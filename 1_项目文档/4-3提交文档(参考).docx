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7A7A" w14:textId="77777777" w:rsidR="005F053F" w:rsidRDefault="00000000">
      <w:pPr>
        <w:pStyle w:val="a3"/>
        <w:jc w:val="left"/>
      </w:pPr>
      <w:r>
        <w:t>项目验收说明</w:t>
      </w:r>
    </w:p>
    <w:p w14:paraId="2C9751C5" w14:textId="77777777" w:rsidR="005F053F" w:rsidRDefault="00000000">
      <w:pPr>
        <w:pStyle w:val="3"/>
      </w:pPr>
      <w:proofErr w:type="gramStart"/>
      <w:r>
        <w:rPr>
          <w:color w:val="000000"/>
        </w:rPr>
        <w:t>一</w:t>
      </w:r>
      <w:proofErr w:type="gramEnd"/>
      <w:r>
        <w:rPr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项目文档</w:t>
      </w:r>
    </w:p>
    <w:p w14:paraId="4428B5ED" w14:textId="77777777" w:rsidR="005F053F" w:rsidRDefault="00000000">
      <w:pPr>
        <w:spacing w:before="0" w:after="0"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21"/>
        </w:rPr>
        <w:t>1</w:t>
      </w:r>
      <w:r>
        <w:rPr>
          <w:rFonts w:ascii="宋体" w:eastAsia="宋体" w:hAnsi="宋体" w:cs="宋体"/>
          <w:b/>
          <w:color w:val="000000"/>
          <w:sz w:val="21"/>
        </w:rPr>
        <w:t>）项目计划书，文档结构如下</w:t>
      </w:r>
    </w:p>
    <w:p w14:paraId="68D82A40" w14:textId="77777777" w:rsidR="005F053F" w:rsidRDefault="00000000">
      <w:pPr>
        <w:spacing w:before="0"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1"/>
        </w:rPr>
        <w:t xml:space="preserve">       </w:t>
      </w:r>
      <w:r>
        <w:rPr>
          <w:rFonts w:ascii="宋体" w:eastAsia="宋体" w:hAnsi="宋体" w:cs="宋体"/>
          <w:color w:val="000000"/>
          <w:sz w:val="21"/>
        </w:rPr>
        <w:t>（</w:t>
      </w:r>
      <w:r>
        <w:rPr>
          <w:rFonts w:ascii="Times New Roman" w:eastAsia="Times New Roman" w:hAnsi="Times New Roman" w:cs="Times New Roman"/>
          <w:color w:val="000000"/>
          <w:sz w:val="21"/>
        </w:rPr>
        <w:t>1</w:t>
      </w:r>
      <w:r>
        <w:rPr>
          <w:rFonts w:ascii="宋体" w:eastAsia="宋体" w:hAnsi="宋体" w:cs="宋体"/>
          <w:color w:val="000000"/>
          <w:sz w:val="21"/>
        </w:rPr>
        <w:t>）系统数据流程设计</w:t>
      </w:r>
    </w:p>
    <w:p w14:paraId="47D9BB55" w14:textId="77777777" w:rsidR="005F053F" w:rsidRDefault="00000000">
      <w:pPr>
        <w:numPr>
          <w:ilvl w:val="2"/>
          <w:numId w:val="1"/>
        </w:numPr>
        <w:spacing w:before="0" w:after="0" w:line="360" w:lineRule="auto"/>
        <w:ind w:left="1300"/>
        <w:jc w:val="both"/>
      </w:pPr>
      <w:r>
        <w:rPr>
          <w:rFonts w:ascii="宋体" w:eastAsia="宋体" w:hAnsi="宋体" w:cs="宋体"/>
          <w:color w:val="000000"/>
          <w:sz w:val="21"/>
        </w:rPr>
        <w:t>集群流程图</w:t>
      </w:r>
    </w:p>
    <w:p w14:paraId="06F47CCE" w14:textId="77777777" w:rsidR="005F053F" w:rsidRDefault="00000000">
      <w:pPr>
        <w:numPr>
          <w:ilvl w:val="2"/>
          <w:numId w:val="1"/>
        </w:numPr>
        <w:spacing w:before="0" w:after="0" w:line="360" w:lineRule="auto"/>
        <w:ind w:left="1300"/>
        <w:jc w:val="both"/>
      </w:pPr>
      <w:r>
        <w:rPr>
          <w:rFonts w:ascii="宋体" w:eastAsia="宋体" w:hAnsi="宋体" w:cs="宋体"/>
          <w:color w:val="000000"/>
          <w:sz w:val="21"/>
        </w:rPr>
        <w:t>集群框架图</w:t>
      </w:r>
    </w:p>
    <w:p w14:paraId="6C64A4E7" w14:textId="77777777" w:rsidR="005F053F" w:rsidRDefault="00000000">
      <w:pPr>
        <w:numPr>
          <w:ilvl w:val="2"/>
          <w:numId w:val="1"/>
        </w:numPr>
        <w:spacing w:before="0" w:after="0" w:line="360" w:lineRule="auto"/>
        <w:ind w:left="1300"/>
        <w:jc w:val="both"/>
      </w:pPr>
      <w:r>
        <w:rPr>
          <w:rFonts w:ascii="宋体" w:eastAsia="宋体" w:hAnsi="宋体" w:cs="宋体"/>
          <w:color w:val="000000"/>
          <w:sz w:val="21"/>
        </w:rPr>
        <w:t>集群特点</w:t>
      </w:r>
    </w:p>
    <w:p w14:paraId="6C17295A" w14:textId="77777777" w:rsidR="005F053F" w:rsidRDefault="00000000">
      <w:pPr>
        <w:spacing w:before="0"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1"/>
        </w:rPr>
        <w:t xml:space="preserve">       </w:t>
      </w:r>
      <w:r>
        <w:rPr>
          <w:rFonts w:ascii="宋体" w:eastAsia="宋体" w:hAnsi="宋体" w:cs="宋体"/>
          <w:color w:val="000000"/>
          <w:sz w:val="21"/>
        </w:rPr>
        <w:t>（</w:t>
      </w:r>
      <w:r>
        <w:rPr>
          <w:rFonts w:ascii="Times New Roman" w:eastAsia="Times New Roman" w:hAnsi="Times New Roman" w:cs="Times New Roman"/>
          <w:color w:val="000000"/>
          <w:sz w:val="21"/>
        </w:rPr>
        <w:t>2</w:t>
      </w:r>
      <w:r>
        <w:rPr>
          <w:rFonts w:ascii="宋体" w:eastAsia="宋体" w:hAnsi="宋体" w:cs="宋体"/>
          <w:color w:val="000000"/>
          <w:sz w:val="21"/>
        </w:rPr>
        <w:t>）具体版本选型</w:t>
      </w:r>
    </w:p>
    <w:p w14:paraId="4F9A5037" w14:textId="77777777" w:rsidR="005F053F" w:rsidRDefault="00000000">
      <w:pPr>
        <w:spacing w:before="0"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1"/>
        </w:rPr>
        <w:t xml:space="preserve">       </w:t>
      </w:r>
      <w:r>
        <w:rPr>
          <w:rFonts w:ascii="宋体" w:eastAsia="宋体" w:hAnsi="宋体" w:cs="宋体"/>
          <w:color w:val="000000"/>
          <w:sz w:val="21"/>
        </w:rPr>
        <w:t>（</w:t>
      </w:r>
      <w:r>
        <w:rPr>
          <w:rFonts w:ascii="Times New Roman" w:eastAsia="Times New Roman" w:hAnsi="Times New Roman" w:cs="Times New Roman"/>
          <w:color w:val="000000"/>
          <w:sz w:val="21"/>
        </w:rPr>
        <w:t>3</w:t>
      </w:r>
      <w:r>
        <w:rPr>
          <w:rFonts w:ascii="宋体" w:eastAsia="宋体" w:hAnsi="宋体" w:cs="宋体"/>
          <w:color w:val="000000"/>
          <w:sz w:val="21"/>
        </w:rPr>
        <w:t>）服务器选型</w:t>
      </w:r>
    </w:p>
    <w:p w14:paraId="6E0424D2" w14:textId="77777777" w:rsidR="005F053F" w:rsidRDefault="00000000">
      <w:pPr>
        <w:numPr>
          <w:ilvl w:val="2"/>
          <w:numId w:val="1"/>
        </w:numPr>
        <w:spacing w:before="0" w:after="0" w:line="360" w:lineRule="auto"/>
        <w:ind w:left="1300"/>
        <w:jc w:val="both"/>
      </w:pPr>
      <w:r>
        <w:rPr>
          <w:rFonts w:ascii="宋体" w:eastAsia="宋体" w:hAnsi="宋体" w:cs="宋体"/>
          <w:color w:val="000000"/>
          <w:sz w:val="21"/>
        </w:rPr>
        <w:t>机器成本考虑</w:t>
      </w:r>
    </w:p>
    <w:p w14:paraId="30057A23" w14:textId="77777777" w:rsidR="005F053F" w:rsidRDefault="00000000">
      <w:pPr>
        <w:numPr>
          <w:ilvl w:val="2"/>
          <w:numId w:val="1"/>
        </w:numPr>
        <w:spacing w:before="0" w:after="0" w:line="360" w:lineRule="auto"/>
        <w:ind w:left="1300"/>
        <w:jc w:val="both"/>
      </w:pPr>
      <w:r>
        <w:rPr>
          <w:rFonts w:ascii="宋体" w:eastAsia="宋体" w:hAnsi="宋体" w:cs="宋体"/>
          <w:color w:val="000000"/>
          <w:sz w:val="21"/>
        </w:rPr>
        <w:t>运</w:t>
      </w:r>
      <w:proofErr w:type="gramStart"/>
      <w:r>
        <w:rPr>
          <w:rFonts w:ascii="宋体" w:eastAsia="宋体" w:hAnsi="宋体" w:cs="宋体"/>
          <w:color w:val="000000"/>
          <w:sz w:val="21"/>
        </w:rPr>
        <w:t>维成本</w:t>
      </w:r>
      <w:proofErr w:type="gramEnd"/>
      <w:r>
        <w:rPr>
          <w:rFonts w:ascii="宋体" w:eastAsia="宋体" w:hAnsi="宋体" w:cs="宋体"/>
          <w:color w:val="000000"/>
          <w:sz w:val="21"/>
        </w:rPr>
        <w:t>考虑</w:t>
      </w:r>
    </w:p>
    <w:p w14:paraId="5D2B4F47" w14:textId="77777777" w:rsidR="005F053F" w:rsidRDefault="00000000">
      <w:pPr>
        <w:spacing w:before="0"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1"/>
        </w:rPr>
        <w:t xml:space="preserve">       </w:t>
      </w:r>
      <w:r>
        <w:rPr>
          <w:rFonts w:ascii="宋体" w:eastAsia="宋体" w:hAnsi="宋体" w:cs="宋体"/>
          <w:color w:val="000000"/>
          <w:sz w:val="21"/>
        </w:rPr>
        <w:t>（</w:t>
      </w:r>
      <w:r>
        <w:rPr>
          <w:rFonts w:ascii="Times New Roman" w:eastAsia="Times New Roman" w:hAnsi="Times New Roman" w:cs="Times New Roman"/>
          <w:color w:val="000000"/>
          <w:sz w:val="21"/>
        </w:rPr>
        <w:t>4</w:t>
      </w:r>
      <w:r>
        <w:rPr>
          <w:rFonts w:ascii="宋体" w:eastAsia="宋体" w:hAnsi="宋体" w:cs="宋体"/>
          <w:color w:val="000000"/>
          <w:sz w:val="21"/>
        </w:rPr>
        <w:t>）集群规模</w:t>
      </w:r>
    </w:p>
    <w:p w14:paraId="618D4A55" w14:textId="77777777" w:rsidR="005F053F" w:rsidRDefault="00000000">
      <w:pPr>
        <w:numPr>
          <w:ilvl w:val="2"/>
          <w:numId w:val="1"/>
        </w:numPr>
        <w:spacing w:before="0" w:after="0" w:line="360" w:lineRule="auto"/>
        <w:ind w:left="1300"/>
        <w:jc w:val="both"/>
      </w:pPr>
      <w:r>
        <w:rPr>
          <w:rFonts w:ascii="宋体" w:eastAsia="宋体" w:hAnsi="宋体" w:cs="宋体"/>
          <w:color w:val="000000"/>
          <w:sz w:val="21"/>
        </w:rPr>
        <w:t>数据量分析</w:t>
      </w:r>
    </w:p>
    <w:p w14:paraId="04697C2B" w14:textId="77777777" w:rsidR="005F053F" w:rsidRDefault="00000000">
      <w:pPr>
        <w:numPr>
          <w:ilvl w:val="2"/>
          <w:numId w:val="1"/>
        </w:numPr>
        <w:spacing w:before="0" w:after="0" w:line="360" w:lineRule="auto"/>
        <w:ind w:left="1300"/>
        <w:jc w:val="both"/>
      </w:pPr>
      <w:r>
        <w:rPr>
          <w:rFonts w:ascii="宋体" w:eastAsia="宋体" w:hAnsi="宋体" w:cs="宋体"/>
          <w:color w:val="000000"/>
          <w:sz w:val="21"/>
        </w:rPr>
        <w:t>集群规划</w:t>
      </w:r>
    </w:p>
    <w:p w14:paraId="5DCD3691" w14:textId="77777777" w:rsidR="005F053F" w:rsidRDefault="00000000">
      <w:pPr>
        <w:spacing w:before="0"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1"/>
        </w:rPr>
        <w:t xml:space="preserve">       </w:t>
      </w:r>
      <w:r>
        <w:rPr>
          <w:rFonts w:ascii="宋体" w:eastAsia="宋体" w:hAnsi="宋体" w:cs="宋体"/>
          <w:color w:val="000000"/>
          <w:sz w:val="21"/>
        </w:rPr>
        <w:t>（</w:t>
      </w:r>
      <w:r>
        <w:rPr>
          <w:rFonts w:ascii="Times New Roman" w:eastAsia="Times New Roman" w:hAnsi="Times New Roman" w:cs="Times New Roman"/>
          <w:color w:val="000000"/>
          <w:sz w:val="21"/>
        </w:rPr>
        <w:t>5</w:t>
      </w:r>
      <w:r>
        <w:rPr>
          <w:rFonts w:ascii="宋体" w:eastAsia="宋体" w:hAnsi="宋体" w:cs="宋体"/>
          <w:color w:val="000000"/>
          <w:sz w:val="21"/>
        </w:rPr>
        <w:t>）人员配置</w:t>
      </w:r>
    </w:p>
    <w:p w14:paraId="24B33451" w14:textId="77777777" w:rsidR="005F053F" w:rsidRDefault="00000000">
      <w:pPr>
        <w:numPr>
          <w:ilvl w:val="3"/>
          <w:numId w:val="2"/>
        </w:numPr>
        <w:spacing w:before="0" w:after="0" w:line="360" w:lineRule="auto"/>
        <w:ind w:left="1300"/>
        <w:jc w:val="both"/>
      </w:pPr>
      <w:r>
        <w:rPr>
          <w:rFonts w:ascii="宋体" w:eastAsia="宋体" w:hAnsi="宋体" w:cs="宋体"/>
          <w:color w:val="000000"/>
          <w:sz w:val="21"/>
        </w:rPr>
        <w:t>离线测试集群搭建用时</w:t>
      </w:r>
    </w:p>
    <w:p w14:paraId="09EAC086" w14:textId="77777777" w:rsidR="005F053F" w:rsidRDefault="00000000">
      <w:pPr>
        <w:numPr>
          <w:ilvl w:val="3"/>
          <w:numId w:val="2"/>
        </w:numPr>
        <w:spacing w:before="0" w:after="0" w:line="360" w:lineRule="auto"/>
        <w:ind w:left="1300"/>
        <w:jc w:val="both"/>
      </w:pPr>
      <w:r>
        <w:rPr>
          <w:rFonts w:ascii="宋体" w:eastAsia="宋体" w:hAnsi="宋体" w:cs="宋体"/>
          <w:color w:val="000000"/>
          <w:sz w:val="21"/>
        </w:rPr>
        <w:t>离线正式集群搭建用时</w:t>
      </w:r>
    </w:p>
    <w:p w14:paraId="0DE897E5" w14:textId="77777777" w:rsidR="005F053F" w:rsidRDefault="00000000">
      <w:pPr>
        <w:spacing w:before="0"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1"/>
        </w:rPr>
        <w:t xml:space="preserve">       </w:t>
      </w:r>
      <w:r>
        <w:rPr>
          <w:rFonts w:ascii="宋体" w:eastAsia="宋体" w:hAnsi="宋体" w:cs="宋体"/>
          <w:color w:val="000000"/>
          <w:sz w:val="21"/>
        </w:rPr>
        <w:t>（</w:t>
      </w:r>
      <w:r>
        <w:rPr>
          <w:rFonts w:ascii="Times New Roman" w:eastAsia="Times New Roman" w:hAnsi="Times New Roman" w:cs="Times New Roman"/>
          <w:color w:val="000000"/>
          <w:sz w:val="21"/>
        </w:rPr>
        <w:t>6</w:t>
      </w:r>
      <w:r>
        <w:rPr>
          <w:rFonts w:ascii="宋体" w:eastAsia="宋体" w:hAnsi="宋体" w:cs="宋体"/>
          <w:color w:val="000000"/>
          <w:sz w:val="21"/>
        </w:rPr>
        <w:t>）首批指标查询用时</w:t>
      </w:r>
    </w:p>
    <w:p w14:paraId="2F17DD0C" w14:textId="77777777" w:rsidR="005F053F" w:rsidRDefault="00000000">
      <w:pPr>
        <w:numPr>
          <w:ilvl w:val="3"/>
          <w:numId w:val="3"/>
        </w:numPr>
        <w:spacing w:before="0" w:after="0" w:line="360" w:lineRule="auto"/>
        <w:ind w:left="1300"/>
        <w:jc w:val="both"/>
      </w:pPr>
      <w:r>
        <w:rPr>
          <w:rFonts w:ascii="宋体" w:eastAsia="宋体" w:hAnsi="宋体" w:cs="宋体"/>
          <w:color w:val="000000"/>
          <w:sz w:val="21"/>
        </w:rPr>
        <w:t>常用指标用时</w:t>
      </w:r>
    </w:p>
    <w:p w14:paraId="4187D952" w14:textId="77777777" w:rsidR="005F053F" w:rsidRDefault="00000000">
      <w:pPr>
        <w:numPr>
          <w:ilvl w:val="3"/>
          <w:numId w:val="3"/>
        </w:numPr>
        <w:spacing w:before="0" w:after="0" w:line="360" w:lineRule="auto"/>
        <w:ind w:left="1300"/>
        <w:jc w:val="both"/>
      </w:pPr>
      <w:r>
        <w:rPr>
          <w:rFonts w:ascii="宋体" w:eastAsia="宋体" w:hAnsi="宋体" w:cs="宋体"/>
          <w:color w:val="000000"/>
          <w:sz w:val="21"/>
        </w:rPr>
        <w:t>临时指标用时</w:t>
      </w:r>
    </w:p>
    <w:p w14:paraId="13A8EEF7" w14:textId="77777777" w:rsidR="005F053F" w:rsidRDefault="00000000">
      <w:pPr>
        <w:numPr>
          <w:ilvl w:val="3"/>
          <w:numId w:val="4"/>
        </w:numPr>
        <w:spacing w:before="0" w:after="0" w:line="360" w:lineRule="auto"/>
        <w:ind w:left="1300"/>
        <w:jc w:val="both"/>
      </w:pPr>
      <w:r>
        <w:rPr>
          <w:rFonts w:ascii="宋体" w:eastAsia="宋体" w:hAnsi="宋体" w:cs="宋体"/>
          <w:color w:val="000000"/>
          <w:sz w:val="21"/>
        </w:rPr>
        <w:t>活动指标用时</w:t>
      </w:r>
    </w:p>
    <w:p w14:paraId="52E43AD8" w14:textId="77777777" w:rsidR="005F053F" w:rsidRDefault="00000000">
      <w:pPr>
        <w:numPr>
          <w:ilvl w:val="3"/>
          <w:numId w:val="4"/>
        </w:numPr>
        <w:spacing w:before="0" w:after="0" w:line="360" w:lineRule="auto"/>
        <w:ind w:left="1300"/>
        <w:jc w:val="both"/>
      </w:pPr>
      <w:r>
        <w:rPr>
          <w:rFonts w:ascii="宋体" w:eastAsia="宋体" w:hAnsi="宋体" w:cs="宋体"/>
          <w:color w:val="000000"/>
          <w:sz w:val="21"/>
        </w:rPr>
        <w:t>特殊指标用时</w:t>
      </w:r>
    </w:p>
    <w:p w14:paraId="18B24464" w14:textId="77777777" w:rsidR="005F053F" w:rsidRDefault="00000000">
      <w:pPr>
        <w:spacing w:before="0"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1"/>
        </w:rPr>
        <w:t xml:space="preserve">       </w:t>
      </w:r>
      <w:r>
        <w:rPr>
          <w:rFonts w:ascii="宋体" w:eastAsia="宋体" w:hAnsi="宋体" w:cs="宋体"/>
          <w:color w:val="000000"/>
          <w:sz w:val="21"/>
        </w:rPr>
        <w:t>（</w:t>
      </w:r>
      <w:r>
        <w:rPr>
          <w:rFonts w:ascii="Times New Roman" w:eastAsia="Times New Roman" w:hAnsi="Times New Roman" w:cs="Times New Roman"/>
          <w:color w:val="000000"/>
          <w:sz w:val="21"/>
        </w:rPr>
        <w:t>7</w:t>
      </w:r>
      <w:r>
        <w:rPr>
          <w:rFonts w:ascii="宋体" w:eastAsia="宋体" w:hAnsi="宋体" w:cs="宋体"/>
          <w:color w:val="000000"/>
          <w:sz w:val="21"/>
        </w:rPr>
        <w:t>）</w:t>
      </w:r>
      <w:r>
        <w:rPr>
          <w:rFonts w:ascii="Times New Roman" w:eastAsia="Times New Roman" w:hAnsi="Times New Roman" w:cs="Times New Roman"/>
          <w:color w:val="000000"/>
          <w:sz w:val="21"/>
        </w:rPr>
        <w:t xml:space="preserve">Bug </w:t>
      </w:r>
      <w:r>
        <w:rPr>
          <w:rFonts w:ascii="宋体" w:eastAsia="宋体" w:hAnsi="宋体" w:cs="宋体"/>
          <w:color w:val="000000"/>
          <w:sz w:val="21"/>
        </w:rPr>
        <w:t>处理用时</w:t>
      </w:r>
    </w:p>
    <w:p w14:paraId="09F67497" w14:textId="77777777" w:rsidR="005F053F" w:rsidRDefault="00000000">
      <w:pPr>
        <w:numPr>
          <w:ilvl w:val="3"/>
          <w:numId w:val="5"/>
        </w:numPr>
        <w:spacing w:before="0" w:after="0" w:line="360" w:lineRule="auto"/>
        <w:ind w:left="1300"/>
        <w:jc w:val="both"/>
      </w:pPr>
      <w:r>
        <w:rPr>
          <w:rFonts w:ascii="宋体" w:eastAsia="宋体" w:hAnsi="宋体" w:cs="宋体"/>
          <w:color w:val="000000"/>
          <w:sz w:val="21"/>
        </w:rPr>
        <w:lastRenderedPageBreak/>
        <w:t>框架</w:t>
      </w:r>
      <w:r>
        <w:rPr>
          <w:rFonts w:ascii="Times New Roman" w:eastAsia="Times New Roman" w:hAnsi="Times New Roman" w:cs="Times New Roman"/>
          <w:color w:val="000000"/>
          <w:sz w:val="21"/>
        </w:rPr>
        <w:t xml:space="preserve"> Bug </w:t>
      </w:r>
      <w:r>
        <w:rPr>
          <w:rFonts w:ascii="宋体" w:eastAsia="宋体" w:hAnsi="宋体" w:cs="宋体"/>
          <w:color w:val="000000"/>
          <w:sz w:val="21"/>
        </w:rPr>
        <w:t>处理用时</w:t>
      </w:r>
    </w:p>
    <w:p w14:paraId="4EE38A8A" w14:textId="77777777" w:rsidR="005F053F" w:rsidRDefault="00000000">
      <w:pPr>
        <w:numPr>
          <w:ilvl w:val="3"/>
          <w:numId w:val="5"/>
        </w:numPr>
        <w:spacing w:before="0" w:after="0" w:line="360" w:lineRule="auto"/>
        <w:ind w:left="1300"/>
        <w:jc w:val="both"/>
      </w:pPr>
      <w:r>
        <w:rPr>
          <w:rFonts w:ascii="宋体" w:eastAsia="宋体" w:hAnsi="宋体" w:cs="宋体"/>
          <w:color w:val="000000"/>
          <w:sz w:val="21"/>
        </w:rPr>
        <w:t>指标</w:t>
      </w:r>
      <w:r>
        <w:rPr>
          <w:rFonts w:ascii="Times New Roman" w:eastAsia="Times New Roman" w:hAnsi="Times New Roman" w:cs="Times New Roman"/>
          <w:color w:val="000000"/>
          <w:sz w:val="21"/>
        </w:rPr>
        <w:t xml:space="preserve"> Bug </w:t>
      </w:r>
      <w:r>
        <w:rPr>
          <w:rFonts w:ascii="宋体" w:eastAsia="宋体" w:hAnsi="宋体" w:cs="宋体"/>
          <w:color w:val="000000"/>
          <w:sz w:val="21"/>
        </w:rPr>
        <w:t>处理用时</w:t>
      </w:r>
    </w:p>
    <w:p w14:paraId="0A46A721" w14:textId="77777777" w:rsidR="005F053F" w:rsidRDefault="00000000">
      <w:pPr>
        <w:spacing w:before="0"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1"/>
        </w:rPr>
        <w:t xml:space="preserve">       </w:t>
      </w:r>
      <w:r>
        <w:rPr>
          <w:rFonts w:ascii="宋体" w:eastAsia="宋体" w:hAnsi="宋体" w:cs="宋体"/>
          <w:color w:val="000000"/>
          <w:sz w:val="21"/>
        </w:rPr>
        <w:t>注意：人员配置部分要内嵌</w:t>
      </w:r>
      <w:r>
        <w:rPr>
          <w:rFonts w:ascii="Times New Roman" w:eastAsia="Times New Roman" w:hAnsi="Times New Roman" w:cs="Times New Roman"/>
          <w:color w:val="000000"/>
          <w:sz w:val="21"/>
        </w:rPr>
        <w:t xml:space="preserve"> Excel</w:t>
      </w:r>
      <w:r>
        <w:rPr>
          <w:rFonts w:ascii="宋体" w:eastAsia="宋体" w:hAnsi="宋体" w:cs="宋体"/>
          <w:color w:val="000000"/>
          <w:sz w:val="21"/>
        </w:rPr>
        <w:t>，以表格的形式展示所有组员每天</w:t>
      </w:r>
      <w:r>
        <w:rPr>
          <w:rFonts w:ascii="Times New Roman" w:eastAsia="Times New Roman" w:hAnsi="Times New Roman" w:cs="Times New Roman"/>
          <w:color w:val="000000"/>
          <w:sz w:val="21"/>
        </w:rPr>
        <w:t xml:space="preserve"> </w:t>
      </w:r>
      <w:r>
        <w:rPr>
          <w:rFonts w:ascii="宋体" w:eastAsia="宋体" w:hAnsi="宋体" w:cs="宋体"/>
          <w:color w:val="000000"/>
          <w:sz w:val="21"/>
        </w:rPr>
        <w:t>上午、下午、晚上</w:t>
      </w:r>
      <w:r>
        <w:rPr>
          <w:rFonts w:ascii="Times New Roman" w:eastAsia="Times New Roman" w:hAnsi="Times New Roman" w:cs="Times New Roman"/>
          <w:color w:val="000000"/>
          <w:sz w:val="21"/>
        </w:rPr>
        <w:t xml:space="preserve"> </w:t>
      </w:r>
      <w:r>
        <w:rPr>
          <w:rFonts w:ascii="宋体" w:eastAsia="宋体" w:hAnsi="宋体" w:cs="宋体"/>
          <w:color w:val="000000"/>
          <w:sz w:val="21"/>
        </w:rPr>
        <w:t>三个时间段的任务，粒度可以更细，不可以更粗。若</w:t>
      </w:r>
      <w:proofErr w:type="gramStart"/>
      <w:r>
        <w:rPr>
          <w:rFonts w:ascii="宋体" w:eastAsia="宋体" w:hAnsi="宋体" w:cs="宋体"/>
          <w:color w:val="000000"/>
          <w:sz w:val="21"/>
        </w:rPr>
        <w:t>有线上</w:t>
      </w:r>
      <w:proofErr w:type="gramEnd"/>
      <w:r>
        <w:rPr>
          <w:rFonts w:ascii="宋体" w:eastAsia="宋体" w:hAnsi="宋体" w:cs="宋体"/>
          <w:color w:val="000000"/>
          <w:sz w:val="21"/>
        </w:rPr>
        <w:t>同学，与线下同学一并分配任务，没有任何区别对待。</w:t>
      </w:r>
    </w:p>
    <w:p w14:paraId="53864C0B" w14:textId="77777777" w:rsidR="005F053F" w:rsidRDefault="00000000">
      <w:pPr>
        <w:spacing w:before="0"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1"/>
        </w:rPr>
        <w:t xml:space="preserve">       </w:t>
      </w:r>
      <w:r>
        <w:rPr>
          <w:rFonts w:ascii="宋体" w:eastAsia="宋体" w:hAnsi="宋体" w:cs="宋体"/>
          <w:color w:val="000000"/>
          <w:sz w:val="21"/>
        </w:rPr>
        <w:t>可依据实际情况对文档结构进行补充，鼓励各位创新。</w:t>
      </w:r>
    </w:p>
    <w:p w14:paraId="62201E88" w14:textId="77777777" w:rsidR="005F053F" w:rsidRDefault="00000000">
      <w:pPr>
        <w:spacing w:before="0" w:after="0"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21"/>
        </w:rPr>
        <w:t>2</w:t>
      </w:r>
      <w:r>
        <w:rPr>
          <w:rFonts w:ascii="宋体" w:eastAsia="宋体" w:hAnsi="宋体" w:cs="宋体"/>
          <w:b/>
          <w:color w:val="000000"/>
          <w:sz w:val="21"/>
        </w:rPr>
        <w:t>）项目文档</w:t>
      </w:r>
    </w:p>
    <w:p w14:paraId="05402DC3" w14:textId="77777777" w:rsidR="005F053F" w:rsidRDefault="00000000">
      <w:pPr>
        <w:spacing w:before="0"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1"/>
        </w:rPr>
        <w:t xml:space="preserve">       </w:t>
      </w:r>
      <w:r>
        <w:rPr>
          <w:rFonts w:ascii="宋体" w:eastAsia="宋体" w:hAnsi="宋体" w:cs="宋体"/>
          <w:color w:val="000000"/>
          <w:sz w:val="21"/>
        </w:rPr>
        <w:t>环境搭建及建模部分可以不写，但是从</w:t>
      </w:r>
      <w:r>
        <w:rPr>
          <w:rFonts w:ascii="Times New Roman" w:eastAsia="Times New Roman" w:hAnsi="Times New Roman" w:cs="Times New Roman"/>
          <w:color w:val="000000"/>
          <w:sz w:val="21"/>
        </w:rPr>
        <w:t xml:space="preserve"> ODS </w:t>
      </w:r>
      <w:r>
        <w:rPr>
          <w:rFonts w:ascii="宋体" w:eastAsia="宋体" w:hAnsi="宋体" w:cs="宋体"/>
          <w:color w:val="000000"/>
          <w:sz w:val="21"/>
        </w:rPr>
        <w:t>到</w:t>
      </w:r>
      <w:r>
        <w:rPr>
          <w:rFonts w:ascii="Times New Roman" w:eastAsia="Times New Roman" w:hAnsi="Times New Roman" w:cs="Times New Roman"/>
          <w:color w:val="000000"/>
          <w:sz w:val="21"/>
        </w:rPr>
        <w:t xml:space="preserve"> ADS </w:t>
      </w:r>
      <w:r>
        <w:rPr>
          <w:rFonts w:ascii="宋体" w:eastAsia="宋体" w:hAnsi="宋体" w:cs="宋体"/>
          <w:color w:val="000000"/>
          <w:sz w:val="21"/>
        </w:rPr>
        <w:t>层的</w:t>
      </w:r>
      <w:proofErr w:type="gramStart"/>
      <w:r>
        <w:rPr>
          <w:rFonts w:ascii="宋体" w:eastAsia="宋体" w:hAnsi="宋体" w:cs="宋体"/>
          <w:color w:val="000000"/>
          <w:sz w:val="21"/>
        </w:rPr>
        <w:t>所有建表语句</w:t>
      </w:r>
      <w:proofErr w:type="gramEnd"/>
      <w:r>
        <w:rPr>
          <w:rFonts w:ascii="宋体" w:eastAsia="宋体" w:hAnsi="宋体" w:cs="宋体"/>
          <w:color w:val="000000"/>
          <w:sz w:val="21"/>
        </w:rPr>
        <w:t>，装载语句及脚本都要在文档中出现，且每层应准备一个对应表格对本</w:t>
      </w:r>
      <w:proofErr w:type="gramStart"/>
      <w:r>
        <w:rPr>
          <w:rFonts w:ascii="宋体" w:eastAsia="宋体" w:hAnsi="宋体" w:cs="宋体"/>
          <w:color w:val="000000"/>
          <w:sz w:val="21"/>
        </w:rPr>
        <w:t>层所有表</w:t>
      </w:r>
      <w:proofErr w:type="gramEnd"/>
      <w:r>
        <w:rPr>
          <w:rFonts w:ascii="宋体" w:eastAsia="宋体" w:hAnsi="宋体" w:cs="宋体"/>
          <w:color w:val="000000"/>
          <w:sz w:val="21"/>
        </w:rPr>
        <w:t>进行简要介绍，其中，</w:t>
      </w:r>
      <w:r>
        <w:rPr>
          <w:rFonts w:ascii="Times New Roman" w:eastAsia="Times New Roman" w:hAnsi="Times New Roman" w:cs="Times New Roman"/>
          <w:color w:val="000000"/>
          <w:sz w:val="21"/>
        </w:rPr>
        <w:t xml:space="preserve">ODS </w:t>
      </w:r>
      <w:r>
        <w:rPr>
          <w:rFonts w:ascii="宋体" w:eastAsia="宋体" w:hAnsi="宋体" w:cs="宋体"/>
          <w:color w:val="000000"/>
          <w:sz w:val="21"/>
        </w:rPr>
        <w:t>层必须标注采集方式（全量</w:t>
      </w:r>
      <w:r>
        <w:rPr>
          <w:rFonts w:ascii="Times New Roman" w:eastAsia="Times New Roman" w:hAnsi="Times New Roman" w:cs="Times New Roman"/>
          <w:color w:val="000000"/>
          <w:sz w:val="21"/>
        </w:rPr>
        <w:t>/</w:t>
      </w:r>
      <w:r>
        <w:rPr>
          <w:rFonts w:ascii="宋体" w:eastAsia="宋体" w:hAnsi="宋体" w:cs="宋体"/>
          <w:color w:val="000000"/>
          <w:sz w:val="21"/>
        </w:rPr>
        <w:t>增量）。如下。</w:t>
      </w:r>
    </w:p>
    <w:p w14:paraId="0A2849F7" w14:textId="77777777" w:rsidR="005F053F" w:rsidRDefault="00000000">
      <w:pPr>
        <w:spacing w:before="0"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1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noProof/>
          <w:color w:val="000000"/>
          <w:sz w:val="21"/>
        </w:rPr>
        <w:drawing>
          <wp:inline distT="0" distB="0" distL="0" distR="0" wp14:anchorId="4C3725AA" wp14:editId="7AACCCE9">
            <wp:extent cx="5295900" cy="276225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descrip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3E14" w14:textId="77777777" w:rsidR="005F053F" w:rsidRDefault="00000000">
      <w:pPr>
        <w:spacing w:before="0" w:after="0"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ODS </w:t>
      </w:r>
      <w:r>
        <w:rPr>
          <w:rFonts w:ascii="宋体" w:eastAsia="宋体" w:hAnsi="宋体" w:cs="宋体"/>
          <w:color w:val="000000"/>
          <w:sz w:val="18"/>
        </w:rPr>
        <w:t>层表格示例</w:t>
      </w:r>
    </w:p>
    <w:p w14:paraId="0C1C6BB2" w14:textId="77777777" w:rsidR="005F053F" w:rsidRDefault="00000000">
      <w:pPr>
        <w:spacing w:before="0"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1"/>
        </w:rPr>
        <w:t xml:space="preserve">          </w:t>
      </w:r>
      <w:r>
        <w:rPr>
          <w:rFonts w:ascii="Times New Roman" w:eastAsia="Times New Roman" w:hAnsi="Times New Roman" w:cs="Times New Roman"/>
          <w:noProof/>
          <w:color w:val="000000"/>
          <w:sz w:val="21"/>
        </w:rPr>
        <w:drawing>
          <wp:inline distT="0" distB="0" distL="0" distR="0" wp14:anchorId="523E04E6" wp14:editId="304EC7F1">
            <wp:extent cx="5295900" cy="238125"/>
            <wp:effectExtent l="0" t="0" r="0" b="0"/>
            <wp:docPr id="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descrip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4AC1" w14:textId="77777777" w:rsidR="005F053F" w:rsidRDefault="00000000">
      <w:pPr>
        <w:spacing w:before="0" w:after="0"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DWD </w:t>
      </w:r>
      <w:r>
        <w:rPr>
          <w:rFonts w:ascii="宋体" w:eastAsia="宋体" w:hAnsi="宋体" w:cs="宋体"/>
          <w:color w:val="000000"/>
          <w:sz w:val="18"/>
        </w:rPr>
        <w:t>层表格示例</w:t>
      </w:r>
    </w:p>
    <w:p w14:paraId="24ACA5B5" w14:textId="77777777" w:rsidR="005F053F" w:rsidRDefault="00000000">
      <w:pPr>
        <w:spacing w:before="0"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1"/>
        </w:rPr>
        <w:t xml:space="preserve">          </w:t>
      </w:r>
      <w:r>
        <w:rPr>
          <w:rFonts w:ascii="Times New Roman" w:eastAsia="Times New Roman" w:hAnsi="Times New Roman" w:cs="Times New Roman"/>
          <w:noProof/>
          <w:color w:val="000000"/>
          <w:sz w:val="21"/>
        </w:rPr>
        <w:drawing>
          <wp:inline distT="0" distB="0" distL="0" distR="0" wp14:anchorId="595940F7" wp14:editId="501E2A75">
            <wp:extent cx="5295900" cy="314325"/>
            <wp:effectExtent l="0" t="0" r="0" b="0"/>
            <wp:docPr id="8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descrip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D132" w14:textId="77777777" w:rsidR="005F053F" w:rsidRDefault="00000000">
      <w:pPr>
        <w:spacing w:before="0" w:after="0"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DIM </w:t>
      </w:r>
      <w:r>
        <w:rPr>
          <w:rFonts w:ascii="宋体" w:eastAsia="宋体" w:hAnsi="宋体" w:cs="宋体"/>
          <w:color w:val="000000"/>
          <w:sz w:val="18"/>
        </w:rPr>
        <w:t>层表格示例</w:t>
      </w:r>
    </w:p>
    <w:p w14:paraId="402F26BB" w14:textId="77777777" w:rsidR="005F053F" w:rsidRDefault="00000000">
      <w:pPr>
        <w:spacing w:before="0"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1"/>
        </w:rPr>
        <w:t xml:space="preserve">          </w:t>
      </w:r>
      <w:r>
        <w:rPr>
          <w:rFonts w:ascii="Times New Roman" w:eastAsia="Times New Roman" w:hAnsi="Times New Roman" w:cs="Times New Roman"/>
          <w:noProof/>
          <w:color w:val="000000"/>
          <w:sz w:val="21"/>
        </w:rPr>
        <w:drawing>
          <wp:inline distT="0" distB="0" distL="0" distR="0" wp14:anchorId="304FA578" wp14:editId="7A8BB3B3">
            <wp:extent cx="5295900" cy="276225"/>
            <wp:effectExtent l="0" t="0" r="0" b="0"/>
            <wp:docPr id="1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descrip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BD48" w14:textId="77777777" w:rsidR="005F053F" w:rsidRDefault="00000000">
      <w:pPr>
        <w:spacing w:before="0" w:after="0"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DWS </w:t>
      </w:r>
      <w:r>
        <w:rPr>
          <w:rFonts w:ascii="宋体" w:eastAsia="宋体" w:hAnsi="宋体" w:cs="宋体"/>
          <w:color w:val="000000"/>
          <w:sz w:val="18"/>
        </w:rPr>
        <w:t>层表格示例</w:t>
      </w:r>
    </w:p>
    <w:p w14:paraId="1A835BD5" w14:textId="77777777" w:rsidR="005F053F" w:rsidRDefault="00000000">
      <w:pPr>
        <w:spacing w:before="0" w:after="0" w:line="360" w:lineRule="auto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1"/>
        </w:rPr>
        <w:drawing>
          <wp:inline distT="0" distB="0" distL="0" distR="0" wp14:anchorId="5C79C253" wp14:editId="4620E45C">
            <wp:extent cx="5295900" cy="247650"/>
            <wp:effectExtent l="0" t="0" r="0" b="0"/>
            <wp:docPr id="14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descrip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1"/>
        </w:rPr>
        <w:t xml:space="preserve">          </w:t>
      </w:r>
    </w:p>
    <w:p w14:paraId="3C66CAC7" w14:textId="77777777" w:rsidR="005F053F" w:rsidRDefault="00000000">
      <w:pPr>
        <w:spacing w:before="0" w:after="0"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ADS </w:t>
      </w:r>
      <w:r>
        <w:rPr>
          <w:rFonts w:ascii="宋体" w:eastAsia="宋体" w:hAnsi="宋体" w:cs="宋体"/>
          <w:color w:val="000000"/>
          <w:sz w:val="18"/>
        </w:rPr>
        <w:t>层表格示例</w:t>
      </w:r>
    </w:p>
    <w:p w14:paraId="4E7E0A4F" w14:textId="77777777" w:rsidR="005F053F" w:rsidRDefault="00000000">
      <w:pPr>
        <w:spacing w:before="0"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1"/>
        </w:rPr>
        <w:t xml:space="preserve">       </w:t>
      </w:r>
      <w:r>
        <w:rPr>
          <w:rFonts w:ascii="宋体" w:eastAsia="宋体" w:hAnsi="宋体" w:cs="宋体"/>
          <w:color w:val="000000"/>
          <w:sz w:val="21"/>
        </w:rPr>
        <w:t>可依据实际情况对表格字段进行补充。</w:t>
      </w:r>
    </w:p>
    <w:p w14:paraId="545E669E" w14:textId="77777777" w:rsidR="005F053F" w:rsidRDefault="00000000">
      <w:pPr>
        <w:pStyle w:val="1"/>
        <w:spacing w:before="0" w:after="0" w:line="360" w:lineRule="auto"/>
        <w:rPr>
          <w:b w:val="0"/>
          <w:bCs/>
        </w:rPr>
      </w:pPr>
      <w:r>
        <w:rPr>
          <w:b w:val="0"/>
          <w:bCs/>
        </w:rPr>
        <w:lastRenderedPageBreak/>
        <w:t>2 代码</w:t>
      </w:r>
    </w:p>
    <w:p w14:paraId="4493A725" w14:textId="77777777" w:rsidR="005F053F" w:rsidRDefault="00000000">
      <w:pPr>
        <w:pStyle w:val="2"/>
        <w:rPr>
          <w:b w:val="0"/>
          <w:bCs w:val="0"/>
        </w:rPr>
      </w:pPr>
      <w:r>
        <w:rPr>
          <w:b w:val="0"/>
          <w:bCs w:val="0"/>
        </w:rPr>
        <w:t>2.1</w:t>
      </w:r>
      <w:r>
        <w:rPr>
          <w:rFonts w:hint="eastAsia"/>
          <w:b w:val="0"/>
          <w:bCs w:val="0"/>
        </w:rPr>
        <w:t>ODS</w:t>
      </w:r>
      <w:r>
        <w:rPr>
          <w:b w:val="0"/>
          <w:bCs w:val="0"/>
        </w:rPr>
        <w:t>层</w:t>
      </w:r>
    </w:p>
    <w:p w14:paraId="6F8017EC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2.1.1 分类表</w:t>
      </w:r>
    </w:p>
    <w:tbl>
      <w:tblPr>
        <w:tblStyle w:val="a4"/>
        <w:tblW w:w="9615" w:type="dxa"/>
        <w:tblLayout w:type="fixed"/>
        <w:tblLook w:val="04A0" w:firstRow="1" w:lastRow="0" w:firstColumn="1" w:lastColumn="0" w:noHBand="0" w:noVBand="1"/>
      </w:tblPr>
      <w:tblGrid>
        <w:gridCol w:w="2397"/>
        <w:gridCol w:w="1329"/>
        <w:gridCol w:w="1418"/>
        <w:gridCol w:w="3005"/>
        <w:gridCol w:w="1466"/>
      </w:tblGrid>
      <w:tr w:rsidR="005F053F" w14:paraId="58C882D0" w14:textId="77777777">
        <w:tc>
          <w:tcPr>
            <w:tcW w:w="2397" w:type="dxa"/>
            <w:shd w:val="clear" w:color="auto" w:fill="F4B083" w:themeFill="accent2" w:themeFillTint="99"/>
          </w:tcPr>
          <w:p w14:paraId="20229EA4" w14:textId="77777777" w:rsidR="005F053F" w:rsidRDefault="00000000">
            <w:pPr>
              <w:jc w:val="center"/>
            </w:pPr>
            <w:r>
              <w:rPr>
                <w:rFonts w:hint="eastAsia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 w14:paraId="6B2CAE40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2C25C1B1" w14:textId="77777777" w:rsidR="005F053F" w:rsidRDefault="00000000">
            <w:pPr>
              <w:jc w:val="center"/>
            </w:pPr>
            <w:r>
              <w:rPr>
                <w:rFonts w:hint="eastAsia"/>
              </w:rPr>
              <w:t>全量/增量</w:t>
            </w:r>
          </w:p>
        </w:tc>
        <w:tc>
          <w:tcPr>
            <w:tcW w:w="3005" w:type="dxa"/>
            <w:shd w:val="clear" w:color="auto" w:fill="F4B083" w:themeFill="accent2" w:themeFillTint="99"/>
          </w:tcPr>
          <w:p w14:paraId="3F846144" w14:textId="77777777" w:rsidR="005F053F" w:rsidRDefault="00000000">
            <w:pPr>
              <w:jc w:val="center"/>
            </w:pPr>
            <w:r>
              <w:rPr>
                <w:rFonts w:hint="eastAsia"/>
              </w:rPr>
              <w:t>ODS表名</w:t>
            </w:r>
          </w:p>
        </w:tc>
        <w:tc>
          <w:tcPr>
            <w:tcW w:w="1466" w:type="dxa"/>
            <w:shd w:val="clear" w:color="auto" w:fill="F4B083" w:themeFill="accent2" w:themeFillTint="99"/>
          </w:tcPr>
          <w:p w14:paraId="54944FDC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207CCB25" w14:textId="77777777">
        <w:trPr>
          <w:trHeight w:val="211"/>
        </w:trPr>
        <w:tc>
          <w:tcPr>
            <w:tcW w:w="2397" w:type="dxa"/>
          </w:tcPr>
          <w:p w14:paraId="1F4F41E0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base_category_info_full</w:t>
            </w:r>
            <w:proofErr w:type="spellEnd"/>
          </w:p>
        </w:tc>
        <w:tc>
          <w:tcPr>
            <w:tcW w:w="1329" w:type="dxa"/>
          </w:tcPr>
          <w:p w14:paraId="3E9EFFD3" w14:textId="77777777" w:rsidR="005F053F" w:rsidRDefault="00000000">
            <w:pPr>
              <w:ind w:firstLine="544"/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1418" w:type="dxa"/>
          </w:tcPr>
          <w:p w14:paraId="74C90622" w14:textId="77777777" w:rsidR="005F053F" w:rsidRDefault="00000000">
            <w:pPr>
              <w:ind w:firstLine="595"/>
              <w:jc w:val="center"/>
            </w:pPr>
            <w:r>
              <w:rPr>
                <w:rFonts w:hint="eastAsia"/>
              </w:rPr>
              <w:t>全量</w:t>
            </w:r>
          </w:p>
        </w:tc>
        <w:tc>
          <w:tcPr>
            <w:tcW w:w="3005" w:type="dxa"/>
          </w:tcPr>
          <w:p w14:paraId="5EFD474D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ods_base_category_info_full</w:t>
            </w:r>
            <w:proofErr w:type="spellEnd"/>
          </w:p>
        </w:tc>
        <w:tc>
          <w:tcPr>
            <w:tcW w:w="1466" w:type="dxa"/>
          </w:tcPr>
          <w:p w14:paraId="35A5460A" w14:textId="77777777" w:rsidR="005F053F" w:rsidRDefault="00000000">
            <w:pPr>
              <w:ind w:firstLine="458"/>
              <w:jc w:val="center"/>
            </w:pPr>
            <w:r>
              <w:rPr>
                <w:rFonts w:hint="eastAsia"/>
              </w:rPr>
              <w:t>分类表</w:t>
            </w:r>
          </w:p>
        </w:tc>
      </w:tr>
    </w:tbl>
    <w:p w14:paraId="6E8A184A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42D2C485" w14:textId="77777777" w:rsidR="005F053F" w:rsidRDefault="00000000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ods_base_category_info_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ACA030D" w14:textId="77777777" w:rsidR="005F053F" w:rsidRDefault="00000000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ods_base_category_info_full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2E3D04F" w14:textId="77777777" w:rsidR="005F053F" w:rsidRDefault="00000000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18BB1E39" w14:textId="77777777" w:rsidR="005F053F" w:rsidRDefault="00000000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D833B09" w14:textId="77777777" w:rsidR="005F053F" w:rsidRDefault="00000000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category_name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'分类名称'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E7CA94E" w14:textId="77777777" w:rsidR="005F053F" w:rsidRDefault="00000000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'创建时间'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F77D16D" w14:textId="77777777" w:rsidR="005F053F" w:rsidRDefault="00000000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update_time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'更新时间'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2AA365D" w14:textId="77777777" w:rsidR="005F053F" w:rsidRDefault="00000000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`deleted`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'是否删除'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6F4599D" w14:textId="77777777" w:rsidR="005F053F" w:rsidRDefault="00000000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'分类表'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71EAEFC" w14:textId="77777777" w:rsidR="005F053F" w:rsidRDefault="00000000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3F2BAFF2" w14:textId="77777777" w:rsidR="005F053F" w:rsidRDefault="00000000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A09ABD0" w14:textId="77777777" w:rsidR="005F053F" w:rsidRDefault="00000000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DEFINED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010F652" w14:textId="77777777" w:rsidR="005F053F" w:rsidRDefault="00000000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'/warehouse/edu/ods/ods_base_category_info_full/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5C684A1" w14:textId="77777777" w:rsidR="005F053F" w:rsidRDefault="00000000">
      <w:r>
        <w:rPr>
          <w:rFonts w:hint="eastAsia"/>
        </w:rPr>
        <w:t>装载语句</w:t>
      </w:r>
    </w:p>
    <w:p w14:paraId="7BDAC9FC" w14:textId="77777777" w:rsidR="005F053F" w:rsidRDefault="005F053F"/>
    <w:p w14:paraId="1383BCEA" w14:textId="77777777" w:rsidR="005F053F" w:rsidRDefault="005F053F"/>
    <w:p w14:paraId="3FF313EE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2.1.2省份表</w:t>
      </w:r>
    </w:p>
    <w:tbl>
      <w:tblPr>
        <w:tblStyle w:val="a4"/>
        <w:tblW w:w="9615" w:type="dxa"/>
        <w:tblLayout w:type="fixed"/>
        <w:tblLook w:val="04A0" w:firstRow="1" w:lastRow="0" w:firstColumn="1" w:lastColumn="0" w:noHBand="0" w:noVBand="1"/>
      </w:tblPr>
      <w:tblGrid>
        <w:gridCol w:w="2397"/>
        <w:gridCol w:w="1329"/>
        <w:gridCol w:w="1418"/>
        <w:gridCol w:w="3005"/>
        <w:gridCol w:w="1466"/>
      </w:tblGrid>
      <w:tr w:rsidR="005F053F" w14:paraId="696CFB67" w14:textId="77777777">
        <w:tc>
          <w:tcPr>
            <w:tcW w:w="2397" w:type="dxa"/>
            <w:shd w:val="clear" w:color="auto" w:fill="F4B083" w:themeFill="accent2" w:themeFillTint="99"/>
          </w:tcPr>
          <w:p w14:paraId="6B5070C4" w14:textId="77777777" w:rsidR="005F053F" w:rsidRDefault="00000000">
            <w:pPr>
              <w:jc w:val="center"/>
            </w:pPr>
            <w:r>
              <w:rPr>
                <w:rFonts w:hint="eastAsia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 w14:paraId="08031135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78B7D76C" w14:textId="77777777" w:rsidR="005F053F" w:rsidRDefault="00000000">
            <w:pPr>
              <w:jc w:val="center"/>
            </w:pPr>
            <w:r>
              <w:rPr>
                <w:rFonts w:hint="eastAsia"/>
              </w:rPr>
              <w:t>全量/增量</w:t>
            </w:r>
          </w:p>
        </w:tc>
        <w:tc>
          <w:tcPr>
            <w:tcW w:w="3005" w:type="dxa"/>
            <w:shd w:val="clear" w:color="auto" w:fill="F4B083" w:themeFill="accent2" w:themeFillTint="99"/>
          </w:tcPr>
          <w:p w14:paraId="3FD03AC7" w14:textId="77777777" w:rsidR="005F053F" w:rsidRDefault="00000000">
            <w:pPr>
              <w:jc w:val="center"/>
            </w:pPr>
            <w:r>
              <w:rPr>
                <w:rFonts w:hint="eastAsia"/>
              </w:rPr>
              <w:t>ODS表名</w:t>
            </w:r>
          </w:p>
        </w:tc>
        <w:tc>
          <w:tcPr>
            <w:tcW w:w="1466" w:type="dxa"/>
            <w:shd w:val="clear" w:color="auto" w:fill="F4B083" w:themeFill="accent2" w:themeFillTint="99"/>
          </w:tcPr>
          <w:p w14:paraId="326BB78A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720FD2F6" w14:textId="77777777">
        <w:trPr>
          <w:trHeight w:val="211"/>
        </w:trPr>
        <w:tc>
          <w:tcPr>
            <w:tcW w:w="2397" w:type="dxa"/>
          </w:tcPr>
          <w:p w14:paraId="14F58932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base_province_full</w:t>
            </w:r>
            <w:proofErr w:type="spellEnd"/>
          </w:p>
        </w:tc>
        <w:tc>
          <w:tcPr>
            <w:tcW w:w="1329" w:type="dxa"/>
          </w:tcPr>
          <w:p w14:paraId="2A9CF06C" w14:textId="77777777" w:rsidR="005F053F" w:rsidRDefault="00000000">
            <w:pPr>
              <w:ind w:firstLine="544"/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1418" w:type="dxa"/>
          </w:tcPr>
          <w:p w14:paraId="61C02DFB" w14:textId="77777777" w:rsidR="005F053F" w:rsidRDefault="00000000">
            <w:pPr>
              <w:ind w:firstLine="595"/>
              <w:jc w:val="center"/>
            </w:pPr>
            <w:r>
              <w:rPr>
                <w:rFonts w:hint="eastAsia"/>
              </w:rPr>
              <w:t>全量</w:t>
            </w:r>
          </w:p>
        </w:tc>
        <w:tc>
          <w:tcPr>
            <w:tcW w:w="3005" w:type="dxa"/>
          </w:tcPr>
          <w:p w14:paraId="24B0F2B7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ods_base_province_full</w:t>
            </w:r>
            <w:proofErr w:type="spellEnd"/>
          </w:p>
        </w:tc>
        <w:tc>
          <w:tcPr>
            <w:tcW w:w="1466" w:type="dxa"/>
          </w:tcPr>
          <w:p w14:paraId="335C2BFA" w14:textId="77777777" w:rsidR="005F053F" w:rsidRDefault="00000000">
            <w:pPr>
              <w:ind w:firstLine="458"/>
              <w:jc w:val="center"/>
            </w:pPr>
            <w:r>
              <w:rPr>
                <w:rFonts w:hint="eastAsia"/>
              </w:rPr>
              <w:t>省份表</w:t>
            </w:r>
          </w:p>
        </w:tc>
      </w:tr>
    </w:tbl>
    <w:p w14:paraId="641D0999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49061184" w14:textId="77777777" w:rsidR="005F053F" w:rsidRDefault="00000000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ods_base_province_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8DAD41E" w14:textId="77777777" w:rsidR="005F053F" w:rsidRDefault="00000000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ods_base_province_full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E082A3C" w14:textId="77777777" w:rsidR="005F053F" w:rsidRDefault="00000000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2A492780" w14:textId="77777777" w:rsidR="005F053F" w:rsidRDefault="00000000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37D1BF6" w14:textId="77777777" w:rsidR="005F053F" w:rsidRDefault="00000000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`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'省份名称'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1A68AA2" w14:textId="77777777" w:rsidR="005F053F" w:rsidRDefault="00000000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region_id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'地区ID'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D21094B" w14:textId="77777777" w:rsidR="005F053F" w:rsidRDefault="00000000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area_code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'行政区位码'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76E750A" w14:textId="77777777" w:rsidR="005F053F" w:rsidRDefault="00000000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iso_code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'旧版ISO-3166-2编码，供可视化使用'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38CCA23" w14:textId="77777777" w:rsidR="005F053F" w:rsidRDefault="00000000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`iso_3166_2`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'新版IOS-3166-2编码，供可视化使用'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B3381D2" w14:textId="77777777" w:rsidR="005F053F" w:rsidRDefault="00000000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'省份表'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2083EB6" w14:textId="77777777" w:rsidR="005F053F" w:rsidRDefault="00000000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715ABBC2" w14:textId="77777777" w:rsidR="005F053F" w:rsidRDefault="00000000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0E1F40B" w14:textId="77777777" w:rsidR="005F053F" w:rsidRDefault="00000000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DEFINED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75C197F" w14:textId="77777777" w:rsidR="005F053F" w:rsidRDefault="00000000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ods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ods_base_province_full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34AEC42" w14:textId="77777777" w:rsidR="005F053F" w:rsidRDefault="00000000">
      <w:r>
        <w:rPr>
          <w:rFonts w:hint="eastAsia"/>
        </w:rPr>
        <w:t>装载语句</w:t>
      </w:r>
    </w:p>
    <w:p w14:paraId="4C5698FC" w14:textId="77777777" w:rsidR="005F053F" w:rsidRDefault="005F053F"/>
    <w:p w14:paraId="3137E2CD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2.1.3来源表</w:t>
      </w:r>
    </w:p>
    <w:tbl>
      <w:tblPr>
        <w:tblStyle w:val="a4"/>
        <w:tblW w:w="9615" w:type="dxa"/>
        <w:tblLayout w:type="fixed"/>
        <w:tblLook w:val="04A0" w:firstRow="1" w:lastRow="0" w:firstColumn="1" w:lastColumn="0" w:noHBand="0" w:noVBand="1"/>
      </w:tblPr>
      <w:tblGrid>
        <w:gridCol w:w="2397"/>
        <w:gridCol w:w="1329"/>
        <w:gridCol w:w="1418"/>
        <w:gridCol w:w="3005"/>
        <w:gridCol w:w="1466"/>
      </w:tblGrid>
      <w:tr w:rsidR="005F053F" w14:paraId="15DF1474" w14:textId="77777777">
        <w:tc>
          <w:tcPr>
            <w:tcW w:w="2397" w:type="dxa"/>
            <w:shd w:val="clear" w:color="auto" w:fill="F4B083" w:themeFill="accent2" w:themeFillTint="99"/>
          </w:tcPr>
          <w:p w14:paraId="4804917D" w14:textId="77777777" w:rsidR="005F053F" w:rsidRDefault="00000000">
            <w:pPr>
              <w:jc w:val="center"/>
            </w:pPr>
            <w:r>
              <w:rPr>
                <w:rFonts w:hint="eastAsia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 w14:paraId="724E3908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3DEED2D4" w14:textId="77777777" w:rsidR="005F053F" w:rsidRDefault="00000000">
            <w:pPr>
              <w:jc w:val="center"/>
            </w:pPr>
            <w:r>
              <w:rPr>
                <w:rFonts w:hint="eastAsia"/>
              </w:rPr>
              <w:t>全量/增量</w:t>
            </w:r>
          </w:p>
        </w:tc>
        <w:tc>
          <w:tcPr>
            <w:tcW w:w="3005" w:type="dxa"/>
            <w:shd w:val="clear" w:color="auto" w:fill="F4B083" w:themeFill="accent2" w:themeFillTint="99"/>
          </w:tcPr>
          <w:p w14:paraId="0E1AF0A7" w14:textId="77777777" w:rsidR="005F053F" w:rsidRDefault="00000000">
            <w:pPr>
              <w:jc w:val="center"/>
            </w:pPr>
            <w:r>
              <w:rPr>
                <w:rFonts w:hint="eastAsia"/>
              </w:rPr>
              <w:t>ODS表名</w:t>
            </w:r>
          </w:p>
        </w:tc>
        <w:tc>
          <w:tcPr>
            <w:tcW w:w="1466" w:type="dxa"/>
            <w:shd w:val="clear" w:color="auto" w:fill="F4B083" w:themeFill="accent2" w:themeFillTint="99"/>
          </w:tcPr>
          <w:p w14:paraId="3A8EDDC8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605338FF" w14:textId="77777777">
        <w:trPr>
          <w:trHeight w:val="211"/>
        </w:trPr>
        <w:tc>
          <w:tcPr>
            <w:tcW w:w="2397" w:type="dxa"/>
          </w:tcPr>
          <w:p w14:paraId="2A2074F8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base_source_full</w:t>
            </w:r>
            <w:proofErr w:type="spellEnd"/>
          </w:p>
        </w:tc>
        <w:tc>
          <w:tcPr>
            <w:tcW w:w="1329" w:type="dxa"/>
          </w:tcPr>
          <w:p w14:paraId="3A3404DE" w14:textId="77777777" w:rsidR="005F053F" w:rsidRDefault="00000000">
            <w:pPr>
              <w:ind w:firstLine="544"/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1418" w:type="dxa"/>
          </w:tcPr>
          <w:p w14:paraId="78AB8A04" w14:textId="77777777" w:rsidR="005F053F" w:rsidRDefault="00000000">
            <w:pPr>
              <w:ind w:firstLine="595"/>
              <w:jc w:val="center"/>
            </w:pPr>
            <w:r>
              <w:rPr>
                <w:rFonts w:hint="eastAsia"/>
              </w:rPr>
              <w:t>全量</w:t>
            </w:r>
          </w:p>
        </w:tc>
        <w:tc>
          <w:tcPr>
            <w:tcW w:w="3005" w:type="dxa"/>
          </w:tcPr>
          <w:p w14:paraId="67DAC5B2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ods_base_source_full</w:t>
            </w:r>
            <w:proofErr w:type="spellEnd"/>
          </w:p>
        </w:tc>
        <w:tc>
          <w:tcPr>
            <w:tcW w:w="1466" w:type="dxa"/>
          </w:tcPr>
          <w:p w14:paraId="4EDF1C73" w14:textId="77777777" w:rsidR="005F053F" w:rsidRDefault="00000000">
            <w:pPr>
              <w:ind w:firstLine="458"/>
              <w:jc w:val="center"/>
            </w:pPr>
            <w:r>
              <w:rPr>
                <w:rFonts w:hint="eastAsia"/>
              </w:rPr>
              <w:t>来源表</w:t>
            </w:r>
          </w:p>
        </w:tc>
      </w:tr>
    </w:tbl>
    <w:p w14:paraId="73BE8AF1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6FE52680" w14:textId="77777777" w:rsidR="005F053F" w:rsidRDefault="00000000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ods_base_source_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502EC85" w14:textId="77777777" w:rsidR="005F053F" w:rsidRDefault="00000000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ods_base_source_full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C387313" w14:textId="77777777" w:rsidR="005F053F" w:rsidRDefault="00000000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3CA361B1" w14:textId="77777777" w:rsidR="005F053F" w:rsidRDefault="00000000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'引流来源id'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2E78935" w14:textId="77777777" w:rsidR="005F053F" w:rsidRDefault="00000000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source_site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'引流来源名称'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787A226" w14:textId="77777777" w:rsidR="005F053F" w:rsidRDefault="00000000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source_url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'引流来源链接'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9647B39" w14:textId="77777777" w:rsidR="005F053F" w:rsidRDefault="00000000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'来源表'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ED8175D" w14:textId="77777777" w:rsidR="005F053F" w:rsidRDefault="00000000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43054CF0" w14:textId="77777777" w:rsidR="005F053F" w:rsidRDefault="00000000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D655A4C" w14:textId="77777777" w:rsidR="005F053F" w:rsidRDefault="00000000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DEFINED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445D78B" w14:textId="77777777" w:rsidR="005F053F" w:rsidRDefault="00000000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ods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ods_base_source_full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</w:p>
    <w:p w14:paraId="366AE9B4" w14:textId="77777777" w:rsidR="005F053F" w:rsidRDefault="005F053F"/>
    <w:p w14:paraId="3E94821F" w14:textId="77777777" w:rsidR="005F053F" w:rsidRDefault="00000000">
      <w:r>
        <w:rPr>
          <w:rFonts w:hint="eastAsia"/>
        </w:rPr>
        <w:t>装载语句</w:t>
      </w:r>
    </w:p>
    <w:p w14:paraId="6250B008" w14:textId="77777777" w:rsidR="005F053F" w:rsidRDefault="005F053F"/>
    <w:p w14:paraId="4C7E1BC4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2.1.4科目表</w:t>
      </w:r>
    </w:p>
    <w:tbl>
      <w:tblPr>
        <w:tblStyle w:val="a4"/>
        <w:tblW w:w="9615" w:type="dxa"/>
        <w:tblLayout w:type="fixed"/>
        <w:tblLook w:val="04A0" w:firstRow="1" w:lastRow="0" w:firstColumn="1" w:lastColumn="0" w:noHBand="0" w:noVBand="1"/>
      </w:tblPr>
      <w:tblGrid>
        <w:gridCol w:w="2397"/>
        <w:gridCol w:w="1329"/>
        <w:gridCol w:w="1418"/>
        <w:gridCol w:w="3005"/>
        <w:gridCol w:w="1466"/>
      </w:tblGrid>
      <w:tr w:rsidR="005F053F" w14:paraId="1045A6D9" w14:textId="77777777">
        <w:tc>
          <w:tcPr>
            <w:tcW w:w="2397" w:type="dxa"/>
            <w:shd w:val="clear" w:color="auto" w:fill="F4B083" w:themeFill="accent2" w:themeFillTint="99"/>
          </w:tcPr>
          <w:p w14:paraId="1CFC0785" w14:textId="77777777" w:rsidR="005F053F" w:rsidRDefault="00000000">
            <w:pPr>
              <w:jc w:val="center"/>
            </w:pPr>
            <w:r>
              <w:rPr>
                <w:rFonts w:hint="eastAsia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 w14:paraId="0BB94094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5CEF1746" w14:textId="77777777" w:rsidR="005F053F" w:rsidRDefault="00000000">
            <w:pPr>
              <w:jc w:val="center"/>
            </w:pPr>
            <w:r>
              <w:rPr>
                <w:rFonts w:hint="eastAsia"/>
              </w:rPr>
              <w:t>全量/增量</w:t>
            </w:r>
          </w:p>
        </w:tc>
        <w:tc>
          <w:tcPr>
            <w:tcW w:w="3005" w:type="dxa"/>
            <w:shd w:val="clear" w:color="auto" w:fill="F4B083" w:themeFill="accent2" w:themeFillTint="99"/>
          </w:tcPr>
          <w:p w14:paraId="5B5CCA65" w14:textId="77777777" w:rsidR="005F053F" w:rsidRDefault="00000000">
            <w:pPr>
              <w:jc w:val="center"/>
            </w:pPr>
            <w:r>
              <w:rPr>
                <w:rFonts w:hint="eastAsia"/>
              </w:rPr>
              <w:t>ODS表名</w:t>
            </w:r>
          </w:p>
        </w:tc>
        <w:tc>
          <w:tcPr>
            <w:tcW w:w="1466" w:type="dxa"/>
            <w:shd w:val="clear" w:color="auto" w:fill="F4B083" w:themeFill="accent2" w:themeFillTint="99"/>
          </w:tcPr>
          <w:p w14:paraId="11CD6919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139724B9" w14:textId="77777777">
        <w:trPr>
          <w:trHeight w:val="211"/>
        </w:trPr>
        <w:tc>
          <w:tcPr>
            <w:tcW w:w="2397" w:type="dxa"/>
          </w:tcPr>
          <w:p w14:paraId="5B1E803D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base_subject_info_full</w:t>
            </w:r>
            <w:proofErr w:type="spellEnd"/>
          </w:p>
        </w:tc>
        <w:tc>
          <w:tcPr>
            <w:tcW w:w="1329" w:type="dxa"/>
          </w:tcPr>
          <w:p w14:paraId="3C2A80D9" w14:textId="77777777" w:rsidR="005F053F" w:rsidRDefault="00000000">
            <w:pPr>
              <w:ind w:firstLine="544"/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1418" w:type="dxa"/>
          </w:tcPr>
          <w:p w14:paraId="459DD2C2" w14:textId="77777777" w:rsidR="005F053F" w:rsidRDefault="00000000">
            <w:pPr>
              <w:ind w:firstLine="595"/>
              <w:jc w:val="center"/>
            </w:pPr>
            <w:r>
              <w:rPr>
                <w:rFonts w:hint="eastAsia"/>
              </w:rPr>
              <w:t>全量</w:t>
            </w:r>
          </w:p>
        </w:tc>
        <w:tc>
          <w:tcPr>
            <w:tcW w:w="3005" w:type="dxa"/>
          </w:tcPr>
          <w:p w14:paraId="52AB32B8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ods_base_subject_info_full</w:t>
            </w:r>
            <w:proofErr w:type="spellEnd"/>
          </w:p>
        </w:tc>
        <w:tc>
          <w:tcPr>
            <w:tcW w:w="1466" w:type="dxa"/>
          </w:tcPr>
          <w:p w14:paraId="0CC5994F" w14:textId="77777777" w:rsidR="005F053F" w:rsidRDefault="00000000">
            <w:pPr>
              <w:ind w:firstLine="458"/>
              <w:jc w:val="center"/>
            </w:pPr>
            <w:r>
              <w:rPr>
                <w:rFonts w:hint="eastAsia"/>
              </w:rPr>
              <w:t>科目表</w:t>
            </w:r>
          </w:p>
        </w:tc>
      </w:tr>
    </w:tbl>
    <w:p w14:paraId="28688973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4D6DDC1D" w14:textId="77777777" w:rsidR="005F053F" w:rsidRDefault="00000000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ods_base_subject_info_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AA22E7D" w14:textId="77777777" w:rsidR="005F053F" w:rsidRDefault="00000000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ods_base_subject_info_full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ADE1EBF" w14:textId="77777777" w:rsidR="005F053F" w:rsidRDefault="00000000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064E34BF" w14:textId="77777777" w:rsidR="005F053F" w:rsidRDefault="00000000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14A2F13" w14:textId="77777777" w:rsidR="005F053F" w:rsidRDefault="00000000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subject_name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'科目名称'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5FC9B69" w14:textId="77777777" w:rsidR="005F053F" w:rsidRDefault="00000000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category_id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'分类'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6E2C4C5" w14:textId="77777777" w:rsidR="005F053F" w:rsidRDefault="00000000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'创建时间'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4A36C55" w14:textId="77777777" w:rsidR="005F053F" w:rsidRDefault="00000000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update_time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'更新时间'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C7FC1E5" w14:textId="77777777" w:rsidR="005F053F" w:rsidRDefault="00000000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`deleted`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'是否删除'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C3E5B8D" w14:textId="77777777" w:rsidR="005F053F" w:rsidRDefault="00000000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'科目表'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F4AFAD9" w14:textId="77777777" w:rsidR="005F053F" w:rsidRDefault="00000000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2A8653BD" w14:textId="77777777" w:rsidR="005F053F" w:rsidRDefault="00000000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E474BB4" w14:textId="77777777" w:rsidR="005F053F" w:rsidRDefault="00000000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DEFINED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03034A0" w14:textId="77777777" w:rsidR="005F053F" w:rsidRDefault="00000000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ods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ods_base_subject_info_full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45F97E6" w14:textId="77777777" w:rsidR="005F053F" w:rsidRDefault="00000000">
      <w:r>
        <w:rPr>
          <w:rFonts w:hint="eastAsia"/>
        </w:rPr>
        <w:t>装载 语句</w:t>
      </w:r>
    </w:p>
    <w:p w14:paraId="025307C2" w14:textId="77777777" w:rsidR="005F053F" w:rsidRDefault="005F053F"/>
    <w:p w14:paraId="465D4F9B" w14:textId="77777777" w:rsidR="005F053F" w:rsidRDefault="005F053F"/>
    <w:p w14:paraId="04C3B4A6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2.1.5加购表</w:t>
      </w:r>
    </w:p>
    <w:tbl>
      <w:tblPr>
        <w:tblStyle w:val="a4"/>
        <w:tblW w:w="9615" w:type="dxa"/>
        <w:tblLayout w:type="fixed"/>
        <w:tblLook w:val="04A0" w:firstRow="1" w:lastRow="0" w:firstColumn="1" w:lastColumn="0" w:noHBand="0" w:noVBand="1"/>
      </w:tblPr>
      <w:tblGrid>
        <w:gridCol w:w="2397"/>
        <w:gridCol w:w="1329"/>
        <w:gridCol w:w="1418"/>
        <w:gridCol w:w="3005"/>
        <w:gridCol w:w="1466"/>
      </w:tblGrid>
      <w:tr w:rsidR="005F053F" w14:paraId="051B3116" w14:textId="77777777">
        <w:tc>
          <w:tcPr>
            <w:tcW w:w="2397" w:type="dxa"/>
            <w:shd w:val="clear" w:color="auto" w:fill="F4B083" w:themeFill="accent2" w:themeFillTint="99"/>
          </w:tcPr>
          <w:p w14:paraId="62F5E56C" w14:textId="77777777" w:rsidR="005F053F" w:rsidRDefault="00000000">
            <w:pPr>
              <w:jc w:val="center"/>
            </w:pPr>
            <w:r>
              <w:rPr>
                <w:rFonts w:hint="eastAsia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 w14:paraId="0E6F4504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5DB769B1" w14:textId="77777777" w:rsidR="005F053F" w:rsidRDefault="00000000">
            <w:pPr>
              <w:jc w:val="center"/>
            </w:pPr>
            <w:r>
              <w:rPr>
                <w:rFonts w:hint="eastAsia"/>
              </w:rPr>
              <w:t>全量/增量</w:t>
            </w:r>
          </w:p>
        </w:tc>
        <w:tc>
          <w:tcPr>
            <w:tcW w:w="3005" w:type="dxa"/>
            <w:shd w:val="clear" w:color="auto" w:fill="F4B083" w:themeFill="accent2" w:themeFillTint="99"/>
          </w:tcPr>
          <w:p w14:paraId="605E90D4" w14:textId="77777777" w:rsidR="005F053F" w:rsidRDefault="00000000">
            <w:pPr>
              <w:jc w:val="center"/>
            </w:pPr>
            <w:r>
              <w:rPr>
                <w:rFonts w:hint="eastAsia"/>
              </w:rPr>
              <w:t>ODS表名</w:t>
            </w:r>
          </w:p>
        </w:tc>
        <w:tc>
          <w:tcPr>
            <w:tcW w:w="1466" w:type="dxa"/>
            <w:shd w:val="clear" w:color="auto" w:fill="F4B083" w:themeFill="accent2" w:themeFillTint="99"/>
          </w:tcPr>
          <w:p w14:paraId="26E6F394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3985A29F" w14:textId="77777777">
        <w:trPr>
          <w:trHeight w:val="211"/>
        </w:trPr>
        <w:tc>
          <w:tcPr>
            <w:tcW w:w="2397" w:type="dxa"/>
          </w:tcPr>
          <w:p w14:paraId="7F36D4EE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cart_info_full</w:t>
            </w:r>
            <w:proofErr w:type="spellEnd"/>
          </w:p>
        </w:tc>
        <w:tc>
          <w:tcPr>
            <w:tcW w:w="1329" w:type="dxa"/>
          </w:tcPr>
          <w:p w14:paraId="7593BAA6" w14:textId="77777777" w:rsidR="005F053F" w:rsidRDefault="00000000">
            <w:pPr>
              <w:ind w:firstLine="544"/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1418" w:type="dxa"/>
          </w:tcPr>
          <w:p w14:paraId="3F6C6CD0" w14:textId="77777777" w:rsidR="005F053F" w:rsidRDefault="00000000">
            <w:pPr>
              <w:ind w:firstLine="595"/>
              <w:jc w:val="center"/>
            </w:pPr>
            <w:r>
              <w:rPr>
                <w:rFonts w:hint="eastAsia"/>
              </w:rPr>
              <w:t>全量</w:t>
            </w:r>
          </w:p>
        </w:tc>
        <w:tc>
          <w:tcPr>
            <w:tcW w:w="3005" w:type="dxa"/>
          </w:tcPr>
          <w:p w14:paraId="3D9740CD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ods_cart_info_full</w:t>
            </w:r>
            <w:proofErr w:type="spellEnd"/>
          </w:p>
        </w:tc>
        <w:tc>
          <w:tcPr>
            <w:tcW w:w="1466" w:type="dxa"/>
          </w:tcPr>
          <w:p w14:paraId="6E9DDF1F" w14:textId="77777777" w:rsidR="005F053F" w:rsidRDefault="00000000">
            <w:pPr>
              <w:ind w:firstLine="458"/>
              <w:jc w:val="center"/>
            </w:pPr>
            <w:r>
              <w:rPr>
                <w:rFonts w:hint="eastAsia"/>
              </w:rPr>
              <w:t>加购表</w:t>
            </w:r>
          </w:p>
        </w:tc>
      </w:tr>
    </w:tbl>
    <w:p w14:paraId="56BC7910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177D49B6" w14:textId="77777777" w:rsidR="005F053F" w:rsidRDefault="00000000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ods_cart_info_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C817800" w14:textId="77777777" w:rsidR="005F053F" w:rsidRDefault="00000000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ods_cart_info_full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DE56A45" w14:textId="77777777" w:rsidR="005F053F" w:rsidRDefault="00000000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752AC3D6" w14:textId="77777777" w:rsidR="005F053F" w:rsidRDefault="00000000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4A7E2BB" w14:textId="77777777" w:rsidR="005F053F" w:rsidRDefault="00000000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7B1C852" w14:textId="77777777" w:rsidR="005F053F" w:rsidRDefault="00000000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A5EC7F5" w14:textId="77777777" w:rsidR="005F053F" w:rsidRDefault="00000000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'课程名称 (冗余)'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129D77F" w14:textId="77777777" w:rsidR="005F053F" w:rsidRDefault="00000000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cart_price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'放入购物车时价格'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D3D06A5" w14:textId="77777777" w:rsidR="005F053F" w:rsidRDefault="00000000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img_url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'商品图片地址'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934A3CF" w14:textId="77777777" w:rsidR="005F053F" w:rsidRDefault="00000000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session_id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'会话id'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37D1B10" w14:textId="77777777" w:rsidR="005F053F" w:rsidRDefault="00000000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'创建时间'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183E6A3" w14:textId="77777777" w:rsidR="005F053F" w:rsidRDefault="00000000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update_time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'修改时间'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C33F366" w14:textId="77777777" w:rsidR="005F053F" w:rsidRDefault="00000000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`deleted`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'是否删除'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00D7762" w14:textId="77777777" w:rsidR="005F053F" w:rsidRDefault="00000000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`sold`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'是否已售'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FA9B0A9" w14:textId="77777777" w:rsidR="005F053F" w:rsidRDefault="00000000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'加购表'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BEB16DD" w14:textId="77777777" w:rsidR="005F053F" w:rsidRDefault="00000000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34D90376" w14:textId="77777777" w:rsidR="005F053F" w:rsidRDefault="00000000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466A45B" w14:textId="77777777" w:rsidR="005F053F" w:rsidRDefault="00000000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DEFINED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0BBEC68" w14:textId="77777777" w:rsidR="005F053F" w:rsidRDefault="00000000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ods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ods_cart_info_full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</w:p>
    <w:p w14:paraId="74693835" w14:textId="77777777" w:rsidR="005F053F" w:rsidRDefault="005F053F"/>
    <w:p w14:paraId="039E2EC9" w14:textId="77777777" w:rsidR="005F053F" w:rsidRDefault="00000000">
      <w:r>
        <w:rPr>
          <w:rFonts w:hint="eastAsia"/>
        </w:rPr>
        <w:t>装载语句</w:t>
      </w:r>
    </w:p>
    <w:p w14:paraId="66758D4A" w14:textId="77777777" w:rsidR="005F053F" w:rsidRDefault="005F053F"/>
    <w:p w14:paraId="46BA3988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2.1.6章节表</w:t>
      </w:r>
    </w:p>
    <w:tbl>
      <w:tblPr>
        <w:tblStyle w:val="a4"/>
        <w:tblW w:w="9615" w:type="dxa"/>
        <w:tblLayout w:type="fixed"/>
        <w:tblLook w:val="04A0" w:firstRow="1" w:lastRow="0" w:firstColumn="1" w:lastColumn="0" w:noHBand="0" w:noVBand="1"/>
      </w:tblPr>
      <w:tblGrid>
        <w:gridCol w:w="2397"/>
        <w:gridCol w:w="1329"/>
        <w:gridCol w:w="1418"/>
        <w:gridCol w:w="3005"/>
        <w:gridCol w:w="1466"/>
      </w:tblGrid>
      <w:tr w:rsidR="005F053F" w14:paraId="4F6815AA" w14:textId="77777777">
        <w:tc>
          <w:tcPr>
            <w:tcW w:w="2397" w:type="dxa"/>
            <w:shd w:val="clear" w:color="auto" w:fill="F4B083" w:themeFill="accent2" w:themeFillTint="99"/>
          </w:tcPr>
          <w:p w14:paraId="713DF497" w14:textId="77777777" w:rsidR="005F053F" w:rsidRDefault="00000000">
            <w:pPr>
              <w:jc w:val="center"/>
            </w:pPr>
            <w:r>
              <w:rPr>
                <w:rFonts w:hint="eastAsia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 w14:paraId="70DD2B0E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6FC9AEFF" w14:textId="77777777" w:rsidR="005F053F" w:rsidRDefault="00000000">
            <w:pPr>
              <w:jc w:val="center"/>
            </w:pPr>
            <w:r>
              <w:rPr>
                <w:rFonts w:hint="eastAsia"/>
              </w:rPr>
              <w:t>全量/增量</w:t>
            </w:r>
          </w:p>
        </w:tc>
        <w:tc>
          <w:tcPr>
            <w:tcW w:w="3005" w:type="dxa"/>
            <w:shd w:val="clear" w:color="auto" w:fill="F4B083" w:themeFill="accent2" w:themeFillTint="99"/>
          </w:tcPr>
          <w:p w14:paraId="274B50AB" w14:textId="77777777" w:rsidR="005F053F" w:rsidRDefault="00000000">
            <w:pPr>
              <w:jc w:val="center"/>
            </w:pPr>
            <w:r>
              <w:rPr>
                <w:rFonts w:hint="eastAsia"/>
              </w:rPr>
              <w:t>ODS表名</w:t>
            </w:r>
          </w:p>
        </w:tc>
        <w:tc>
          <w:tcPr>
            <w:tcW w:w="1466" w:type="dxa"/>
            <w:shd w:val="clear" w:color="auto" w:fill="F4B083" w:themeFill="accent2" w:themeFillTint="99"/>
          </w:tcPr>
          <w:p w14:paraId="0F62767B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2E1F40E1" w14:textId="77777777">
        <w:trPr>
          <w:trHeight w:val="211"/>
        </w:trPr>
        <w:tc>
          <w:tcPr>
            <w:tcW w:w="2397" w:type="dxa"/>
          </w:tcPr>
          <w:p w14:paraId="6713F173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chapter_info_full</w:t>
            </w:r>
            <w:proofErr w:type="spellEnd"/>
          </w:p>
        </w:tc>
        <w:tc>
          <w:tcPr>
            <w:tcW w:w="1329" w:type="dxa"/>
          </w:tcPr>
          <w:p w14:paraId="0322A8B1" w14:textId="77777777" w:rsidR="005F053F" w:rsidRDefault="00000000">
            <w:pPr>
              <w:ind w:firstLine="544"/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1418" w:type="dxa"/>
          </w:tcPr>
          <w:p w14:paraId="63AE2E98" w14:textId="77777777" w:rsidR="005F053F" w:rsidRDefault="00000000">
            <w:pPr>
              <w:ind w:firstLine="595"/>
              <w:jc w:val="center"/>
            </w:pPr>
            <w:r>
              <w:rPr>
                <w:rFonts w:hint="eastAsia"/>
              </w:rPr>
              <w:t>全量</w:t>
            </w:r>
          </w:p>
        </w:tc>
        <w:tc>
          <w:tcPr>
            <w:tcW w:w="3005" w:type="dxa"/>
          </w:tcPr>
          <w:p w14:paraId="2C3E6213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ods_chapter_info_full</w:t>
            </w:r>
            <w:proofErr w:type="spellEnd"/>
          </w:p>
        </w:tc>
        <w:tc>
          <w:tcPr>
            <w:tcW w:w="1466" w:type="dxa"/>
          </w:tcPr>
          <w:p w14:paraId="7045501C" w14:textId="77777777" w:rsidR="005F053F" w:rsidRDefault="00000000">
            <w:pPr>
              <w:ind w:firstLine="458"/>
              <w:jc w:val="center"/>
            </w:pPr>
            <w:r>
              <w:rPr>
                <w:rFonts w:hint="eastAsia"/>
              </w:rPr>
              <w:t>章节表</w:t>
            </w:r>
          </w:p>
        </w:tc>
      </w:tr>
    </w:tbl>
    <w:p w14:paraId="0008B136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6883244E" w14:textId="77777777" w:rsidR="005F053F" w:rsidRDefault="00000000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ods_chapter_info_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A14AD51" w14:textId="77777777" w:rsidR="005F053F" w:rsidRDefault="00000000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ods_chapter_info_full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649A988" w14:textId="77777777" w:rsidR="005F053F" w:rsidRDefault="00000000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62F9AD95" w14:textId="77777777" w:rsidR="005F053F" w:rsidRDefault="00000000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F850B8A" w14:textId="77777777" w:rsidR="005F053F" w:rsidRDefault="00000000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chapter_name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'章节名称'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E1881E0" w14:textId="77777777" w:rsidR="005F053F" w:rsidRDefault="00000000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D3B58ED" w14:textId="77777777" w:rsidR="005F053F" w:rsidRDefault="00000000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video_id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'视频id'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8CF3AD1" w14:textId="77777777" w:rsidR="005F053F" w:rsidRDefault="00000000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publisher_id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'发布者id'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11018AE" w14:textId="77777777" w:rsidR="005F053F" w:rsidRDefault="00000000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is_free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'是否免费'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18F79E4" w14:textId="77777777" w:rsidR="005F053F" w:rsidRDefault="00000000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'创建时间'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843FFE2" w14:textId="77777777" w:rsidR="005F053F" w:rsidRDefault="00000000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update_time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'更新时间'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3BC7C10" w14:textId="77777777" w:rsidR="005F053F" w:rsidRDefault="00000000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`deleted`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'是否删除'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0F02810" w14:textId="77777777" w:rsidR="005F053F" w:rsidRDefault="00000000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'章节表'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83DB4C5" w14:textId="77777777" w:rsidR="005F053F" w:rsidRDefault="00000000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524CC3EE" w14:textId="77777777" w:rsidR="005F053F" w:rsidRDefault="00000000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6055D8C" w14:textId="77777777" w:rsidR="005F053F" w:rsidRDefault="00000000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DEFINED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6E2A6C3" w14:textId="77777777" w:rsidR="005F053F" w:rsidRDefault="00000000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ods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ods_chapter_info_full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0247E0C" w14:textId="77777777" w:rsidR="005F053F" w:rsidRDefault="00000000">
      <w:r>
        <w:rPr>
          <w:rFonts w:hint="eastAsia"/>
        </w:rPr>
        <w:lastRenderedPageBreak/>
        <w:t>装载语句</w:t>
      </w:r>
    </w:p>
    <w:p w14:paraId="43049243" w14:textId="77777777" w:rsidR="005F053F" w:rsidRDefault="005F053F"/>
    <w:p w14:paraId="216BF094" w14:textId="77777777" w:rsidR="005F053F" w:rsidRDefault="005F053F"/>
    <w:p w14:paraId="44F9283F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2.1.7章节评价表</w:t>
      </w:r>
    </w:p>
    <w:tbl>
      <w:tblPr>
        <w:tblStyle w:val="a4"/>
        <w:tblW w:w="9615" w:type="dxa"/>
        <w:tblLayout w:type="fixed"/>
        <w:tblLook w:val="04A0" w:firstRow="1" w:lastRow="0" w:firstColumn="1" w:lastColumn="0" w:noHBand="0" w:noVBand="1"/>
      </w:tblPr>
      <w:tblGrid>
        <w:gridCol w:w="2397"/>
        <w:gridCol w:w="1329"/>
        <w:gridCol w:w="1418"/>
        <w:gridCol w:w="2479"/>
        <w:gridCol w:w="1992"/>
      </w:tblGrid>
      <w:tr w:rsidR="005F053F" w14:paraId="3D4086B8" w14:textId="77777777">
        <w:tc>
          <w:tcPr>
            <w:tcW w:w="2397" w:type="dxa"/>
            <w:shd w:val="clear" w:color="auto" w:fill="F4B083" w:themeFill="accent2" w:themeFillTint="99"/>
          </w:tcPr>
          <w:p w14:paraId="2589C17F" w14:textId="77777777" w:rsidR="005F053F" w:rsidRDefault="00000000">
            <w:pPr>
              <w:jc w:val="center"/>
            </w:pPr>
            <w:r>
              <w:rPr>
                <w:rFonts w:hint="eastAsia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 w14:paraId="30D0D8FD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5721300F" w14:textId="77777777" w:rsidR="005F053F" w:rsidRDefault="00000000">
            <w:pPr>
              <w:jc w:val="center"/>
            </w:pPr>
            <w:r>
              <w:rPr>
                <w:rFonts w:hint="eastAsia"/>
              </w:rPr>
              <w:t>全量/增量</w:t>
            </w:r>
          </w:p>
        </w:tc>
        <w:tc>
          <w:tcPr>
            <w:tcW w:w="2479" w:type="dxa"/>
            <w:shd w:val="clear" w:color="auto" w:fill="F4B083" w:themeFill="accent2" w:themeFillTint="99"/>
          </w:tcPr>
          <w:p w14:paraId="2F3D9A99" w14:textId="77777777" w:rsidR="005F053F" w:rsidRDefault="00000000">
            <w:pPr>
              <w:jc w:val="center"/>
            </w:pPr>
            <w:r>
              <w:rPr>
                <w:rFonts w:hint="eastAsia"/>
              </w:rPr>
              <w:t>ODS表名</w:t>
            </w:r>
          </w:p>
        </w:tc>
        <w:tc>
          <w:tcPr>
            <w:tcW w:w="1992" w:type="dxa"/>
            <w:shd w:val="clear" w:color="auto" w:fill="F4B083" w:themeFill="accent2" w:themeFillTint="99"/>
          </w:tcPr>
          <w:p w14:paraId="6960AFAE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42BA87AB" w14:textId="77777777">
        <w:trPr>
          <w:trHeight w:val="211"/>
        </w:trPr>
        <w:tc>
          <w:tcPr>
            <w:tcW w:w="2397" w:type="dxa"/>
          </w:tcPr>
          <w:p w14:paraId="6F7D18E2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comment_info_inc</w:t>
            </w:r>
            <w:proofErr w:type="spellEnd"/>
          </w:p>
        </w:tc>
        <w:tc>
          <w:tcPr>
            <w:tcW w:w="1329" w:type="dxa"/>
          </w:tcPr>
          <w:p w14:paraId="2D30805A" w14:textId="77777777" w:rsidR="005F053F" w:rsidRDefault="00000000">
            <w:pPr>
              <w:ind w:firstLine="544"/>
              <w:jc w:val="center"/>
            </w:pPr>
            <w:r>
              <w:rPr>
                <w:rFonts w:hint="eastAsia"/>
              </w:rPr>
              <w:t>事实</w:t>
            </w:r>
          </w:p>
        </w:tc>
        <w:tc>
          <w:tcPr>
            <w:tcW w:w="1418" w:type="dxa"/>
          </w:tcPr>
          <w:p w14:paraId="38B8C60D" w14:textId="77777777" w:rsidR="005F053F" w:rsidRDefault="00000000">
            <w:pPr>
              <w:ind w:firstLine="595"/>
              <w:jc w:val="center"/>
            </w:pPr>
            <w:r>
              <w:rPr>
                <w:rFonts w:hint="eastAsia"/>
              </w:rPr>
              <w:t>增量</w:t>
            </w:r>
          </w:p>
        </w:tc>
        <w:tc>
          <w:tcPr>
            <w:tcW w:w="2479" w:type="dxa"/>
          </w:tcPr>
          <w:p w14:paraId="2392B3E5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ods_comment_info_inc</w:t>
            </w:r>
            <w:proofErr w:type="spellEnd"/>
          </w:p>
        </w:tc>
        <w:tc>
          <w:tcPr>
            <w:tcW w:w="1992" w:type="dxa"/>
          </w:tcPr>
          <w:p w14:paraId="4E0C237E" w14:textId="77777777" w:rsidR="005F053F" w:rsidRDefault="00000000">
            <w:pPr>
              <w:ind w:firstLine="458"/>
              <w:jc w:val="center"/>
            </w:pPr>
            <w:r>
              <w:rPr>
                <w:rFonts w:hint="eastAsia"/>
              </w:rPr>
              <w:t>章节评价表</w:t>
            </w:r>
          </w:p>
        </w:tc>
      </w:tr>
    </w:tbl>
    <w:p w14:paraId="08F37E5F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0043AE6D" w14:textId="77777777" w:rsidR="005F053F" w:rsidRDefault="00000000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ods_comment_info_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F8729A5" w14:textId="77777777" w:rsidR="005F053F" w:rsidRDefault="00000000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ods_comment_info_inc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F557290" w14:textId="77777777" w:rsidR="005F053F" w:rsidRDefault="00000000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4C18DB73" w14:textId="77777777" w:rsidR="005F053F" w:rsidRDefault="00000000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`type`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'变动类型(是否删除)'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0A79C26" w14:textId="77777777" w:rsidR="005F053F" w:rsidRDefault="00000000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ts`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'变动时间'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91E41AF" w14:textId="77777777" w:rsidR="005F053F" w:rsidRDefault="00000000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`data` STRUCT&lt;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id :STRING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,user_id :STRING,chapter_id :STRING,course_id :STRING,  </w:t>
      </w:r>
    </w:p>
    <w:p w14:paraId="48CAB55C" w14:textId="77777777" w:rsidR="005F053F" w:rsidRDefault="00000000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comment_txt :STRING,create_time :STRING,deleted :STRING&gt;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'数据'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39C5BA5" w14:textId="77777777" w:rsidR="005F053F" w:rsidRDefault="00000000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`old`  MAP&lt;STRING,STRING&gt;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旧值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0749EE2" w14:textId="77777777" w:rsidR="005F053F" w:rsidRDefault="00000000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'章节评价表'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5002B0D" w14:textId="77777777" w:rsidR="005F053F" w:rsidRDefault="00000000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02808198" w14:textId="77777777" w:rsidR="005F053F" w:rsidRDefault="00000000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SERDE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org.apache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.hadoop.hive.serde2.JsonSerDe'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6F85EF7" w14:textId="77777777" w:rsidR="005F053F" w:rsidRDefault="00000000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ods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ods_comment_info_inc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15FECCB" w14:textId="77777777" w:rsidR="005F053F" w:rsidRDefault="005F053F"/>
    <w:p w14:paraId="680C0807" w14:textId="77777777" w:rsidR="005F053F" w:rsidRDefault="00000000">
      <w:r>
        <w:rPr>
          <w:rFonts w:hint="eastAsia"/>
        </w:rPr>
        <w:t>装载语句</w:t>
      </w:r>
    </w:p>
    <w:p w14:paraId="309CDE0B" w14:textId="77777777" w:rsidR="005F053F" w:rsidRDefault="005F053F"/>
    <w:p w14:paraId="0CFF1C3F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2.1.8课程信息表</w:t>
      </w:r>
    </w:p>
    <w:tbl>
      <w:tblPr>
        <w:tblStyle w:val="a4"/>
        <w:tblW w:w="9615" w:type="dxa"/>
        <w:tblLayout w:type="fixed"/>
        <w:tblLook w:val="04A0" w:firstRow="1" w:lastRow="0" w:firstColumn="1" w:lastColumn="0" w:noHBand="0" w:noVBand="1"/>
      </w:tblPr>
      <w:tblGrid>
        <w:gridCol w:w="2397"/>
        <w:gridCol w:w="1329"/>
        <w:gridCol w:w="1418"/>
        <w:gridCol w:w="2496"/>
        <w:gridCol w:w="1975"/>
      </w:tblGrid>
      <w:tr w:rsidR="005F053F" w14:paraId="654C663E" w14:textId="77777777">
        <w:tc>
          <w:tcPr>
            <w:tcW w:w="2397" w:type="dxa"/>
            <w:shd w:val="clear" w:color="auto" w:fill="F4B083" w:themeFill="accent2" w:themeFillTint="99"/>
          </w:tcPr>
          <w:p w14:paraId="31EB64F8" w14:textId="77777777" w:rsidR="005F053F" w:rsidRDefault="00000000">
            <w:pPr>
              <w:jc w:val="center"/>
            </w:pPr>
            <w:r>
              <w:rPr>
                <w:rFonts w:hint="eastAsia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 w14:paraId="2E8D4DE5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7DF20ED3" w14:textId="77777777" w:rsidR="005F053F" w:rsidRDefault="00000000">
            <w:pPr>
              <w:jc w:val="center"/>
            </w:pPr>
            <w:r>
              <w:rPr>
                <w:rFonts w:hint="eastAsia"/>
              </w:rPr>
              <w:t>全量/增量</w:t>
            </w:r>
          </w:p>
        </w:tc>
        <w:tc>
          <w:tcPr>
            <w:tcW w:w="2496" w:type="dxa"/>
            <w:shd w:val="clear" w:color="auto" w:fill="F4B083" w:themeFill="accent2" w:themeFillTint="99"/>
          </w:tcPr>
          <w:p w14:paraId="4A2F9D2D" w14:textId="77777777" w:rsidR="005F053F" w:rsidRDefault="00000000">
            <w:pPr>
              <w:jc w:val="center"/>
            </w:pPr>
            <w:r>
              <w:rPr>
                <w:rFonts w:hint="eastAsia"/>
              </w:rPr>
              <w:t>ODS表名</w:t>
            </w:r>
          </w:p>
        </w:tc>
        <w:tc>
          <w:tcPr>
            <w:tcW w:w="1975" w:type="dxa"/>
            <w:shd w:val="clear" w:color="auto" w:fill="F4B083" w:themeFill="accent2" w:themeFillTint="99"/>
          </w:tcPr>
          <w:p w14:paraId="1FADB02D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742B4EF7" w14:textId="77777777">
        <w:trPr>
          <w:trHeight w:val="211"/>
        </w:trPr>
        <w:tc>
          <w:tcPr>
            <w:tcW w:w="2397" w:type="dxa"/>
          </w:tcPr>
          <w:p w14:paraId="3EFB45B2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course_info_full</w:t>
            </w:r>
            <w:proofErr w:type="spellEnd"/>
          </w:p>
        </w:tc>
        <w:tc>
          <w:tcPr>
            <w:tcW w:w="1329" w:type="dxa"/>
          </w:tcPr>
          <w:p w14:paraId="48AD8A17" w14:textId="77777777" w:rsidR="005F053F" w:rsidRDefault="00000000">
            <w:pPr>
              <w:ind w:firstLine="544"/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1418" w:type="dxa"/>
          </w:tcPr>
          <w:p w14:paraId="449778AF" w14:textId="77777777" w:rsidR="005F053F" w:rsidRDefault="00000000">
            <w:pPr>
              <w:ind w:firstLine="595"/>
              <w:jc w:val="center"/>
            </w:pPr>
            <w:r>
              <w:rPr>
                <w:rFonts w:hint="eastAsia"/>
              </w:rPr>
              <w:t>全量</w:t>
            </w:r>
          </w:p>
        </w:tc>
        <w:tc>
          <w:tcPr>
            <w:tcW w:w="2496" w:type="dxa"/>
          </w:tcPr>
          <w:p w14:paraId="01FDB3BC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ods_course_info_full</w:t>
            </w:r>
            <w:proofErr w:type="spellEnd"/>
          </w:p>
        </w:tc>
        <w:tc>
          <w:tcPr>
            <w:tcW w:w="1975" w:type="dxa"/>
          </w:tcPr>
          <w:p w14:paraId="7CE4E4D2" w14:textId="77777777" w:rsidR="005F053F" w:rsidRDefault="00000000">
            <w:pPr>
              <w:ind w:firstLine="458"/>
              <w:jc w:val="center"/>
            </w:pPr>
            <w:r>
              <w:rPr>
                <w:rFonts w:hint="eastAsia"/>
              </w:rPr>
              <w:t>课程信息表</w:t>
            </w:r>
          </w:p>
        </w:tc>
      </w:tr>
    </w:tbl>
    <w:p w14:paraId="3C814242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45D7A070" w14:textId="77777777" w:rsidR="005F053F" w:rsidRDefault="00000000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ods_course_info_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C32C6F2" w14:textId="77777777" w:rsidR="005F053F" w:rsidRDefault="00000000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ods_course_info_full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3071F16" w14:textId="77777777" w:rsidR="005F053F" w:rsidRDefault="00000000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03405B7F" w14:textId="77777777" w:rsidR="005F053F" w:rsidRDefault="00000000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702DC12" w14:textId="77777777" w:rsidR="005F053F" w:rsidRDefault="00000000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3C17C94" w14:textId="77777777" w:rsidR="005F053F" w:rsidRDefault="00000000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course_slogan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'课程标语'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0D502AC" w14:textId="77777777" w:rsidR="005F053F" w:rsidRDefault="00000000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course_cover_url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'课程封面'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6D45036" w14:textId="77777777" w:rsidR="005F053F" w:rsidRDefault="00000000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subject_id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'学科id'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A15E548" w14:textId="77777777" w:rsidR="005F053F" w:rsidRDefault="00000000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`teacher`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'讲师名称'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509E7CD" w14:textId="77777777" w:rsidR="005F053F" w:rsidRDefault="00000000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publisher_id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'发布者id'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80E8BD9" w14:textId="77777777" w:rsidR="005F053F" w:rsidRDefault="00000000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chapter_num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'章节数'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117DEA4" w14:textId="77777777" w:rsidR="005F053F" w:rsidRDefault="00000000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origin_price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'价格'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BC53F7A" w14:textId="77777777" w:rsidR="005F053F" w:rsidRDefault="00000000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reduce_amount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'优惠金额'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920F594" w14:textId="77777777" w:rsidR="005F053F" w:rsidRDefault="00000000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actual_price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'实际价格'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079E278" w14:textId="77777777" w:rsidR="005F053F" w:rsidRDefault="00000000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course_introduce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'课程介绍'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EF1D5CE" w14:textId="77777777" w:rsidR="005F053F" w:rsidRDefault="00000000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'创建时间'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EA4333A" w14:textId="77777777" w:rsidR="005F053F" w:rsidRDefault="00000000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`deleted`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'是否删除'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C4E076C" w14:textId="77777777" w:rsidR="005F053F" w:rsidRDefault="00000000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update_time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'更新时间'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87F7B6B" w14:textId="77777777" w:rsidR="005F053F" w:rsidRDefault="00000000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</w:t>
      </w:r>
    </w:p>
    <w:p w14:paraId="4DAEB91F" w14:textId="77777777" w:rsidR="005F053F" w:rsidRDefault="00000000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'课程信息表'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300C0D7" w14:textId="77777777" w:rsidR="005F053F" w:rsidRDefault="00000000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0EF2C523" w14:textId="77777777" w:rsidR="005F053F" w:rsidRDefault="00000000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28178B4" w14:textId="77777777" w:rsidR="005F053F" w:rsidRDefault="00000000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DEFINED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C005295" w14:textId="77777777" w:rsidR="005F053F" w:rsidRDefault="00000000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ods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ods_course_info_full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</w:p>
    <w:p w14:paraId="036CD2A8" w14:textId="77777777" w:rsidR="005F053F" w:rsidRDefault="005F053F"/>
    <w:p w14:paraId="00DA372D" w14:textId="77777777" w:rsidR="005F053F" w:rsidRDefault="00000000">
      <w:r>
        <w:rPr>
          <w:rFonts w:hint="eastAsia"/>
        </w:rPr>
        <w:t>装载语句</w:t>
      </w:r>
    </w:p>
    <w:p w14:paraId="4E83590B" w14:textId="77777777" w:rsidR="005F053F" w:rsidRDefault="005F053F"/>
    <w:p w14:paraId="1FFBCE78" w14:textId="77777777" w:rsidR="005F053F" w:rsidRDefault="005F053F"/>
    <w:p w14:paraId="1A2C9DE0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2.1.9收藏表</w:t>
      </w:r>
    </w:p>
    <w:tbl>
      <w:tblPr>
        <w:tblStyle w:val="a4"/>
        <w:tblW w:w="9615" w:type="dxa"/>
        <w:tblLayout w:type="fixed"/>
        <w:tblLook w:val="04A0" w:firstRow="1" w:lastRow="0" w:firstColumn="1" w:lastColumn="0" w:noHBand="0" w:noVBand="1"/>
      </w:tblPr>
      <w:tblGrid>
        <w:gridCol w:w="2397"/>
        <w:gridCol w:w="1329"/>
        <w:gridCol w:w="1418"/>
        <w:gridCol w:w="2522"/>
        <w:gridCol w:w="1949"/>
      </w:tblGrid>
      <w:tr w:rsidR="005F053F" w14:paraId="72BF8404" w14:textId="77777777">
        <w:tc>
          <w:tcPr>
            <w:tcW w:w="2397" w:type="dxa"/>
            <w:shd w:val="clear" w:color="auto" w:fill="F4B083" w:themeFill="accent2" w:themeFillTint="99"/>
          </w:tcPr>
          <w:p w14:paraId="3CB14A68" w14:textId="77777777" w:rsidR="005F053F" w:rsidRDefault="00000000">
            <w:pPr>
              <w:jc w:val="center"/>
            </w:pPr>
            <w:r>
              <w:rPr>
                <w:rFonts w:hint="eastAsia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 w14:paraId="78803BD0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6A839811" w14:textId="77777777" w:rsidR="005F053F" w:rsidRDefault="00000000">
            <w:pPr>
              <w:jc w:val="center"/>
            </w:pPr>
            <w:r>
              <w:rPr>
                <w:rFonts w:hint="eastAsia"/>
              </w:rPr>
              <w:t>全量/增量</w:t>
            </w:r>
          </w:p>
        </w:tc>
        <w:tc>
          <w:tcPr>
            <w:tcW w:w="2522" w:type="dxa"/>
            <w:shd w:val="clear" w:color="auto" w:fill="F4B083" w:themeFill="accent2" w:themeFillTint="99"/>
          </w:tcPr>
          <w:p w14:paraId="556DA79B" w14:textId="77777777" w:rsidR="005F053F" w:rsidRDefault="00000000">
            <w:pPr>
              <w:jc w:val="center"/>
            </w:pPr>
            <w:r>
              <w:rPr>
                <w:rFonts w:hint="eastAsia"/>
              </w:rPr>
              <w:t>ODS表名</w:t>
            </w:r>
          </w:p>
        </w:tc>
        <w:tc>
          <w:tcPr>
            <w:tcW w:w="1949" w:type="dxa"/>
            <w:shd w:val="clear" w:color="auto" w:fill="F4B083" w:themeFill="accent2" w:themeFillTint="99"/>
          </w:tcPr>
          <w:p w14:paraId="6AC3C092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1BB23ED9" w14:textId="77777777">
        <w:trPr>
          <w:trHeight w:val="211"/>
        </w:trPr>
        <w:tc>
          <w:tcPr>
            <w:tcW w:w="2397" w:type="dxa"/>
          </w:tcPr>
          <w:p w14:paraId="38388BA2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favor_info_inc</w:t>
            </w:r>
            <w:proofErr w:type="spellEnd"/>
          </w:p>
        </w:tc>
        <w:tc>
          <w:tcPr>
            <w:tcW w:w="1329" w:type="dxa"/>
          </w:tcPr>
          <w:p w14:paraId="6C519B31" w14:textId="77777777" w:rsidR="005F053F" w:rsidRDefault="00000000">
            <w:pPr>
              <w:ind w:firstLine="544"/>
              <w:jc w:val="center"/>
            </w:pPr>
            <w:r>
              <w:rPr>
                <w:rFonts w:hint="eastAsia"/>
              </w:rPr>
              <w:t>事实</w:t>
            </w:r>
          </w:p>
        </w:tc>
        <w:tc>
          <w:tcPr>
            <w:tcW w:w="1418" w:type="dxa"/>
          </w:tcPr>
          <w:p w14:paraId="11BBA2BC" w14:textId="77777777" w:rsidR="005F053F" w:rsidRDefault="00000000">
            <w:pPr>
              <w:ind w:firstLine="595"/>
              <w:jc w:val="center"/>
            </w:pPr>
            <w:r>
              <w:rPr>
                <w:rFonts w:hint="eastAsia"/>
              </w:rPr>
              <w:t>增量</w:t>
            </w:r>
          </w:p>
        </w:tc>
        <w:tc>
          <w:tcPr>
            <w:tcW w:w="2522" w:type="dxa"/>
          </w:tcPr>
          <w:p w14:paraId="665ECA8E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ods_favor_info_inc</w:t>
            </w:r>
            <w:proofErr w:type="spellEnd"/>
          </w:p>
        </w:tc>
        <w:tc>
          <w:tcPr>
            <w:tcW w:w="1949" w:type="dxa"/>
          </w:tcPr>
          <w:p w14:paraId="5D8D95A2" w14:textId="77777777" w:rsidR="005F053F" w:rsidRDefault="00000000">
            <w:pPr>
              <w:ind w:firstLine="458"/>
              <w:jc w:val="center"/>
            </w:pPr>
            <w:r>
              <w:rPr>
                <w:rFonts w:hint="eastAsia"/>
              </w:rPr>
              <w:t>收藏表</w:t>
            </w:r>
          </w:p>
        </w:tc>
      </w:tr>
    </w:tbl>
    <w:p w14:paraId="2021B9E4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48E51600" w14:textId="77777777" w:rsidR="005F053F" w:rsidRDefault="00000000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ods_favor_info_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789E45B" w14:textId="77777777" w:rsidR="005F053F" w:rsidRDefault="00000000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ods_favor_info_inc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00A2F2F" w14:textId="77777777" w:rsidR="005F053F" w:rsidRDefault="00000000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41C0D36C" w14:textId="77777777" w:rsidR="005F053F" w:rsidRDefault="00000000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`type`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'变动类型'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D7BBCAA" w14:textId="77777777" w:rsidR="005F053F" w:rsidRDefault="00000000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ts`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'变动时间'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F0184D9" w14:textId="77777777" w:rsidR="005F053F" w:rsidRDefault="00000000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`data` STRUCT&lt;id :STRING,course_id :STRING,user_id :STRING,create_time :STRING,update_time:STRING,deleted :STRING&gt;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'数据'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852506C" w14:textId="77777777" w:rsidR="005F053F" w:rsidRDefault="00000000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`old`  MAP&lt;STRING,STRING&gt;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旧值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8E42609" w14:textId="77777777" w:rsidR="005F053F" w:rsidRDefault="00000000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'收藏表'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3940934" w14:textId="77777777" w:rsidR="005F053F" w:rsidRDefault="00000000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0131D2E1" w14:textId="77777777" w:rsidR="005F053F" w:rsidRDefault="00000000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SERDE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org.apache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.hadoop.hive.serde2.JsonSerDe'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F73C40C" w14:textId="77777777" w:rsidR="005F053F" w:rsidRDefault="00000000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ods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ods_favor_info_inc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734F70C" w14:textId="77777777" w:rsidR="005F053F" w:rsidRDefault="00000000">
      <w:r>
        <w:rPr>
          <w:rFonts w:hint="eastAsia"/>
        </w:rPr>
        <w:t>装载语句</w:t>
      </w:r>
    </w:p>
    <w:p w14:paraId="55F661F2" w14:textId="77777777" w:rsidR="005F053F" w:rsidRDefault="005F053F"/>
    <w:p w14:paraId="681871E7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2.1.10知识点表</w:t>
      </w:r>
    </w:p>
    <w:tbl>
      <w:tblPr>
        <w:tblStyle w:val="a4"/>
        <w:tblW w:w="9615" w:type="dxa"/>
        <w:tblLayout w:type="fixed"/>
        <w:tblLook w:val="04A0" w:firstRow="1" w:lastRow="0" w:firstColumn="1" w:lastColumn="0" w:noHBand="0" w:noVBand="1"/>
      </w:tblPr>
      <w:tblGrid>
        <w:gridCol w:w="2397"/>
        <w:gridCol w:w="1329"/>
        <w:gridCol w:w="1418"/>
        <w:gridCol w:w="2719"/>
        <w:gridCol w:w="1752"/>
      </w:tblGrid>
      <w:tr w:rsidR="005F053F" w14:paraId="2241A4D3" w14:textId="77777777">
        <w:tc>
          <w:tcPr>
            <w:tcW w:w="2397" w:type="dxa"/>
            <w:shd w:val="clear" w:color="auto" w:fill="F4B083" w:themeFill="accent2" w:themeFillTint="99"/>
          </w:tcPr>
          <w:p w14:paraId="0CD6A7D4" w14:textId="77777777" w:rsidR="005F053F" w:rsidRDefault="00000000">
            <w:pPr>
              <w:jc w:val="center"/>
            </w:pPr>
            <w:r>
              <w:rPr>
                <w:rFonts w:hint="eastAsia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 w14:paraId="21F11BA0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39BD9806" w14:textId="77777777" w:rsidR="005F053F" w:rsidRDefault="00000000">
            <w:pPr>
              <w:jc w:val="center"/>
            </w:pPr>
            <w:r>
              <w:rPr>
                <w:rFonts w:hint="eastAsia"/>
              </w:rPr>
              <w:t>全量/增量</w:t>
            </w:r>
          </w:p>
        </w:tc>
        <w:tc>
          <w:tcPr>
            <w:tcW w:w="2719" w:type="dxa"/>
            <w:shd w:val="clear" w:color="auto" w:fill="F4B083" w:themeFill="accent2" w:themeFillTint="99"/>
          </w:tcPr>
          <w:p w14:paraId="397E0249" w14:textId="77777777" w:rsidR="005F053F" w:rsidRDefault="00000000">
            <w:pPr>
              <w:jc w:val="center"/>
            </w:pPr>
            <w:r>
              <w:rPr>
                <w:rFonts w:hint="eastAsia"/>
              </w:rPr>
              <w:t>ODS表名</w:t>
            </w:r>
          </w:p>
        </w:tc>
        <w:tc>
          <w:tcPr>
            <w:tcW w:w="1752" w:type="dxa"/>
            <w:shd w:val="clear" w:color="auto" w:fill="F4B083" w:themeFill="accent2" w:themeFillTint="99"/>
          </w:tcPr>
          <w:p w14:paraId="322A77C6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3DFBF1DF" w14:textId="77777777">
        <w:trPr>
          <w:trHeight w:val="211"/>
        </w:trPr>
        <w:tc>
          <w:tcPr>
            <w:tcW w:w="2397" w:type="dxa"/>
          </w:tcPr>
          <w:p w14:paraId="4B5CE77A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knowledge_point_full</w:t>
            </w:r>
            <w:proofErr w:type="spellEnd"/>
          </w:p>
        </w:tc>
        <w:tc>
          <w:tcPr>
            <w:tcW w:w="1329" w:type="dxa"/>
          </w:tcPr>
          <w:p w14:paraId="46290F55" w14:textId="77777777" w:rsidR="005F053F" w:rsidRDefault="00000000">
            <w:pPr>
              <w:ind w:firstLine="544"/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1418" w:type="dxa"/>
          </w:tcPr>
          <w:p w14:paraId="303E0BD1" w14:textId="77777777" w:rsidR="005F053F" w:rsidRDefault="00000000">
            <w:pPr>
              <w:ind w:firstLine="595"/>
              <w:jc w:val="center"/>
            </w:pPr>
            <w:r>
              <w:rPr>
                <w:rFonts w:hint="eastAsia"/>
              </w:rPr>
              <w:t>全量</w:t>
            </w:r>
          </w:p>
        </w:tc>
        <w:tc>
          <w:tcPr>
            <w:tcW w:w="2719" w:type="dxa"/>
          </w:tcPr>
          <w:p w14:paraId="575825E5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ods_knowledge_point_full</w:t>
            </w:r>
            <w:proofErr w:type="spellEnd"/>
          </w:p>
        </w:tc>
        <w:tc>
          <w:tcPr>
            <w:tcW w:w="1752" w:type="dxa"/>
          </w:tcPr>
          <w:p w14:paraId="6BB29B47" w14:textId="77777777" w:rsidR="005F053F" w:rsidRDefault="00000000">
            <w:pPr>
              <w:ind w:firstLine="458"/>
              <w:jc w:val="center"/>
            </w:pPr>
            <w:proofErr w:type="gramStart"/>
            <w:r>
              <w:rPr>
                <w:rFonts w:hint="eastAsia"/>
              </w:rPr>
              <w:t>知识点表</w:t>
            </w:r>
            <w:proofErr w:type="gramEnd"/>
          </w:p>
        </w:tc>
      </w:tr>
    </w:tbl>
    <w:p w14:paraId="057AD441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542D65BA" w14:textId="77777777" w:rsidR="005F053F" w:rsidRDefault="00000000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ods_knowledge_point_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CA47F89" w14:textId="77777777" w:rsidR="005F053F" w:rsidRDefault="00000000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ods_knowledge_point_full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DBDAB58" w14:textId="77777777" w:rsidR="005F053F" w:rsidRDefault="00000000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7063437B" w14:textId="77777777" w:rsidR="005F053F" w:rsidRDefault="00000000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B20B0E8" w14:textId="77777777" w:rsidR="005F053F" w:rsidRDefault="00000000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point_txt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'知识点内容'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02F8B6D" w14:textId="77777777" w:rsidR="005F053F" w:rsidRDefault="00000000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point_level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'知识点级别'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B049197" w14:textId="77777777" w:rsidR="005F053F" w:rsidRDefault="00000000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9522226" w14:textId="77777777" w:rsidR="005F053F" w:rsidRDefault="00000000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chapter_id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'章节id'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EF4F2E8" w14:textId="77777777" w:rsidR="005F053F" w:rsidRDefault="00000000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'创建时间'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61785B9" w14:textId="77777777" w:rsidR="005F053F" w:rsidRDefault="00000000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update_time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'更新时间'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F71E312" w14:textId="77777777" w:rsidR="005F053F" w:rsidRDefault="00000000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publisher_id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'发布者id'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F2113B7" w14:textId="77777777" w:rsidR="005F053F" w:rsidRDefault="00000000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`deleted`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'是否删除'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2FE15B8" w14:textId="77777777" w:rsidR="005F053F" w:rsidRDefault="00000000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知识点表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893FD34" w14:textId="77777777" w:rsidR="005F053F" w:rsidRDefault="00000000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306560B3" w14:textId="77777777" w:rsidR="005F053F" w:rsidRDefault="00000000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C3B7E55" w14:textId="77777777" w:rsidR="005F053F" w:rsidRDefault="00000000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DEFINED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16A4B69" w14:textId="77777777" w:rsidR="005F053F" w:rsidRDefault="00000000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ods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ods_knowledge_point_full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5DBCE63" w14:textId="77777777" w:rsidR="005F053F" w:rsidRDefault="005F053F"/>
    <w:p w14:paraId="0C89A49A" w14:textId="77777777" w:rsidR="005F053F" w:rsidRDefault="00000000">
      <w:r>
        <w:rPr>
          <w:rFonts w:hint="eastAsia"/>
        </w:rPr>
        <w:t>装载语句</w:t>
      </w:r>
    </w:p>
    <w:p w14:paraId="177C6C82" w14:textId="77777777" w:rsidR="005F053F" w:rsidRDefault="005F053F"/>
    <w:p w14:paraId="1B5B726C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2.1.11订单明细表</w:t>
      </w:r>
    </w:p>
    <w:tbl>
      <w:tblPr>
        <w:tblStyle w:val="a4"/>
        <w:tblW w:w="9615" w:type="dxa"/>
        <w:tblLayout w:type="fixed"/>
        <w:tblLook w:val="04A0" w:firstRow="1" w:lastRow="0" w:firstColumn="1" w:lastColumn="0" w:noHBand="0" w:noVBand="1"/>
      </w:tblPr>
      <w:tblGrid>
        <w:gridCol w:w="2397"/>
        <w:gridCol w:w="1329"/>
        <w:gridCol w:w="1418"/>
        <w:gridCol w:w="2410"/>
        <w:gridCol w:w="2061"/>
      </w:tblGrid>
      <w:tr w:rsidR="005F053F" w14:paraId="03501233" w14:textId="77777777">
        <w:tc>
          <w:tcPr>
            <w:tcW w:w="2397" w:type="dxa"/>
            <w:shd w:val="clear" w:color="auto" w:fill="F4B083" w:themeFill="accent2" w:themeFillTint="99"/>
          </w:tcPr>
          <w:p w14:paraId="1E415FBF" w14:textId="77777777" w:rsidR="005F053F" w:rsidRDefault="00000000">
            <w:pPr>
              <w:jc w:val="center"/>
            </w:pPr>
            <w:r>
              <w:rPr>
                <w:rFonts w:hint="eastAsia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 w14:paraId="4D02D2F1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00633601" w14:textId="77777777" w:rsidR="005F053F" w:rsidRDefault="00000000">
            <w:pPr>
              <w:jc w:val="center"/>
            </w:pPr>
            <w:r>
              <w:rPr>
                <w:rFonts w:hint="eastAsia"/>
              </w:rPr>
              <w:t>全量/增量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14:paraId="791B7EA8" w14:textId="77777777" w:rsidR="005F053F" w:rsidRDefault="00000000">
            <w:pPr>
              <w:jc w:val="center"/>
            </w:pPr>
            <w:r>
              <w:rPr>
                <w:rFonts w:hint="eastAsia"/>
              </w:rPr>
              <w:t>ODS表名</w:t>
            </w:r>
          </w:p>
        </w:tc>
        <w:tc>
          <w:tcPr>
            <w:tcW w:w="2061" w:type="dxa"/>
            <w:shd w:val="clear" w:color="auto" w:fill="F4B083" w:themeFill="accent2" w:themeFillTint="99"/>
          </w:tcPr>
          <w:p w14:paraId="2ED6D903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605C464D" w14:textId="77777777">
        <w:trPr>
          <w:trHeight w:val="211"/>
        </w:trPr>
        <w:tc>
          <w:tcPr>
            <w:tcW w:w="2397" w:type="dxa"/>
          </w:tcPr>
          <w:p w14:paraId="31D6D44B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order_detail_inc</w:t>
            </w:r>
            <w:proofErr w:type="spellEnd"/>
          </w:p>
        </w:tc>
        <w:tc>
          <w:tcPr>
            <w:tcW w:w="1329" w:type="dxa"/>
          </w:tcPr>
          <w:p w14:paraId="199B09B5" w14:textId="77777777" w:rsidR="005F053F" w:rsidRDefault="00000000">
            <w:pPr>
              <w:ind w:firstLine="544"/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1418" w:type="dxa"/>
          </w:tcPr>
          <w:p w14:paraId="6BD021AB" w14:textId="77777777" w:rsidR="005F053F" w:rsidRDefault="00000000">
            <w:pPr>
              <w:ind w:firstLine="595"/>
              <w:jc w:val="center"/>
            </w:pPr>
            <w:r>
              <w:rPr>
                <w:rFonts w:hint="eastAsia"/>
              </w:rPr>
              <w:t>增量</w:t>
            </w:r>
          </w:p>
        </w:tc>
        <w:tc>
          <w:tcPr>
            <w:tcW w:w="2410" w:type="dxa"/>
          </w:tcPr>
          <w:p w14:paraId="2AA890D0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ods_order_detail_inc</w:t>
            </w:r>
            <w:proofErr w:type="spellEnd"/>
          </w:p>
        </w:tc>
        <w:tc>
          <w:tcPr>
            <w:tcW w:w="2061" w:type="dxa"/>
          </w:tcPr>
          <w:p w14:paraId="1FC8406D" w14:textId="77777777" w:rsidR="005F053F" w:rsidRDefault="00000000">
            <w:pPr>
              <w:ind w:firstLine="458"/>
              <w:jc w:val="center"/>
            </w:pPr>
            <w:r>
              <w:rPr>
                <w:rFonts w:hint="eastAsia"/>
              </w:rPr>
              <w:t>订单明细表</w:t>
            </w:r>
          </w:p>
        </w:tc>
      </w:tr>
    </w:tbl>
    <w:p w14:paraId="4F01D45C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143CA5D7" w14:textId="77777777" w:rsidR="005F053F" w:rsidRDefault="00000000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ods_order_detail_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5B2E977" w14:textId="77777777" w:rsidR="005F053F" w:rsidRDefault="00000000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ods_order_detail_inc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BB37B8E" w14:textId="77777777" w:rsidR="005F053F" w:rsidRDefault="00000000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5F97E434" w14:textId="77777777" w:rsidR="005F053F" w:rsidRDefault="00000000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`type`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'变动类型'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11A9533" w14:textId="77777777" w:rsidR="005F053F" w:rsidRDefault="00000000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ts`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'变动时间'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3DABE76" w14:textId="77777777" w:rsidR="005F053F" w:rsidRDefault="00000000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`data` STRUCT&lt;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id :STRING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,course_id :STRING,course_name :STRING,order_id :STRING,user_id :STRING,origin_amount  </w:t>
      </w:r>
    </w:p>
    <w:p w14:paraId="09C99527" w14:textId="77777777" w:rsidR="005F053F" w:rsidRDefault="00000000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: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(16, 2),coupon_reduce :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(16, 2),final_amount :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(16, 2),create_time  </w:t>
      </w:r>
    </w:p>
    <w:p w14:paraId="156BBC4F" w14:textId="77777777" w:rsidR="005F053F" w:rsidRDefault="00000000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: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STRING,update_time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:STRING&gt;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'数据'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123CC95" w14:textId="77777777" w:rsidR="005F053F" w:rsidRDefault="00000000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`old`  MAP&lt;STRING,STRING&gt;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旧值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56C5E93" w14:textId="77777777" w:rsidR="005F053F" w:rsidRDefault="00000000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'订单明细表'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974FD34" w14:textId="77777777" w:rsidR="005F053F" w:rsidRDefault="00000000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38227887" w14:textId="77777777" w:rsidR="005F053F" w:rsidRDefault="00000000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SERDE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org.apache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.hadoop.hive.serde2.JsonSerDe'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D769535" w14:textId="77777777" w:rsidR="005F053F" w:rsidRDefault="00000000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ods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ods_order_detail_inc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</w:p>
    <w:p w14:paraId="6946D4A3" w14:textId="77777777" w:rsidR="005F053F" w:rsidRDefault="005F053F"/>
    <w:p w14:paraId="5D586EDE" w14:textId="77777777" w:rsidR="005F053F" w:rsidRDefault="00000000">
      <w:r>
        <w:rPr>
          <w:rFonts w:hint="eastAsia"/>
        </w:rPr>
        <w:t>装载语句</w:t>
      </w:r>
    </w:p>
    <w:p w14:paraId="24A22BF1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2.1.12订单表</w:t>
      </w:r>
    </w:p>
    <w:tbl>
      <w:tblPr>
        <w:tblStyle w:val="a4"/>
        <w:tblW w:w="9615" w:type="dxa"/>
        <w:tblLayout w:type="fixed"/>
        <w:tblLook w:val="04A0" w:firstRow="1" w:lastRow="0" w:firstColumn="1" w:lastColumn="0" w:noHBand="0" w:noVBand="1"/>
      </w:tblPr>
      <w:tblGrid>
        <w:gridCol w:w="2397"/>
        <w:gridCol w:w="1329"/>
        <w:gridCol w:w="1418"/>
        <w:gridCol w:w="2719"/>
        <w:gridCol w:w="1752"/>
      </w:tblGrid>
      <w:tr w:rsidR="005F053F" w14:paraId="343AE8F2" w14:textId="77777777">
        <w:tc>
          <w:tcPr>
            <w:tcW w:w="2397" w:type="dxa"/>
            <w:shd w:val="clear" w:color="auto" w:fill="F4B083" w:themeFill="accent2" w:themeFillTint="99"/>
          </w:tcPr>
          <w:p w14:paraId="7C7C889A" w14:textId="77777777" w:rsidR="005F053F" w:rsidRDefault="00000000">
            <w:pPr>
              <w:jc w:val="center"/>
            </w:pPr>
            <w:r>
              <w:rPr>
                <w:rFonts w:hint="eastAsia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 w14:paraId="509163CC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74AE59A8" w14:textId="77777777" w:rsidR="005F053F" w:rsidRDefault="00000000">
            <w:pPr>
              <w:jc w:val="center"/>
            </w:pPr>
            <w:r>
              <w:rPr>
                <w:rFonts w:hint="eastAsia"/>
              </w:rPr>
              <w:t>全量/增量</w:t>
            </w:r>
          </w:p>
        </w:tc>
        <w:tc>
          <w:tcPr>
            <w:tcW w:w="2719" w:type="dxa"/>
            <w:shd w:val="clear" w:color="auto" w:fill="F4B083" w:themeFill="accent2" w:themeFillTint="99"/>
          </w:tcPr>
          <w:p w14:paraId="5FB265FC" w14:textId="77777777" w:rsidR="005F053F" w:rsidRDefault="00000000">
            <w:pPr>
              <w:jc w:val="center"/>
            </w:pPr>
            <w:r>
              <w:rPr>
                <w:rFonts w:hint="eastAsia"/>
              </w:rPr>
              <w:t>ODS表名</w:t>
            </w:r>
          </w:p>
        </w:tc>
        <w:tc>
          <w:tcPr>
            <w:tcW w:w="1752" w:type="dxa"/>
            <w:shd w:val="clear" w:color="auto" w:fill="F4B083" w:themeFill="accent2" w:themeFillTint="99"/>
          </w:tcPr>
          <w:p w14:paraId="59FF5A60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7B5E3C38" w14:textId="77777777">
        <w:trPr>
          <w:trHeight w:val="211"/>
        </w:trPr>
        <w:tc>
          <w:tcPr>
            <w:tcW w:w="2397" w:type="dxa"/>
          </w:tcPr>
          <w:p w14:paraId="53075E1C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order_info_inc</w:t>
            </w:r>
            <w:proofErr w:type="spellEnd"/>
          </w:p>
        </w:tc>
        <w:tc>
          <w:tcPr>
            <w:tcW w:w="1329" w:type="dxa"/>
          </w:tcPr>
          <w:p w14:paraId="5CB23BFA" w14:textId="77777777" w:rsidR="005F053F" w:rsidRDefault="00000000">
            <w:pPr>
              <w:ind w:firstLine="544"/>
              <w:jc w:val="center"/>
            </w:pPr>
            <w:r>
              <w:rPr>
                <w:rFonts w:hint="eastAsia"/>
              </w:rPr>
              <w:t>事实</w:t>
            </w:r>
          </w:p>
        </w:tc>
        <w:tc>
          <w:tcPr>
            <w:tcW w:w="1418" w:type="dxa"/>
          </w:tcPr>
          <w:p w14:paraId="3CB3BD90" w14:textId="77777777" w:rsidR="005F053F" w:rsidRDefault="00000000">
            <w:pPr>
              <w:ind w:firstLine="595"/>
              <w:jc w:val="center"/>
            </w:pPr>
            <w:r>
              <w:rPr>
                <w:rFonts w:hint="eastAsia"/>
              </w:rPr>
              <w:t>增量</w:t>
            </w:r>
          </w:p>
        </w:tc>
        <w:tc>
          <w:tcPr>
            <w:tcW w:w="2719" w:type="dxa"/>
          </w:tcPr>
          <w:p w14:paraId="567C0BB0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ods_order_info_inc</w:t>
            </w:r>
            <w:proofErr w:type="spellEnd"/>
          </w:p>
        </w:tc>
        <w:tc>
          <w:tcPr>
            <w:tcW w:w="1752" w:type="dxa"/>
          </w:tcPr>
          <w:p w14:paraId="6FD938A0" w14:textId="77777777" w:rsidR="005F053F" w:rsidRDefault="00000000">
            <w:pPr>
              <w:ind w:firstLine="458"/>
              <w:jc w:val="center"/>
            </w:pPr>
            <w:r>
              <w:rPr>
                <w:rFonts w:hint="eastAsia"/>
              </w:rPr>
              <w:t>订单表</w:t>
            </w:r>
          </w:p>
        </w:tc>
      </w:tr>
    </w:tbl>
    <w:p w14:paraId="69393856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53332F28" w14:textId="77777777" w:rsidR="005F053F" w:rsidRDefault="00000000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ods_order_info_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DA4EB4B" w14:textId="77777777" w:rsidR="005F053F" w:rsidRDefault="00000000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ods_order_info_inc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AE38D50" w14:textId="77777777" w:rsidR="005F053F" w:rsidRDefault="00000000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36B113A6" w14:textId="77777777" w:rsidR="005F053F" w:rsidRDefault="00000000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`type`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'变动类型'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24B9C33" w14:textId="77777777" w:rsidR="005F053F" w:rsidRDefault="00000000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ts`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'变动时间'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9B422A6" w14:textId="77777777" w:rsidR="005F053F" w:rsidRDefault="00000000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`data` STRUCT&lt;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id :STRING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,user_id :STRING,origin_amount :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2),coupon_reduce :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2),final_amount :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2),order_status :STRING,out_trade_no :STRING,trade_body  </w:t>
      </w:r>
    </w:p>
    <w:p w14:paraId="3EA21724" w14:textId="77777777" w:rsidR="005F053F" w:rsidRDefault="00000000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              :STRING,session_id :STRING,province_id :STRING,create_time :STRING,expire_time :STRING,update_time :STRING&gt;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'数据'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B5E9BF0" w14:textId="77777777" w:rsidR="005F053F" w:rsidRDefault="00000000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`old`  MAP&lt;STRING,STRING&gt;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旧值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7913A8E" w14:textId="77777777" w:rsidR="005F053F" w:rsidRDefault="00000000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'订单表'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9801083" w14:textId="77777777" w:rsidR="005F053F" w:rsidRDefault="00000000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11062A8A" w14:textId="77777777" w:rsidR="005F053F" w:rsidRDefault="00000000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SERDE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org.apache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.hadoop.hive.serde2.JsonSerDe'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49AA568" w14:textId="77777777" w:rsidR="005F053F" w:rsidRDefault="00000000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ods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ods_order_info_inc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BC8663E" w14:textId="77777777" w:rsidR="005F053F" w:rsidRDefault="00000000">
      <w:r>
        <w:rPr>
          <w:rFonts w:hint="eastAsia"/>
        </w:rPr>
        <w:t>装载语句</w:t>
      </w:r>
    </w:p>
    <w:p w14:paraId="42071BBC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2.1.13支付表</w:t>
      </w:r>
    </w:p>
    <w:tbl>
      <w:tblPr>
        <w:tblStyle w:val="a4"/>
        <w:tblW w:w="9615" w:type="dxa"/>
        <w:tblLayout w:type="fixed"/>
        <w:tblLook w:val="04A0" w:firstRow="1" w:lastRow="0" w:firstColumn="1" w:lastColumn="0" w:noHBand="0" w:noVBand="1"/>
      </w:tblPr>
      <w:tblGrid>
        <w:gridCol w:w="2397"/>
        <w:gridCol w:w="1329"/>
        <w:gridCol w:w="1418"/>
        <w:gridCol w:w="2719"/>
        <w:gridCol w:w="1752"/>
      </w:tblGrid>
      <w:tr w:rsidR="005F053F" w14:paraId="0B48D4AF" w14:textId="77777777">
        <w:tc>
          <w:tcPr>
            <w:tcW w:w="2397" w:type="dxa"/>
            <w:shd w:val="clear" w:color="auto" w:fill="F4B083" w:themeFill="accent2" w:themeFillTint="99"/>
          </w:tcPr>
          <w:p w14:paraId="25BFD284" w14:textId="77777777" w:rsidR="005F053F" w:rsidRDefault="00000000">
            <w:pPr>
              <w:jc w:val="center"/>
            </w:pPr>
            <w:r>
              <w:rPr>
                <w:rFonts w:hint="eastAsia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 w14:paraId="4AFBD5EA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3A4A422F" w14:textId="77777777" w:rsidR="005F053F" w:rsidRDefault="00000000">
            <w:pPr>
              <w:jc w:val="center"/>
            </w:pPr>
            <w:r>
              <w:rPr>
                <w:rFonts w:hint="eastAsia"/>
              </w:rPr>
              <w:t>全量/增量</w:t>
            </w:r>
          </w:p>
        </w:tc>
        <w:tc>
          <w:tcPr>
            <w:tcW w:w="2719" w:type="dxa"/>
            <w:shd w:val="clear" w:color="auto" w:fill="F4B083" w:themeFill="accent2" w:themeFillTint="99"/>
          </w:tcPr>
          <w:p w14:paraId="4DD9C630" w14:textId="77777777" w:rsidR="005F053F" w:rsidRDefault="00000000">
            <w:pPr>
              <w:jc w:val="center"/>
            </w:pPr>
            <w:r>
              <w:rPr>
                <w:rFonts w:hint="eastAsia"/>
              </w:rPr>
              <w:t>ODS表名</w:t>
            </w:r>
          </w:p>
        </w:tc>
        <w:tc>
          <w:tcPr>
            <w:tcW w:w="1752" w:type="dxa"/>
            <w:shd w:val="clear" w:color="auto" w:fill="F4B083" w:themeFill="accent2" w:themeFillTint="99"/>
          </w:tcPr>
          <w:p w14:paraId="3694F35C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25BF2C4F" w14:textId="77777777">
        <w:trPr>
          <w:trHeight w:val="211"/>
        </w:trPr>
        <w:tc>
          <w:tcPr>
            <w:tcW w:w="2397" w:type="dxa"/>
          </w:tcPr>
          <w:p w14:paraId="04140343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payment_info_inc</w:t>
            </w:r>
            <w:proofErr w:type="spellEnd"/>
          </w:p>
        </w:tc>
        <w:tc>
          <w:tcPr>
            <w:tcW w:w="1329" w:type="dxa"/>
          </w:tcPr>
          <w:p w14:paraId="0ECDD1F9" w14:textId="77777777" w:rsidR="005F053F" w:rsidRDefault="00000000">
            <w:pPr>
              <w:ind w:firstLine="544"/>
              <w:jc w:val="center"/>
            </w:pPr>
            <w:r>
              <w:rPr>
                <w:rFonts w:hint="eastAsia"/>
              </w:rPr>
              <w:t>事实</w:t>
            </w:r>
          </w:p>
        </w:tc>
        <w:tc>
          <w:tcPr>
            <w:tcW w:w="1418" w:type="dxa"/>
          </w:tcPr>
          <w:p w14:paraId="08FCEC84" w14:textId="77777777" w:rsidR="005F053F" w:rsidRDefault="00000000">
            <w:pPr>
              <w:ind w:firstLine="595"/>
              <w:jc w:val="center"/>
            </w:pPr>
            <w:r>
              <w:rPr>
                <w:rFonts w:hint="eastAsia"/>
              </w:rPr>
              <w:t>增量</w:t>
            </w:r>
          </w:p>
        </w:tc>
        <w:tc>
          <w:tcPr>
            <w:tcW w:w="2719" w:type="dxa"/>
          </w:tcPr>
          <w:p w14:paraId="6A0A3A20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ods_payment_info_inc</w:t>
            </w:r>
            <w:proofErr w:type="spellEnd"/>
          </w:p>
        </w:tc>
        <w:tc>
          <w:tcPr>
            <w:tcW w:w="1752" w:type="dxa"/>
          </w:tcPr>
          <w:p w14:paraId="2564C3FB" w14:textId="77777777" w:rsidR="005F053F" w:rsidRDefault="00000000">
            <w:pPr>
              <w:ind w:firstLine="458"/>
              <w:jc w:val="center"/>
            </w:pPr>
            <w:r>
              <w:rPr>
                <w:rFonts w:hint="eastAsia"/>
              </w:rPr>
              <w:t>支付表</w:t>
            </w:r>
          </w:p>
        </w:tc>
      </w:tr>
    </w:tbl>
    <w:p w14:paraId="3213880D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32571ACA" w14:textId="77777777" w:rsidR="005F053F" w:rsidRDefault="00000000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ods_payment_info_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2AB7679" w14:textId="77777777" w:rsidR="005F053F" w:rsidRDefault="00000000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ods_payment_info_inc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6ECD78D" w14:textId="77777777" w:rsidR="005F053F" w:rsidRDefault="00000000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1715FCAA" w14:textId="77777777" w:rsidR="005F053F" w:rsidRDefault="00000000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`type`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'变动类型'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18AC153" w14:textId="77777777" w:rsidR="005F053F" w:rsidRDefault="00000000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ts`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'变动时间'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3277681" w14:textId="77777777" w:rsidR="005F053F" w:rsidRDefault="00000000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`data` STRUCT&lt;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id :STRING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,out_trade_no :STRING,order_id :STRING,alipay_trade_no  </w:t>
      </w:r>
    </w:p>
    <w:p w14:paraId="1BF9F52D" w14:textId="77777777" w:rsidR="005F053F" w:rsidRDefault="00000000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:STRING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,total_amount :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(16, 2),trade_body :STRING,payment_type   </w:t>
      </w:r>
    </w:p>
    <w:p w14:paraId="5F3F8FAC" w14:textId="77777777" w:rsidR="005F053F" w:rsidRDefault="00000000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:STRING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,payment_status :STRING,create_time :STRING,update_time   </w:t>
      </w:r>
    </w:p>
    <w:p w14:paraId="24779F8A" w14:textId="77777777" w:rsidR="005F053F" w:rsidRDefault="00000000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:STRING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,callback_content :STRING,callback_time  </w:t>
      </w:r>
    </w:p>
    <w:p w14:paraId="1C3033BF" w14:textId="77777777" w:rsidR="005F053F" w:rsidRDefault="00000000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:STRING&gt;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'数据'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03DEC39" w14:textId="77777777" w:rsidR="005F053F" w:rsidRDefault="00000000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`old`  MAP&lt;STRING,STRING&gt;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旧值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29C0545" w14:textId="77777777" w:rsidR="005F053F" w:rsidRDefault="00000000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'支付表'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6831B9C" w14:textId="77777777" w:rsidR="005F053F" w:rsidRDefault="00000000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3EC6F4FB" w14:textId="77777777" w:rsidR="005F053F" w:rsidRDefault="00000000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SERDE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org.apache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.hadoop.hive.serde2.JsonSerDe'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1B11BB2" w14:textId="77777777" w:rsidR="005F053F" w:rsidRDefault="00000000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ods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ods_payment_info_inc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</w:p>
    <w:p w14:paraId="328065B0" w14:textId="77777777" w:rsidR="005F053F" w:rsidRDefault="00000000">
      <w:r>
        <w:rPr>
          <w:rFonts w:hint="eastAsia"/>
        </w:rPr>
        <w:t>装载语句</w:t>
      </w:r>
    </w:p>
    <w:p w14:paraId="02C9EBAE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2.1.14课程评价表</w:t>
      </w:r>
    </w:p>
    <w:tbl>
      <w:tblPr>
        <w:tblStyle w:val="a4"/>
        <w:tblW w:w="9615" w:type="dxa"/>
        <w:tblLayout w:type="fixed"/>
        <w:tblLook w:val="04A0" w:firstRow="1" w:lastRow="0" w:firstColumn="1" w:lastColumn="0" w:noHBand="0" w:noVBand="1"/>
      </w:tblPr>
      <w:tblGrid>
        <w:gridCol w:w="2223"/>
        <w:gridCol w:w="1503"/>
        <w:gridCol w:w="1351"/>
        <w:gridCol w:w="2717"/>
        <w:gridCol w:w="1821"/>
      </w:tblGrid>
      <w:tr w:rsidR="005F053F" w14:paraId="472CD5C8" w14:textId="77777777">
        <w:tc>
          <w:tcPr>
            <w:tcW w:w="2223" w:type="dxa"/>
            <w:shd w:val="clear" w:color="auto" w:fill="F4B083" w:themeFill="accent2" w:themeFillTint="99"/>
          </w:tcPr>
          <w:p w14:paraId="1763246A" w14:textId="77777777" w:rsidR="005F053F" w:rsidRDefault="00000000">
            <w:pPr>
              <w:jc w:val="center"/>
            </w:pPr>
            <w:r>
              <w:rPr>
                <w:rFonts w:hint="eastAsia"/>
              </w:rPr>
              <w:t>HDFS表名</w:t>
            </w:r>
          </w:p>
        </w:tc>
        <w:tc>
          <w:tcPr>
            <w:tcW w:w="1503" w:type="dxa"/>
            <w:shd w:val="clear" w:color="auto" w:fill="F4B083" w:themeFill="accent2" w:themeFillTint="99"/>
          </w:tcPr>
          <w:p w14:paraId="5178C4CF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维度/事实</w:t>
            </w:r>
          </w:p>
        </w:tc>
        <w:tc>
          <w:tcPr>
            <w:tcW w:w="1351" w:type="dxa"/>
            <w:shd w:val="clear" w:color="auto" w:fill="F4B083" w:themeFill="accent2" w:themeFillTint="99"/>
          </w:tcPr>
          <w:p w14:paraId="212322ED" w14:textId="77777777" w:rsidR="005F053F" w:rsidRDefault="00000000">
            <w:pPr>
              <w:jc w:val="center"/>
            </w:pPr>
            <w:r>
              <w:rPr>
                <w:rFonts w:hint="eastAsia"/>
              </w:rPr>
              <w:t>全量/增量</w:t>
            </w:r>
          </w:p>
        </w:tc>
        <w:tc>
          <w:tcPr>
            <w:tcW w:w="2717" w:type="dxa"/>
            <w:shd w:val="clear" w:color="auto" w:fill="F4B083" w:themeFill="accent2" w:themeFillTint="99"/>
          </w:tcPr>
          <w:p w14:paraId="5BFF9CE3" w14:textId="77777777" w:rsidR="005F053F" w:rsidRDefault="00000000">
            <w:pPr>
              <w:jc w:val="center"/>
            </w:pPr>
            <w:r>
              <w:rPr>
                <w:rFonts w:hint="eastAsia"/>
              </w:rPr>
              <w:t>ODS表名</w:t>
            </w:r>
          </w:p>
        </w:tc>
        <w:tc>
          <w:tcPr>
            <w:tcW w:w="1821" w:type="dxa"/>
            <w:shd w:val="clear" w:color="auto" w:fill="F4B083" w:themeFill="accent2" w:themeFillTint="99"/>
          </w:tcPr>
          <w:p w14:paraId="7832928B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347FE559" w14:textId="77777777">
        <w:trPr>
          <w:trHeight w:val="211"/>
        </w:trPr>
        <w:tc>
          <w:tcPr>
            <w:tcW w:w="2223" w:type="dxa"/>
          </w:tcPr>
          <w:p w14:paraId="1E123A17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review_info_inc</w:t>
            </w:r>
            <w:proofErr w:type="spellEnd"/>
          </w:p>
        </w:tc>
        <w:tc>
          <w:tcPr>
            <w:tcW w:w="1503" w:type="dxa"/>
          </w:tcPr>
          <w:p w14:paraId="3C4B556E" w14:textId="77777777" w:rsidR="005F053F" w:rsidRDefault="00000000">
            <w:pPr>
              <w:ind w:firstLine="544"/>
              <w:jc w:val="center"/>
            </w:pPr>
            <w:r>
              <w:rPr>
                <w:rFonts w:hint="eastAsia"/>
              </w:rPr>
              <w:t>事实</w:t>
            </w:r>
          </w:p>
        </w:tc>
        <w:tc>
          <w:tcPr>
            <w:tcW w:w="1351" w:type="dxa"/>
          </w:tcPr>
          <w:p w14:paraId="311924F8" w14:textId="77777777" w:rsidR="005F053F" w:rsidRDefault="00000000">
            <w:pPr>
              <w:ind w:firstLine="595"/>
              <w:jc w:val="center"/>
            </w:pPr>
            <w:r>
              <w:rPr>
                <w:rFonts w:hint="eastAsia"/>
              </w:rPr>
              <w:t>增量</w:t>
            </w:r>
          </w:p>
        </w:tc>
        <w:tc>
          <w:tcPr>
            <w:tcW w:w="2717" w:type="dxa"/>
          </w:tcPr>
          <w:p w14:paraId="2CAC06ED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ods_review_info_inc</w:t>
            </w:r>
            <w:proofErr w:type="spellEnd"/>
          </w:p>
        </w:tc>
        <w:tc>
          <w:tcPr>
            <w:tcW w:w="1821" w:type="dxa"/>
          </w:tcPr>
          <w:p w14:paraId="5E927ADA" w14:textId="77777777" w:rsidR="005F053F" w:rsidRDefault="00000000">
            <w:pPr>
              <w:ind w:firstLine="458"/>
              <w:jc w:val="center"/>
            </w:pPr>
            <w:r>
              <w:rPr>
                <w:rFonts w:hint="eastAsia"/>
              </w:rPr>
              <w:t>课程评价表</w:t>
            </w:r>
          </w:p>
        </w:tc>
      </w:tr>
    </w:tbl>
    <w:p w14:paraId="298E4D3E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5336090E" w14:textId="77777777" w:rsidR="005F053F" w:rsidRDefault="00000000">
      <w:pPr>
        <w:widowControl/>
        <w:numPr>
          <w:ilvl w:val="0"/>
          <w:numId w:val="1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lastRenderedPageBreak/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ods_review_info_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B064D81" w14:textId="77777777" w:rsidR="005F053F" w:rsidRDefault="00000000">
      <w:pPr>
        <w:widowControl/>
        <w:numPr>
          <w:ilvl w:val="0"/>
          <w:numId w:val="1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ods_review_info_inc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BD82B87" w14:textId="77777777" w:rsidR="005F053F" w:rsidRDefault="00000000">
      <w:pPr>
        <w:widowControl/>
        <w:numPr>
          <w:ilvl w:val="0"/>
          <w:numId w:val="1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4F0A8F77" w14:textId="77777777" w:rsidR="005F053F" w:rsidRDefault="00000000">
      <w:pPr>
        <w:widowControl/>
        <w:numPr>
          <w:ilvl w:val="0"/>
          <w:numId w:val="1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`type`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'变动类型(是否删除)'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32EB5A0" w14:textId="77777777" w:rsidR="005F053F" w:rsidRDefault="00000000">
      <w:pPr>
        <w:widowControl/>
        <w:numPr>
          <w:ilvl w:val="0"/>
          <w:numId w:val="1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ts`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'变动时间'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1FA9C76" w14:textId="77777777" w:rsidR="005F053F" w:rsidRDefault="00000000">
      <w:pPr>
        <w:widowControl/>
        <w:numPr>
          <w:ilvl w:val="0"/>
          <w:numId w:val="1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`data` STRUCT&lt;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id :STRING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,user_id :STRING,course_id :STRING,  </w:t>
      </w:r>
    </w:p>
    <w:p w14:paraId="56510C78" w14:textId="77777777" w:rsidR="005F053F" w:rsidRDefault="00000000">
      <w:pPr>
        <w:widowControl/>
        <w:numPr>
          <w:ilvl w:val="0"/>
          <w:numId w:val="1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review_txt :STRING,review_stars :STRING,create_time :STRING,deleted :STRING&gt;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'数据'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E583ADF" w14:textId="77777777" w:rsidR="005F053F" w:rsidRDefault="00000000">
      <w:pPr>
        <w:widowControl/>
        <w:numPr>
          <w:ilvl w:val="0"/>
          <w:numId w:val="1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`old`  MAP&lt;STRING,STRING&gt;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旧值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9D770B4" w14:textId="77777777" w:rsidR="005F053F" w:rsidRDefault="00000000">
      <w:pPr>
        <w:widowControl/>
        <w:numPr>
          <w:ilvl w:val="0"/>
          <w:numId w:val="1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'课程评价表'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90B6E3F" w14:textId="77777777" w:rsidR="005F053F" w:rsidRDefault="00000000">
      <w:pPr>
        <w:widowControl/>
        <w:numPr>
          <w:ilvl w:val="0"/>
          <w:numId w:val="1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46916451" w14:textId="77777777" w:rsidR="005F053F" w:rsidRDefault="00000000">
      <w:pPr>
        <w:widowControl/>
        <w:numPr>
          <w:ilvl w:val="0"/>
          <w:numId w:val="1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SERDE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org.apache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.hadoop.hive.serde2.JsonSerDe'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2C253F6" w14:textId="77777777" w:rsidR="005F053F" w:rsidRDefault="00000000">
      <w:pPr>
        <w:widowControl/>
        <w:numPr>
          <w:ilvl w:val="0"/>
          <w:numId w:val="1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ods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ods_review_info_inc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41BEAB9" w14:textId="77777777" w:rsidR="005F053F" w:rsidRDefault="00000000">
      <w:r>
        <w:rPr>
          <w:rFonts w:hint="eastAsia"/>
        </w:rPr>
        <w:t>装载语句</w:t>
      </w:r>
    </w:p>
    <w:p w14:paraId="3E087354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2.1.15测验表</w:t>
      </w:r>
    </w:p>
    <w:tbl>
      <w:tblPr>
        <w:tblStyle w:val="a4"/>
        <w:tblW w:w="9615" w:type="dxa"/>
        <w:tblLayout w:type="fixed"/>
        <w:tblLook w:val="04A0" w:firstRow="1" w:lastRow="0" w:firstColumn="1" w:lastColumn="0" w:noHBand="0" w:noVBand="1"/>
      </w:tblPr>
      <w:tblGrid>
        <w:gridCol w:w="2397"/>
        <w:gridCol w:w="1329"/>
        <w:gridCol w:w="1418"/>
        <w:gridCol w:w="2719"/>
        <w:gridCol w:w="1752"/>
      </w:tblGrid>
      <w:tr w:rsidR="005F053F" w14:paraId="351264B2" w14:textId="77777777">
        <w:tc>
          <w:tcPr>
            <w:tcW w:w="2397" w:type="dxa"/>
            <w:shd w:val="clear" w:color="auto" w:fill="F4B083" w:themeFill="accent2" w:themeFillTint="99"/>
          </w:tcPr>
          <w:p w14:paraId="653D393A" w14:textId="77777777" w:rsidR="005F053F" w:rsidRDefault="00000000">
            <w:pPr>
              <w:jc w:val="center"/>
            </w:pPr>
            <w:r>
              <w:rPr>
                <w:rFonts w:hint="eastAsia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 w14:paraId="78C94C7F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5D888997" w14:textId="77777777" w:rsidR="005F053F" w:rsidRDefault="00000000">
            <w:pPr>
              <w:jc w:val="center"/>
            </w:pPr>
            <w:r>
              <w:rPr>
                <w:rFonts w:hint="eastAsia"/>
              </w:rPr>
              <w:t>全量/增量</w:t>
            </w:r>
          </w:p>
        </w:tc>
        <w:tc>
          <w:tcPr>
            <w:tcW w:w="2719" w:type="dxa"/>
            <w:shd w:val="clear" w:color="auto" w:fill="F4B083" w:themeFill="accent2" w:themeFillTint="99"/>
          </w:tcPr>
          <w:p w14:paraId="5A133D98" w14:textId="77777777" w:rsidR="005F053F" w:rsidRDefault="00000000">
            <w:pPr>
              <w:jc w:val="center"/>
            </w:pPr>
            <w:r>
              <w:rPr>
                <w:rFonts w:hint="eastAsia"/>
              </w:rPr>
              <w:t>ODS表名</w:t>
            </w:r>
          </w:p>
        </w:tc>
        <w:tc>
          <w:tcPr>
            <w:tcW w:w="1752" w:type="dxa"/>
            <w:shd w:val="clear" w:color="auto" w:fill="F4B083" w:themeFill="accent2" w:themeFillTint="99"/>
          </w:tcPr>
          <w:p w14:paraId="2F2EE4F5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5A9FC0E6" w14:textId="77777777">
        <w:trPr>
          <w:trHeight w:val="211"/>
        </w:trPr>
        <w:tc>
          <w:tcPr>
            <w:tcW w:w="2397" w:type="dxa"/>
          </w:tcPr>
          <w:p w14:paraId="1DADC467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test_exam_inc</w:t>
            </w:r>
            <w:proofErr w:type="spellEnd"/>
          </w:p>
        </w:tc>
        <w:tc>
          <w:tcPr>
            <w:tcW w:w="1329" w:type="dxa"/>
          </w:tcPr>
          <w:p w14:paraId="2E545EB0" w14:textId="77777777" w:rsidR="005F053F" w:rsidRDefault="00000000">
            <w:pPr>
              <w:ind w:firstLine="544"/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1418" w:type="dxa"/>
          </w:tcPr>
          <w:p w14:paraId="75C15369" w14:textId="77777777" w:rsidR="005F053F" w:rsidRDefault="00000000">
            <w:pPr>
              <w:ind w:firstLine="595"/>
              <w:jc w:val="center"/>
            </w:pPr>
            <w:r>
              <w:rPr>
                <w:rFonts w:hint="eastAsia"/>
              </w:rPr>
              <w:t>增量</w:t>
            </w:r>
          </w:p>
        </w:tc>
        <w:tc>
          <w:tcPr>
            <w:tcW w:w="2719" w:type="dxa"/>
          </w:tcPr>
          <w:p w14:paraId="14A9DC4E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ods_test_exam_inc</w:t>
            </w:r>
            <w:proofErr w:type="spellEnd"/>
          </w:p>
        </w:tc>
        <w:tc>
          <w:tcPr>
            <w:tcW w:w="1752" w:type="dxa"/>
          </w:tcPr>
          <w:p w14:paraId="53756B3C" w14:textId="77777777" w:rsidR="005F053F" w:rsidRDefault="00000000">
            <w:pPr>
              <w:ind w:firstLine="458"/>
              <w:jc w:val="center"/>
            </w:pPr>
            <w:r>
              <w:rPr>
                <w:rFonts w:hint="eastAsia"/>
              </w:rPr>
              <w:t>测验表</w:t>
            </w:r>
          </w:p>
        </w:tc>
      </w:tr>
    </w:tbl>
    <w:p w14:paraId="3DB82B2B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5D5CF4E0" w14:textId="77777777" w:rsidR="005F053F" w:rsidRDefault="00000000">
      <w:pPr>
        <w:widowControl/>
        <w:numPr>
          <w:ilvl w:val="0"/>
          <w:numId w:val="2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ods_test_exam_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22B1090" w14:textId="77777777" w:rsidR="005F053F" w:rsidRDefault="00000000">
      <w:pPr>
        <w:widowControl/>
        <w:numPr>
          <w:ilvl w:val="0"/>
          <w:numId w:val="2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ods_test_exam_inc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9274053" w14:textId="77777777" w:rsidR="005F053F" w:rsidRDefault="00000000">
      <w:pPr>
        <w:widowControl/>
        <w:numPr>
          <w:ilvl w:val="0"/>
          <w:numId w:val="2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51DB8C17" w14:textId="77777777" w:rsidR="005F053F" w:rsidRDefault="00000000">
      <w:pPr>
        <w:widowControl/>
        <w:numPr>
          <w:ilvl w:val="0"/>
          <w:numId w:val="2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`type`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'变动类型(是否删除)'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E9A2352" w14:textId="77777777" w:rsidR="005F053F" w:rsidRDefault="00000000">
      <w:pPr>
        <w:widowControl/>
        <w:numPr>
          <w:ilvl w:val="0"/>
          <w:numId w:val="2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ts`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'变动时间'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A4A003E" w14:textId="77777777" w:rsidR="005F053F" w:rsidRDefault="00000000">
      <w:pPr>
        <w:widowControl/>
        <w:numPr>
          <w:ilvl w:val="0"/>
          <w:numId w:val="2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`data` STRUCT&lt;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id :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STRING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,paper_id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: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STRING,user_id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:STRING,  </w:t>
      </w:r>
    </w:p>
    <w:p w14:paraId="73F82350" w14:textId="77777777" w:rsidR="005F053F" w:rsidRDefault="00000000">
      <w:pPr>
        <w:widowControl/>
        <w:numPr>
          <w:ilvl w:val="0"/>
          <w:numId w:val="2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score :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(16, 2),duration_sec :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,create_time :STRING,  </w:t>
      </w:r>
    </w:p>
    <w:p w14:paraId="116F9745" w14:textId="77777777" w:rsidR="005F053F" w:rsidRDefault="00000000">
      <w:pPr>
        <w:widowControl/>
        <w:numPr>
          <w:ilvl w:val="0"/>
          <w:numId w:val="2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submit_time :STRING,update_time :STRING,deleted :STRING&gt;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'数据'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10AF86E" w14:textId="77777777" w:rsidR="005F053F" w:rsidRDefault="00000000">
      <w:pPr>
        <w:widowControl/>
        <w:numPr>
          <w:ilvl w:val="0"/>
          <w:numId w:val="2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`old`  MAP&lt;STRING,STRING&gt;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旧值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CE93695" w14:textId="77777777" w:rsidR="005F053F" w:rsidRDefault="00000000">
      <w:pPr>
        <w:widowControl/>
        <w:numPr>
          <w:ilvl w:val="0"/>
          <w:numId w:val="2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'测验表'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9DFA276" w14:textId="77777777" w:rsidR="005F053F" w:rsidRDefault="00000000">
      <w:pPr>
        <w:widowControl/>
        <w:numPr>
          <w:ilvl w:val="0"/>
          <w:numId w:val="2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53684DEA" w14:textId="77777777" w:rsidR="005F053F" w:rsidRDefault="00000000">
      <w:pPr>
        <w:widowControl/>
        <w:numPr>
          <w:ilvl w:val="0"/>
          <w:numId w:val="2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SERDE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org.apache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.hadoop.hive.serde2.JsonSerDe'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381DF46" w14:textId="77777777" w:rsidR="005F053F" w:rsidRDefault="00000000">
      <w:pPr>
        <w:widowControl/>
        <w:numPr>
          <w:ilvl w:val="0"/>
          <w:numId w:val="2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ods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ods_test_exam_inc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85F7565" w14:textId="77777777" w:rsidR="005F053F" w:rsidRDefault="00000000">
      <w:r>
        <w:rPr>
          <w:rFonts w:hint="eastAsia"/>
        </w:rPr>
        <w:t>装载语句</w:t>
      </w:r>
    </w:p>
    <w:p w14:paraId="51276BEC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2.1.16测验问题表</w:t>
      </w:r>
    </w:p>
    <w:tbl>
      <w:tblPr>
        <w:tblStyle w:val="a4"/>
        <w:tblW w:w="9998" w:type="dxa"/>
        <w:tblInd w:w="-383" w:type="dxa"/>
        <w:tblLayout w:type="fixed"/>
        <w:tblLook w:val="04A0" w:firstRow="1" w:lastRow="0" w:firstColumn="1" w:lastColumn="0" w:noHBand="0" w:noVBand="1"/>
      </w:tblPr>
      <w:tblGrid>
        <w:gridCol w:w="2623"/>
        <w:gridCol w:w="1251"/>
        <w:gridCol w:w="1286"/>
        <w:gridCol w:w="2897"/>
        <w:gridCol w:w="1941"/>
      </w:tblGrid>
      <w:tr w:rsidR="005F053F" w14:paraId="50E106A2" w14:textId="77777777">
        <w:tc>
          <w:tcPr>
            <w:tcW w:w="2623" w:type="dxa"/>
            <w:shd w:val="clear" w:color="auto" w:fill="F4B083" w:themeFill="accent2" w:themeFillTint="99"/>
          </w:tcPr>
          <w:p w14:paraId="70641A78" w14:textId="77777777" w:rsidR="005F053F" w:rsidRDefault="00000000">
            <w:pPr>
              <w:jc w:val="center"/>
            </w:pPr>
            <w:r>
              <w:rPr>
                <w:rFonts w:hint="eastAsia"/>
              </w:rPr>
              <w:t>HDFS表名</w:t>
            </w:r>
          </w:p>
        </w:tc>
        <w:tc>
          <w:tcPr>
            <w:tcW w:w="1251" w:type="dxa"/>
            <w:shd w:val="clear" w:color="auto" w:fill="F4B083" w:themeFill="accent2" w:themeFillTint="99"/>
          </w:tcPr>
          <w:p w14:paraId="4B585059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维度/事实</w:t>
            </w:r>
          </w:p>
        </w:tc>
        <w:tc>
          <w:tcPr>
            <w:tcW w:w="1286" w:type="dxa"/>
            <w:shd w:val="clear" w:color="auto" w:fill="F4B083" w:themeFill="accent2" w:themeFillTint="99"/>
          </w:tcPr>
          <w:p w14:paraId="160F4FC2" w14:textId="77777777" w:rsidR="005F053F" w:rsidRDefault="00000000">
            <w:pPr>
              <w:jc w:val="center"/>
            </w:pPr>
            <w:r>
              <w:rPr>
                <w:rFonts w:hint="eastAsia"/>
              </w:rPr>
              <w:t>全量/增量</w:t>
            </w:r>
          </w:p>
        </w:tc>
        <w:tc>
          <w:tcPr>
            <w:tcW w:w="2897" w:type="dxa"/>
            <w:shd w:val="clear" w:color="auto" w:fill="F4B083" w:themeFill="accent2" w:themeFillTint="99"/>
          </w:tcPr>
          <w:p w14:paraId="64738EC1" w14:textId="77777777" w:rsidR="005F053F" w:rsidRDefault="00000000">
            <w:pPr>
              <w:jc w:val="center"/>
            </w:pPr>
            <w:r>
              <w:rPr>
                <w:rFonts w:hint="eastAsia"/>
              </w:rPr>
              <w:t>ODS表名</w:t>
            </w:r>
          </w:p>
        </w:tc>
        <w:tc>
          <w:tcPr>
            <w:tcW w:w="1941" w:type="dxa"/>
            <w:shd w:val="clear" w:color="auto" w:fill="F4B083" w:themeFill="accent2" w:themeFillTint="99"/>
          </w:tcPr>
          <w:p w14:paraId="403874AE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5324ED1F" w14:textId="77777777">
        <w:trPr>
          <w:trHeight w:val="211"/>
        </w:trPr>
        <w:tc>
          <w:tcPr>
            <w:tcW w:w="2623" w:type="dxa"/>
          </w:tcPr>
          <w:p w14:paraId="63C8635E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test_exam_question_inc</w:t>
            </w:r>
            <w:proofErr w:type="spellEnd"/>
          </w:p>
        </w:tc>
        <w:tc>
          <w:tcPr>
            <w:tcW w:w="1251" w:type="dxa"/>
          </w:tcPr>
          <w:p w14:paraId="19990A48" w14:textId="77777777" w:rsidR="005F053F" w:rsidRDefault="00000000">
            <w:pPr>
              <w:ind w:firstLine="544"/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1286" w:type="dxa"/>
          </w:tcPr>
          <w:p w14:paraId="1F2C2CAC" w14:textId="77777777" w:rsidR="005F053F" w:rsidRDefault="00000000">
            <w:pPr>
              <w:ind w:firstLine="595"/>
              <w:jc w:val="center"/>
            </w:pPr>
            <w:r>
              <w:rPr>
                <w:rFonts w:hint="eastAsia"/>
              </w:rPr>
              <w:t>增量</w:t>
            </w:r>
          </w:p>
        </w:tc>
        <w:tc>
          <w:tcPr>
            <w:tcW w:w="2897" w:type="dxa"/>
          </w:tcPr>
          <w:p w14:paraId="7CBA8504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ods_test_exam_question_inc</w:t>
            </w:r>
            <w:proofErr w:type="spellEnd"/>
          </w:p>
        </w:tc>
        <w:tc>
          <w:tcPr>
            <w:tcW w:w="1941" w:type="dxa"/>
          </w:tcPr>
          <w:p w14:paraId="1A8DF60C" w14:textId="77777777" w:rsidR="005F053F" w:rsidRDefault="00000000">
            <w:pPr>
              <w:ind w:firstLine="458"/>
              <w:jc w:val="center"/>
            </w:pPr>
            <w:r>
              <w:rPr>
                <w:rFonts w:hint="eastAsia"/>
              </w:rPr>
              <w:t>测试问题表</w:t>
            </w:r>
          </w:p>
        </w:tc>
      </w:tr>
    </w:tbl>
    <w:p w14:paraId="4AA99208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66541997" w14:textId="77777777" w:rsidR="005F053F" w:rsidRDefault="00000000">
      <w:pPr>
        <w:widowControl/>
        <w:numPr>
          <w:ilvl w:val="0"/>
          <w:numId w:val="2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ods_test_exam_question_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366AA25" w14:textId="77777777" w:rsidR="005F053F" w:rsidRDefault="00000000">
      <w:pPr>
        <w:widowControl/>
        <w:numPr>
          <w:ilvl w:val="0"/>
          <w:numId w:val="2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ods_test_exam_question_inc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49A23AF" w14:textId="77777777" w:rsidR="005F053F" w:rsidRDefault="00000000">
      <w:pPr>
        <w:widowControl/>
        <w:numPr>
          <w:ilvl w:val="0"/>
          <w:numId w:val="2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3857CD09" w14:textId="77777777" w:rsidR="005F053F" w:rsidRDefault="00000000">
      <w:pPr>
        <w:widowControl/>
        <w:numPr>
          <w:ilvl w:val="0"/>
          <w:numId w:val="2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`type`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'变动类型(是否删除)'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B61B1A8" w14:textId="77777777" w:rsidR="005F053F" w:rsidRDefault="00000000">
      <w:pPr>
        <w:widowControl/>
        <w:numPr>
          <w:ilvl w:val="0"/>
          <w:numId w:val="2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ts`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'变动时间'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DE93647" w14:textId="77777777" w:rsidR="005F053F" w:rsidRDefault="00000000">
      <w:pPr>
        <w:widowControl/>
        <w:numPr>
          <w:ilvl w:val="0"/>
          <w:numId w:val="2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`data` STRUCT&lt;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id :STRING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,exam_id :STRING,paper_id :STRING,question_id :STRING,user_id :STRING,  </w:t>
      </w:r>
    </w:p>
    <w:p w14:paraId="46D3F6C4" w14:textId="77777777" w:rsidR="005F053F" w:rsidRDefault="00000000">
      <w:pPr>
        <w:widowControl/>
        <w:numPr>
          <w:ilvl w:val="0"/>
          <w:numId w:val="2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answer :STRING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,is_correct :STRING,score :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(16, 2),create_time :STRING,  </w:t>
      </w:r>
    </w:p>
    <w:p w14:paraId="4CAEA727" w14:textId="77777777" w:rsidR="005F053F" w:rsidRDefault="00000000">
      <w:pPr>
        <w:widowControl/>
        <w:numPr>
          <w:ilvl w:val="0"/>
          <w:numId w:val="2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update_time :STRING,deleted :STRING&gt;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'数据'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34F56DC" w14:textId="77777777" w:rsidR="005F053F" w:rsidRDefault="00000000">
      <w:pPr>
        <w:widowControl/>
        <w:numPr>
          <w:ilvl w:val="0"/>
          <w:numId w:val="2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`old`  MAP&lt;STRING,STRING&gt;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旧值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5C43200" w14:textId="77777777" w:rsidR="005F053F" w:rsidRDefault="00000000">
      <w:pPr>
        <w:widowControl/>
        <w:numPr>
          <w:ilvl w:val="0"/>
          <w:numId w:val="2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'测验表'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2BF226A" w14:textId="77777777" w:rsidR="005F053F" w:rsidRDefault="00000000">
      <w:pPr>
        <w:widowControl/>
        <w:numPr>
          <w:ilvl w:val="0"/>
          <w:numId w:val="2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7997EC16" w14:textId="77777777" w:rsidR="005F053F" w:rsidRDefault="00000000">
      <w:pPr>
        <w:widowControl/>
        <w:numPr>
          <w:ilvl w:val="0"/>
          <w:numId w:val="2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SERDE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org.apache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.hadoop.hive.serde2.JsonSerDe'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448EEF2" w14:textId="77777777" w:rsidR="005F053F" w:rsidRDefault="00000000">
      <w:pPr>
        <w:widowControl/>
        <w:numPr>
          <w:ilvl w:val="0"/>
          <w:numId w:val="2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ods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ods_test_exam_question_inc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D039A80" w14:textId="77777777" w:rsidR="005F053F" w:rsidRDefault="00000000">
      <w:r>
        <w:rPr>
          <w:rFonts w:hint="eastAsia"/>
        </w:rPr>
        <w:t>装载语句</w:t>
      </w:r>
    </w:p>
    <w:p w14:paraId="5E4AD925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2.1.17试卷表</w:t>
      </w:r>
    </w:p>
    <w:tbl>
      <w:tblPr>
        <w:tblStyle w:val="a4"/>
        <w:tblW w:w="9615" w:type="dxa"/>
        <w:tblLayout w:type="fixed"/>
        <w:tblLook w:val="04A0" w:firstRow="1" w:lastRow="0" w:firstColumn="1" w:lastColumn="0" w:noHBand="0" w:noVBand="1"/>
      </w:tblPr>
      <w:tblGrid>
        <w:gridCol w:w="2397"/>
        <w:gridCol w:w="1329"/>
        <w:gridCol w:w="1418"/>
        <w:gridCol w:w="2719"/>
        <w:gridCol w:w="1752"/>
      </w:tblGrid>
      <w:tr w:rsidR="005F053F" w14:paraId="3975068A" w14:textId="77777777">
        <w:tc>
          <w:tcPr>
            <w:tcW w:w="2397" w:type="dxa"/>
            <w:shd w:val="clear" w:color="auto" w:fill="F4B083" w:themeFill="accent2" w:themeFillTint="99"/>
          </w:tcPr>
          <w:p w14:paraId="78794691" w14:textId="77777777" w:rsidR="005F053F" w:rsidRDefault="00000000">
            <w:pPr>
              <w:jc w:val="center"/>
            </w:pPr>
            <w:r>
              <w:rPr>
                <w:rFonts w:hint="eastAsia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 w14:paraId="5F95189E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75DE4D9F" w14:textId="77777777" w:rsidR="005F053F" w:rsidRDefault="00000000">
            <w:pPr>
              <w:jc w:val="center"/>
            </w:pPr>
            <w:r>
              <w:rPr>
                <w:rFonts w:hint="eastAsia"/>
              </w:rPr>
              <w:t>全量/增量</w:t>
            </w:r>
          </w:p>
        </w:tc>
        <w:tc>
          <w:tcPr>
            <w:tcW w:w="2719" w:type="dxa"/>
            <w:shd w:val="clear" w:color="auto" w:fill="F4B083" w:themeFill="accent2" w:themeFillTint="99"/>
          </w:tcPr>
          <w:p w14:paraId="6C54C000" w14:textId="77777777" w:rsidR="005F053F" w:rsidRDefault="00000000">
            <w:pPr>
              <w:jc w:val="center"/>
            </w:pPr>
            <w:r>
              <w:rPr>
                <w:rFonts w:hint="eastAsia"/>
              </w:rPr>
              <w:t>ODS表名</w:t>
            </w:r>
          </w:p>
        </w:tc>
        <w:tc>
          <w:tcPr>
            <w:tcW w:w="1752" w:type="dxa"/>
            <w:shd w:val="clear" w:color="auto" w:fill="F4B083" w:themeFill="accent2" w:themeFillTint="99"/>
          </w:tcPr>
          <w:p w14:paraId="0A56A7EE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619BE2BD" w14:textId="77777777">
        <w:trPr>
          <w:trHeight w:val="211"/>
        </w:trPr>
        <w:tc>
          <w:tcPr>
            <w:tcW w:w="2397" w:type="dxa"/>
          </w:tcPr>
          <w:p w14:paraId="5988B4FF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test_paper_full</w:t>
            </w:r>
            <w:proofErr w:type="spellEnd"/>
          </w:p>
        </w:tc>
        <w:tc>
          <w:tcPr>
            <w:tcW w:w="1329" w:type="dxa"/>
          </w:tcPr>
          <w:p w14:paraId="6C9484CF" w14:textId="77777777" w:rsidR="005F053F" w:rsidRDefault="00000000">
            <w:pPr>
              <w:ind w:firstLine="544"/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1418" w:type="dxa"/>
          </w:tcPr>
          <w:p w14:paraId="18B7E1CD" w14:textId="77777777" w:rsidR="005F053F" w:rsidRDefault="00000000">
            <w:pPr>
              <w:ind w:firstLine="595"/>
              <w:jc w:val="center"/>
            </w:pPr>
            <w:r>
              <w:rPr>
                <w:rFonts w:hint="eastAsia"/>
              </w:rPr>
              <w:t>全量</w:t>
            </w:r>
          </w:p>
        </w:tc>
        <w:tc>
          <w:tcPr>
            <w:tcW w:w="2719" w:type="dxa"/>
          </w:tcPr>
          <w:p w14:paraId="615E3ED3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ods_test_paper_full</w:t>
            </w:r>
            <w:proofErr w:type="spellEnd"/>
          </w:p>
        </w:tc>
        <w:tc>
          <w:tcPr>
            <w:tcW w:w="1752" w:type="dxa"/>
          </w:tcPr>
          <w:p w14:paraId="779D1E2F" w14:textId="77777777" w:rsidR="005F053F" w:rsidRDefault="00000000">
            <w:pPr>
              <w:ind w:firstLine="458"/>
              <w:jc w:val="center"/>
            </w:pPr>
            <w:r>
              <w:rPr>
                <w:rFonts w:hint="eastAsia"/>
              </w:rPr>
              <w:t>试卷表</w:t>
            </w:r>
          </w:p>
        </w:tc>
      </w:tr>
    </w:tbl>
    <w:p w14:paraId="34565BA1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700609B3" w14:textId="77777777" w:rsidR="005F053F" w:rsidRDefault="00000000">
      <w:pPr>
        <w:widowControl/>
        <w:numPr>
          <w:ilvl w:val="0"/>
          <w:numId w:val="2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ods_test_paper_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2AF0C8B" w14:textId="77777777" w:rsidR="005F053F" w:rsidRDefault="00000000">
      <w:pPr>
        <w:widowControl/>
        <w:numPr>
          <w:ilvl w:val="0"/>
          <w:numId w:val="2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ods_test_paper_full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080F55C" w14:textId="77777777" w:rsidR="005F053F" w:rsidRDefault="00000000">
      <w:pPr>
        <w:widowControl/>
        <w:numPr>
          <w:ilvl w:val="0"/>
          <w:numId w:val="2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6E517B1F" w14:textId="77777777" w:rsidR="005F053F" w:rsidRDefault="00000000">
      <w:pPr>
        <w:widowControl/>
        <w:numPr>
          <w:ilvl w:val="0"/>
          <w:numId w:val="2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6ED5703" w14:textId="77777777" w:rsidR="005F053F" w:rsidRDefault="00000000">
      <w:pPr>
        <w:widowControl/>
        <w:numPr>
          <w:ilvl w:val="0"/>
          <w:numId w:val="2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paper_title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'试卷名称'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A2FF21F" w14:textId="77777777" w:rsidR="005F053F" w:rsidRDefault="00000000">
      <w:pPr>
        <w:widowControl/>
        <w:numPr>
          <w:ilvl w:val="0"/>
          <w:numId w:val="2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C68558C" w14:textId="77777777" w:rsidR="005F053F" w:rsidRDefault="00000000">
      <w:pPr>
        <w:widowControl/>
        <w:numPr>
          <w:ilvl w:val="0"/>
          <w:numId w:val="2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'创建时间'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9A69DE0" w14:textId="77777777" w:rsidR="005F053F" w:rsidRDefault="00000000">
      <w:pPr>
        <w:widowControl/>
        <w:numPr>
          <w:ilvl w:val="0"/>
          <w:numId w:val="2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update_time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'更新时间'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8034ED3" w14:textId="77777777" w:rsidR="005F053F" w:rsidRDefault="00000000">
      <w:pPr>
        <w:widowControl/>
        <w:numPr>
          <w:ilvl w:val="0"/>
          <w:numId w:val="2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publisher_id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'发布者id'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1F3D430" w14:textId="77777777" w:rsidR="005F053F" w:rsidRDefault="00000000">
      <w:pPr>
        <w:widowControl/>
        <w:numPr>
          <w:ilvl w:val="0"/>
          <w:numId w:val="2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`deleted`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'是否删除'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21FFF9E" w14:textId="77777777" w:rsidR="005F053F" w:rsidRDefault="00000000">
      <w:pPr>
        <w:widowControl/>
        <w:numPr>
          <w:ilvl w:val="0"/>
          <w:numId w:val="2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'试卷表'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09E237F" w14:textId="77777777" w:rsidR="005F053F" w:rsidRDefault="00000000">
      <w:pPr>
        <w:widowControl/>
        <w:numPr>
          <w:ilvl w:val="0"/>
          <w:numId w:val="2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3DC48379" w14:textId="77777777" w:rsidR="005F053F" w:rsidRDefault="00000000">
      <w:pPr>
        <w:widowControl/>
        <w:numPr>
          <w:ilvl w:val="0"/>
          <w:numId w:val="2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6F4859C" w14:textId="77777777" w:rsidR="005F053F" w:rsidRDefault="00000000">
      <w:pPr>
        <w:widowControl/>
        <w:numPr>
          <w:ilvl w:val="0"/>
          <w:numId w:val="2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DEFINED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DB6848B" w14:textId="77777777" w:rsidR="005F053F" w:rsidRDefault="00000000">
      <w:pPr>
        <w:widowControl/>
        <w:numPr>
          <w:ilvl w:val="0"/>
          <w:numId w:val="2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ods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ods_test_paper_full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E079E4A" w14:textId="77777777" w:rsidR="005F053F" w:rsidRDefault="00000000">
      <w:r>
        <w:rPr>
          <w:rFonts w:hint="eastAsia"/>
        </w:rPr>
        <w:t>装载语句</w:t>
      </w:r>
    </w:p>
    <w:p w14:paraId="455055E6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2.1.18试卷问题表</w:t>
      </w:r>
    </w:p>
    <w:tbl>
      <w:tblPr>
        <w:tblStyle w:val="a4"/>
        <w:tblW w:w="10106" w:type="dxa"/>
        <w:tblInd w:w="-229" w:type="dxa"/>
        <w:tblLayout w:type="fixed"/>
        <w:tblLook w:val="04A0" w:firstRow="1" w:lastRow="0" w:firstColumn="1" w:lastColumn="0" w:noHBand="0" w:noVBand="1"/>
      </w:tblPr>
      <w:tblGrid>
        <w:gridCol w:w="2486"/>
        <w:gridCol w:w="1226"/>
        <w:gridCol w:w="1431"/>
        <w:gridCol w:w="3137"/>
        <w:gridCol w:w="1826"/>
      </w:tblGrid>
      <w:tr w:rsidR="005F053F" w14:paraId="675A8E9C" w14:textId="77777777">
        <w:tc>
          <w:tcPr>
            <w:tcW w:w="2486" w:type="dxa"/>
            <w:shd w:val="clear" w:color="auto" w:fill="F4B083" w:themeFill="accent2" w:themeFillTint="99"/>
          </w:tcPr>
          <w:p w14:paraId="35FC2A4D" w14:textId="77777777" w:rsidR="005F053F" w:rsidRDefault="00000000">
            <w:pPr>
              <w:jc w:val="center"/>
            </w:pPr>
            <w:r>
              <w:rPr>
                <w:rFonts w:hint="eastAsia"/>
              </w:rPr>
              <w:t>HDFS表名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 w14:paraId="25EFAC55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维度/事实</w:t>
            </w:r>
          </w:p>
        </w:tc>
        <w:tc>
          <w:tcPr>
            <w:tcW w:w="1431" w:type="dxa"/>
            <w:shd w:val="clear" w:color="auto" w:fill="F4B083" w:themeFill="accent2" w:themeFillTint="99"/>
          </w:tcPr>
          <w:p w14:paraId="76B302FB" w14:textId="77777777" w:rsidR="005F053F" w:rsidRDefault="00000000">
            <w:pPr>
              <w:jc w:val="center"/>
            </w:pPr>
            <w:r>
              <w:rPr>
                <w:rFonts w:hint="eastAsia"/>
              </w:rPr>
              <w:t>全量/增量</w:t>
            </w:r>
          </w:p>
        </w:tc>
        <w:tc>
          <w:tcPr>
            <w:tcW w:w="3137" w:type="dxa"/>
            <w:shd w:val="clear" w:color="auto" w:fill="F4B083" w:themeFill="accent2" w:themeFillTint="99"/>
          </w:tcPr>
          <w:p w14:paraId="4C8649AC" w14:textId="77777777" w:rsidR="005F053F" w:rsidRDefault="00000000">
            <w:pPr>
              <w:jc w:val="center"/>
            </w:pPr>
            <w:r>
              <w:rPr>
                <w:rFonts w:hint="eastAsia"/>
              </w:rPr>
              <w:t>ODS表名</w:t>
            </w:r>
          </w:p>
        </w:tc>
        <w:tc>
          <w:tcPr>
            <w:tcW w:w="1826" w:type="dxa"/>
            <w:shd w:val="clear" w:color="auto" w:fill="F4B083" w:themeFill="accent2" w:themeFillTint="99"/>
          </w:tcPr>
          <w:p w14:paraId="56C53A4D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5C45FCAF" w14:textId="77777777">
        <w:trPr>
          <w:trHeight w:val="211"/>
        </w:trPr>
        <w:tc>
          <w:tcPr>
            <w:tcW w:w="2486" w:type="dxa"/>
          </w:tcPr>
          <w:p w14:paraId="181DF36E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test_paper_question_full</w:t>
            </w:r>
            <w:proofErr w:type="spellEnd"/>
          </w:p>
        </w:tc>
        <w:tc>
          <w:tcPr>
            <w:tcW w:w="1226" w:type="dxa"/>
          </w:tcPr>
          <w:p w14:paraId="501086FF" w14:textId="77777777" w:rsidR="005F053F" w:rsidRDefault="00000000">
            <w:pPr>
              <w:ind w:firstLine="544"/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1431" w:type="dxa"/>
          </w:tcPr>
          <w:p w14:paraId="2517BBC8" w14:textId="77777777" w:rsidR="005F053F" w:rsidRDefault="00000000">
            <w:pPr>
              <w:ind w:firstLine="595"/>
              <w:jc w:val="center"/>
            </w:pPr>
            <w:r>
              <w:rPr>
                <w:rFonts w:hint="eastAsia"/>
              </w:rPr>
              <w:t>全量</w:t>
            </w:r>
          </w:p>
        </w:tc>
        <w:tc>
          <w:tcPr>
            <w:tcW w:w="3137" w:type="dxa"/>
          </w:tcPr>
          <w:p w14:paraId="1A8BA4A7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ods_test_paper_question_full</w:t>
            </w:r>
            <w:proofErr w:type="spellEnd"/>
          </w:p>
        </w:tc>
        <w:tc>
          <w:tcPr>
            <w:tcW w:w="1826" w:type="dxa"/>
          </w:tcPr>
          <w:p w14:paraId="7A384899" w14:textId="77777777" w:rsidR="005F053F" w:rsidRDefault="00000000">
            <w:pPr>
              <w:ind w:firstLine="458"/>
              <w:jc w:val="center"/>
            </w:pPr>
            <w:r>
              <w:rPr>
                <w:rFonts w:hint="eastAsia"/>
              </w:rPr>
              <w:t>试卷问题表</w:t>
            </w:r>
          </w:p>
        </w:tc>
      </w:tr>
    </w:tbl>
    <w:p w14:paraId="03FB9D05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66C37B51" w14:textId="77777777" w:rsidR="005F053F" w:rsidRDefault="00000000">
      <w:pPr>
        <w:widowControl/>
        <w:numPr>
          <w:ilvl w:val="0"/>
          <w:numId w:val="2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ods_test_paper_question_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45EBC99" w14:textId="77777777" w:rsidR="005F053F" w:rsidRDefault="00000000">
      <w:pPr>
        <w:widowControl/>
        <w:numPr>
          <w:ilvl w:val="0"/>
          <w:numId w:val="2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ods_test_paper_question_full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176222E" w14:textId="77777777" w:rsidR="005F053F" w:rsidRDefault="00000000">
      <w:pPr>
        <w:widowControl/>
        <w:numPr>
          <w:ilvl w:val="0"/>
          <w:numId w:val="2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5C0A2E6D" w14:textId="77777777" w:rsidR="005F053F" w:rsidRDefault="00000000">
      <w:pPr>
        <w:widowControl/>
        <w:numPr>
          <w:ilvl w:val="0"/>
          <w:numId w:val="2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DA40536" w14:textId="77777777" w:rsidR="005F053F" w:rsidRDefault="00000000">
      <w:pPr>
        <w:widowControl/>
        <w:numPr>
          <w:ilvl w:val="0"/>
          <w:numId w:val="2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paper_id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'试卷id'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8689486" w14:textId="77777777" w:rsidR="005F053F" w:rsidRDefault="00000000">
      <w:pPr>
        <w:widowControl/>
        <w:numPr>
          <w:ilvl w:val="0"/>
          <w:numId w:val="2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question_id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'题目id'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F16C375" w14:textId="77777777" w:rsidR="005F053F" w:rsidRDefault="00000000">
      <w:pPr>
        <w:widowControl/>
        <w:numPr>
          <w:ilvl w:val="0"/>
          <w:numId w:val="2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`score`          </w:t>
      </w:r>
      <w:r>
        <w:rPr>
          <w:rFonts w:ascii="Consolas" w:eastAsia="Consolas" w:hAnsi="Consolas" w:cs="Consolas"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'得分'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7550CC2" w14:textId="77777777" w:rsidR="005F053F" w:rsidRDefault="00000000">
      <w:pPr>
        <w:widowControl/>
        <w:numPr>
          <w:ilvl w:val="0"/>
          <w:numId w:val="2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'创建时间'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4D76398" w14:textId="77777777" w:rsidR="005F053F" w:rsidRDefault="00000000">
      <w:pPr>
        <w:widowControl/>
        <w:numPr>
          <w:ilvl w:val="0"/>
          <w:numId w:val="2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`deleted`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'是否删除'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6146E1A" w14:textId="77777777" w:rsidR="005F053F" w:rsidRDefault="00000000">
      <w:pPr>
        <w:widowControl/>
        <w:numPr>
          <w:ilvl w:val="0"/>
          <w:numId w:val="2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publisher_id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'发布者id'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8D0918A" w14:textId="77777777" w:rsidR="005F053F" w:rsidRDefault="00000000">
      <w:pPr>
        <w:widowControl/>
        <w:numPr>
          <w:ilvl w:val="0"/>
          <w:numId w:val="2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'试卷问题表'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46C60E0" w14:textId="77777777" w:rsidR="005F053F" w:rsidRDefault="00000000">
      <w:pPr>
        <w:widowControl/>
        <w:numPr>
          <w:ilvl w:val="0"/>
          <w:numId w:val="2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7CCD7A6A" w14:textId="77777777" w:rsidR="005F053F" w:rsidRDefault="00000000">
      <w:pPr>
        <w:widowControl/>
        <w:numPr>
          <w:ilvl w:val="0"/>
          <w:numId w:val="2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1DE3D40" w14:textId="77777777" w:rsidR="005F053F" w:rsidRDefault="00000000">
      <w:pPr>
        <w:widowControl/>
        <w:numPr>
          <w:ilvl w:val="0"/>
          <w:numId w:val="2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DEFINED </w:t>
      </w:r>
      <w:r>
        <w:rPr>
          <w:rFonts w:ascii="Consolas" w:eastAsia="Consolas" w:hAnsi="Consolas" w:cs="Consolas"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5E0AD1E" w14:textId="77777777" w:rsidR="005F053F" w:rsidRDefault="00000000">
      <w:pPr>
        <w:widowControl/>
        <w:numPr>
          <w:ilvl w:val="0"/>
          <w:numId w:val="2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'/warehouse/edu/ods/ods_test_paper_question_full/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75E5541" w14:textId="77777777" w:rsidR="005F053F" w:rsidRDefault="00000000">
      <w:r>
        <w:rPr>
          <w:rFonts w:hint="eastAsia"/>
        </w:rPr>
        <w:t>装载语句</w:t>
      </w:r>
    </w:p>
    <w:p w14:paraId="08F9741C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2.1.19知识点问题表</w:t>
      </w:r>
    </w:p>
    <w:tbl>
      <w:tblPr>
        <w:tblStyle w:val="a4"/>
        <w:tblW w:w="10260" w:type="dxa"/>
        <w:tblInd w:w="-229" w:type="dxa"/>
        <w:tblLayout w:type="fixed"/>
        <w:tblLook w:val="04A0" w:firstRow="1" w:lastRow="0" w:firstColumn="1" w:lastColumn="0" w:noHBand="0" w:noVBand="1"/>
      </w:tblPr>
      <w:tblGrid>
        <w:gridCol w:w="2486"/>
        <w:gridCol w:w="1226"/>
        <w:gridCol w:w="1431"/>
        <w:gridCol w:w="3077"/>
        <w:gridCol w:w="2040"/>
      </w:tblGrid>
      <w:tr w:rsidR="005F053F" w14:paraId="5F9E829D" w14:textId="77777777">
        <w:tc>
          <w:tcPr>
            <w:tcW w:w="2486" w:type="dxa"/>
            <w:shd w:val="clear" w:color="auto" w:fill="F4B083" w:themeFill="accent2" w:themeFillTint="99"/>
          </w:tcPr>
          <w:p w14:paraId="64E81350" w14:textId="77777777" w:rsidR="005F053F" w:rsidRDefault="00000000">
            <w:pPr>
              <w:jc w:val="center"/>
            </w:pPr>
            <w:r>
              <w:rPr>
                <w:rFonts w:hint="eastAsia"/>
              </w:rPr>
              <w:t>HDFS表名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 w14:paraId="3639C64B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维度/事实</w:t>
            </w:r>
          </w:p>
        </w:tc>
        <w:tc>
          <w:tcPr>
            <w:tcW w:w="1431" w:type="dxa"/>
            <w:shd w:val="clear" w:color="auto" w:fill="F4B083" w:themeFill="accent2" w:themeFillTint="99"/>
          </w:tcPr>
          <w:p w14:paraId="61790A1B" w14:textId="77777777" w:rsidR="005F053F" w:rsidRDefault="00000000">
            <w:pPr>
              <w:jc w:val="center"/>
            </w:pPr>
            <w:r>
              <w:rPr>
                <w:rFonts w:hint="eastAsia"/>
              </w:rPr>
              <w:t>全量/增量</w:t>
            </w:r>
          </w:p>
        </w:tc>
        <w:tc>
          <w:tcPr>
            <w:tcW w:w="3077" w:type="dxa"/>
            <w:shd w:val="clear" w:color="auto" w:fill="F4B083" w:themeFill="accent2" w:themeFillTint="99"/>
          </w:tcPr>
          <w:p w14:paraId="7B8585FF" w14:textId="77777777" w:rsidR="005F053F" w:rsidRDefault="00000000">
            <w:pPr>
              <w:jc w:val="center"/>
            </w:pPr>
            <w:r>
              <w:rPr>
                <w:rFonts w:hint="eastAsia"/>
              </w:rPr>
              <w:t>ODS表名</w:t>
            </w:r>
          </w:p>
        </w:tc>
        <w:tc>
          <w:tcPr>
            <w:tcW w:w="2040" w:type="dxa"/>
            <w:shd w:val="clear" w:color="auto" w:fill="F4B083" w:themeFill="accent2" w:themeFillTint="99"/>
          </w:tcPr>
          <w:p w14:paraId="4C727FD2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72336445" w14:textId="77777777">
        <w:trPr>
          <w:trHeight w:val="211"/>
        </w:trPr>
        <w:tc>
          <w:tcPr>
            <w:tcW w:w="2486" w:type="dxa"/>
          </w:tcPr>
          <w:p w14:paraId="5F05AD61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test_point_question_full</w:t>
            </w:r>
            <w:proofErr w:type="spellEnd"/>
          </w:p>
        </w:tc>
        <w:tc>
          <w:tcPr>
            <w:tcW w:w="1226" w:type="dxa"/>
          </w:tcPr>
          <w:p w14:paraId="77D9551A" w14:textId="77777777" w:rsidR="005F053F" w:rsidRDefault="00000000">
            <w:pPr>
              <w:ind w:firstLine="544"/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1431" w:type="dxa"/>
          </w:tcPr>
          <w:p w14:paraId="67A2B1BE" w14:textId="77777777" w:rsidR="005F053F" w:rsidRDefault="00000000">
            <w:pPr>
              <w:ind w:firstLine="595"/>
              <w:jc w:val="center"/>
            </w:pPr>
            <w:r>
              <w:rPr>
                <w:rFonts w:hint="eastAsia"/>
              </w:rPr>
              <w:t>全量</w:t>
            </w:r>
          </w:p>
        </w:tc>
        <w:tc>
          <w:tcPr>
            <w:tcW w:w="3077" w:type="dxa"/>
          </w:tcPr>
          <w:p w14:paraId="6789A40E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ods_test_point_question_full</w:t>
            </w:r>
            <w:proofErr w:type="spellEnd"/>
          </w:p>
        </w:tc>
        <w:tc>
          <w:tcPr>
            <w:tcW w:w="2040" w:type="dxa"/>
          </w:tcPr>
          <w:p w14:paraId="2667ABB7" w14:textId="77777777" w:rsidR="005F053F" w:rsidRDefault="00000000">
            <w:pPr>
              <w:ind w:firstLine="458"/>
              <w:jc w:val="center"/>
            </w:pPr>
            <w:r>
              <w:rPr>
                <w:rFonts w:hint="eastAsia"/>
              </w:rPr>
              <w:t>知识点问题表</w:t>
            </w:r>
          </w:p>
        </w:tc>
      </w:tr>
    </w:tbl>
    <w:p w14:paraId="389A8E46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1C50D9CA" w14:textId="77777777" w:rsidR="005F053F" w:rsidRDefault="00000000">
      <w:pPr>
        <w:widowControl/>
        <w:numPr>
          <w:ilvl w:val="0"/>
          <w:numId w:val="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ods_test_point_question_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4BFE35C" w14:textId="77777777" w:rsidR="005F053F" w:rsidRDefault="00000000">
      <w:pPr>
        <w:widowControl/>
        <w:numPr>
          <w:ilvl w:val="0"/>
          <w:numId w:val="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ods_test_point_question_full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0823D7A" w14:textId="77777777" w:rsidR="005F053F" w:rsidRDefault="00000000">
      <w:pPr>
        <w:widowControl/>
        <w:numPr>
          <w:ilvl w:val="0"/>
          <w:numId w:val="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(  </w:t>
      </w:r>
    </w:p>
    <w:p w14:paraId="0F7D513B" w14:textId="77777777" w:rsidR="005F053F" w:rsidRDefault="00000000">
      <w:pPr>
        <w:widowControl/>
        <w:numPr>
          <w:ilvl w:val="0"/>
          <w:numId w:val="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5A20B17" w14:textId="77777777" w:rsidR="005F053F" w:rsidRDefault="00000000">
      <w:pPr>
        <w:widowControl/>
        <w:numPr>
          <w:ilvl w:val="0"/>
          <w:numId w:val="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point_id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'知识点id'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4905636" w14:textId="77777777" w:rsidR="005F053F" w:rsidRDefault="00000000">
      <w:pPr>
        <w:widowControl/>
        <w:numPr>
          <w:ilvl w:val="0"/>
          <w:numId w:val="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question_id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'问题id'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0481BD3" w14:textId="77777777" w:rsidR="005F053F" w:rsidRDefault="00000000">
      <w:pPr>
        <w:widowControl/>
        <w:numPr>
          <w:ilvl w:val="0"/>
          <w:numId w:val="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'创建时间'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9604F10" w14:textId="77777777" w:rsidR="005F053F" w:rsidRDefault="00000000">
      <w:pPr>
        <w:widowControl/>
        <w:numPr>
          <w:ilvl w:val="0"/>
          <w:numId w:val="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publisher_id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'发布者id'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EC5D163" w14:textId="77777777" w:rsidR="005F053F" w:rsidRDefault="00000000">
      <w:pPr>
        <w:widowControl/>
        <w:numPr>
          <w:ilvl w:val="0"/>
          <w:numId w:val="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`deleted`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'是否删除'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5FE7BC3" w14:textId="77777777" w:rsidR="005F053F" w:rsidRDefault="00000000">
      <w:pPr>
        <w:widowControl/>
        <w:numPr>
          <w:ilvl w:val="0"/>
          <w:numId w:val="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'知识点问题表'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EDEB58B" w14:textId="77777777" w:rsidR="005F053F" w:rsidRDefault="00000000">
      <w:pPr>
        <w:widowControl/>
        <w:numPr>
          <w:ilvl w:val="0"/>
          <w:numId w:val="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30E756D6" w14:textId="77777777" w:rsidR="005F053F" w:rsidRDefault="00000000">
      <w:pPr>
        <w:widowControl/>
        <w:numPr>
          <w:ilvl w:val="0"/>
          <w:numId w:val="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5FB1234" w14:textId="77777777" w:rsidR="005F053F" w:rsidRDefault="00000000">
      <w:pPr>
        <w:widowControl/>
        <w:numPr>
          <w:ilvl w:val="0"/>
          <w:numId w:val="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DEFINED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BF63326" w14:textId="77777777" w:rsidR="005F053F" w:rsidRDefault="00000000">
      <w:pPr>
        <w:widowControl/>
        <w:numPr>
          <w:ilvl w:val="0"/>
          <w:numId w:val="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'/warehouse/edu/ods/ods_test_point_question_full/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F1525FA" w14:textId="77777777" w:rsidR="005F053F" w:rsidRDefault="00000000">
      <w:r>
        <w:rPr>
          <w:rFonts w:hint="eastAsia"/>
        </w:rPr>
        <w:t>装载语句</w:t>
      </w:r>
    </w:p>
    <w:p w14:paraId="595EB452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2.1.20问题信息表</w:t>
      </w:r>
    </w:p>
    <w:tbl>
      <w:tblPr>
        <w:tblStyle w:val="a4"/>
        <w:tblW w:w="10106" w:type="dxa"/>
        <w:tblInd w:w="-229" w:type="dxa"/>
        <w:tblLayout w:type="fixed"/>
        <w:tblLook w:val="04A0" w:firstRow="1" w:lastRow="0" w:firstColumn="1" w:lastColumn="0" w:noHBand="0" w:noVBand="1"/>
      </w:tblPr>
      <w:tblGrid>
        <w:gridCol w:w="2486"/>
        <w:gridCol w:w="1226"/>
        <w:gridCol w:w="1431"/>
        <w:gridCol w:w="3137"/>
        <w:gridCol w:w="1826"/>
      </w:tblGrid>
      <w:tr w:rsidR="005F053F" w14:paraId="17CCA642" w14:textId="77777777">
        <w:tc>
          <w:tcPr>
            <w:tcW w:w="2486" w:type="dxa"/>
            <w:shd w:val="clear" w:color="auto" w:fill="F4B083" w:themeFill="accent2" w:themeFillTint="99"/>
          </w:tcPr>
          <w:p w14:paraId="21389917" w14:textId="77777777" w:rsidR="005F053F" w:rsidRDefault="00000000">
            <w:pPr>
              <w:jc w:val="center"/>
            </w:pPr>
            <w:r>
              <w:rPr>
                <w:rFonts w:hint="eastAsia"/>
              </w:rPr>
              <w:t>HDFS表名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 w14:paraId="1355BF08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维度/事实</w:t>
            </w:r>
          </w:p>
        </w:tc>
        <w:tc>
          <w:tcPr>
            <w:tcW w:w="1431" w:type="dxa"/>
            <w:shd w:val="clear" w:color="auto" w:fill="F4B083" w:themeFill="accent2" w:themeFillTint="99"/>
          </w:tcPr>
          <w:p w14:paraId="5B8E47CF" w14:textId="77777777" w:rsidR="005F053F" w:rsidRDefault="00000000">
            <w:pPr>
              <w:jc w:val="center"/>
            </w:pPr>
            <w:r>
              <w:rPr>
                <w:rFonts w:hint="eastAsia"/>
              </w:rPr>
              <w:t>全量/增量</w:t>
            </w:r>
          </w:p>
        </w:tc>
        <w:tc>
          <w:tcPr>
            <w:tcW w:w="3137" w:type="dxa"/>
            <w:shd w:val="clear" w:color="auto" w:fill="F4B083" w:themeFill="accent2" w:themeFillTint="99"/>
          </w:tcPr>
          <w:p w14:paraId="7C65A8FC" w14:textId="77777777" w:rsidR="005F053F" w:rsidRDefault="00000000">
            <w:pPr>
              <w:jc w:val="center"/>
            </w:pPr>
            <w:r>
              <w:rPr>
                <w:rFonts w:hint="eastAsia"/>
              </w:rPr>
              <w:t>ODS表名</w:t>
            </w:r>
          </w:p>
        </w:tc>
        <w:tc>
          <w:tcPr>
            <w:tcW w:w="1826" w:type="dxa"/>
            <w:shd w:val="clear" w:color="auto" w:fill="F4B083" w:themeFill="accent2" w:themeFillTint="99"/>
          </w:tcPr>
          <w:p w14:paraId="6310D51D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6FD893B1" w14:textId="77777777">
        <w:trPr>
          <w:trHeight w:val="211"/>
        </w:trPr>
        <w:tc>
          <w:tcPr>
            <w:tcW w:w="2486" w:type="dxa"/>
          </w:tcPr>
          <w:p w14:paraId="2112FAF5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test_question_info_full</w:t>
            </w:r>
            <w:proofErr w:type="spellEnd"/>
          </w:p>
        </w:tc>
        <w:tc>
          <w:tcPr>
            <w:tcW w:w="1226" w:type="dxa"/>
          </w:tcPr>
          <w:p w14:paraId="70325FB1" w14:textId="77777777" w:rsidR="005F053F" w:rsidRDefault="00000000">
            <w:pPr>
              <w:ind w:firstLine="544"/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1431" w:type="dxa"/>
          </w:tcPr>
          <w:p w14:paraId="578E0F92" w14:textId="77777777" w:rsidR="005F053F" w:rsidRDefault="00000000">
            <w:pPr>
              <w:ind w:firstLine="595"/>
              <w:jc w:val="center"/>
            </w:pPr>
            <w:r>
              <w:rPr>
                <w:rFonts w:hint="eastAsia"/>
              </w:rPr>
              <w:t>全量</w:t>
            </w:r>
          </w:p>
        </w:tc>
        <w:tc>
          <w:tcPr>
            <w:tcW w:w="3137" w:type="dxa"/>
          </w:tcPr>
          <w:p w14:paraId="7FF8410E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ods_test_question_info_full</w:t>
            </w:r>
            <w:proofErr w:type="spellEnd"/>
          </w:p>
        </w:tc>
        <w:tc>
          <w:tcPr>
            <w:tcW w:w="1826" w:type="dxa"/>
          </w:tcPr>
          <w:p w14:paraId="71E4C14D" w14:textId="77777777" w:rsidR="005F053F" w:rsidRDefault="00000000">
            <w:pPr>
              <w:ind w:firstLine="458"/>
              <w:jc w:val="center"/>
            </w:pPr>
            <w:r>
              <w:rPr>
                <w:rFonts w:hint="eastAsia"/>
              </w:rPr>
              <w:t>问题信息表</w:t>
            </w:r>
          </w:p>
        </w:tc>
      </w:tr>
    </w:tbl>
    <w:p w14:paraId="62A6DCB8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366E5C94" w14:textId="77777777" w:rsidR="005F053F" w:rsidRDefault="00000000">
      <w:pPr>
        <w:widowControl/>
        <w:numPr>
          <w:ilvl w:val="0"/>
          <w:numId w:val="2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ods_test_question_info_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2E27C85" w14:textId="77777777" w:rsidR="005F053F" w:rsidRDefault="00000000">
      <w:pPr>
        <w:widowControl/>
        <w:numPr>
          <w:ilvl w:val="0"/>
          <w:numId w:val="2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ods_test_question_info_full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5CFE398" w14:textId="77777777" w:rsidR="005F053F" w:rsidRDefault="00000000">
      <w:pPr>
        <w:widowControl/>
        <w:numPr>
          <w:ilvl w:val="0"/>
          <w:numId w:val="2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135AF991" w14:textId="77777777" w:rsidR="005F053F" w:rsidRDefault="00000000">
      <w:pPr>
        <w:widowControl/>
        <w:numPr>
          <w:ilvl w:val="0"/>
          <w:numId w:val="2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424DDC2" w14:textId="77777777" w:rsidR="005F053F" w:rsidRDefault="00000000">
      <w:pPr>
        <w:widowControl/>
        <w:numPr>
          <w:ilvl w:val="0"/>
          <w:numId w:val="2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question_txt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'题目内容'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55C2A27" w14:textId="77777777" w:rsidR="005F053F" w:rsidRDefault="00000000">
      <w:pPr>
        <w:widowControl/>
        <w:numPr>
          <w:ilvl w:val="0"/>
          <w:numId w:val="2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chapter_id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'章节id'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BC9E95E" w14:textId="77777777" w:rsidR="005F053F" w:rsidRDefault="00000000">
      <w:pPr>
        <w:widowControl/>
        <w:numPr>
          <w:ilvl w:val="0"/>
          <w:numId w:val="2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C0A94C2" w14:textId="77777777" w:rsidR="005F053F" w:rsidRDefault="00000000">
      <w:pPr>
        <w:widowControl/>
        <w:numPr>
          <w:ilvl w:val="0"/>
          <w:numId w:val="2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question_type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'题目类型'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CF9DFF8" w14:textId="77777777" w:rsidR="005F053F" w:rsidRDefault="00000000">
      <w:pPr>
        <w:widowControl/>
        <w:numPr>
          <w:ilvl w:val="0"/>
          <w:numId w:val="2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'创建时间'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91212EC" w14:textId="77777777" w:rsidR="005F053F" w:rsidRDefault="00000000">
      <w:pPr>
        <w:widowControl/>
        <w:numPr>
          <w:ilvl w:val="0"/>
          <w:numId w:val="2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update_time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'更新时间'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56CBBCE" w14:textId="77777777" w:rsidR="005F053F" w:rsidRDefault="00000000">
      <w:pPr>
        <w:widowControl/>
        <w:numPr>
          <w:ilvl w:val="0"/>
          <w:numId w:val="2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publisher_id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'发布者id'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76DA008" w14:textId="77777777" w:rsidR="005F053F" w:rsidRDefault="00000000">
      <w:pPr>
        <w:widowControl/>
        <w:numPr>
          <w:ilvl w:val="0"/>
          <w:numId w:val="2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`deleted`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'是否删除'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3A136B6" w14:textId="77777777" w:rsidR="005F053F" w:rsidRDefault="00000000">
      <w:pPr>
        <w:widowControl/>
        <w:numPr>
          <w:ilvl w:val="0"/>
          <w:numId w:val="2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'问题信息表'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ABCBBDB" w14:textId="77777777" w:rsidR="005F053F" w:rsidRDefault="00000000">
      <w:pPr>
        <w:widowControl/>
        <w:numPr>
          <w:ilvl w:val="0"/>
          <w:numId w:val="2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357FB54C" w14:textId="77777777" w:rsidR="005F053F" w:rsidRDefault="00000000">
      <w:pPr>
        <w:widowControl/>
        <w:numPr>
          <w:ilvl w:val="0"/>
          <w:numId w:val="2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F5AFE72" w14:textId="77777777" w:rsidR="005F053F" w:rsidRDefault="00000000">
      <w:pPr>
        <w:widowControl/>
        <w:numPr>
          <w:ilvl w:val="0"/>
          <w:numId w:val="2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DEFINED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0E05373" w14:textId="77777777" w:rsidR="005F053F" w:rsidRDefault="00000000">
      <w:pPr>
        <w:widowControl/>
        <w:numPr>
          <w:ilvl w:val="0"/>
          <w:numId w:val="2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ods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ods_test_question_info_full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</w:p>
    <w:p w14:paraId="18EE3C52" w14:textId="77777777" w:rsidR="005F053F" w:rsidRDefault="00000000">
      <w:r>
        <w:rPr>
          <w:rFonts w:hint="eastAsia"/>
        </w:rPr>
        <w:lastRenderedPageBreak/>
        <w:t>装载语句</w:t>
      </w:r>
    </w:p>
    <w:p w14:paraId="068CCB97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2.1.21问题选项表</w:t>
      </w:r>
    </w:p>
    <w:tbl>
      <w:tblPr>
        <w:tblStyle w:val="a4"/>
        <w:tblW w:w="10106" w:type="dxa"/>
        <w:tblInd w:w="-229" w:type="dxa"/>
        <w:tblLayout w:type="fixed"/>
        <w:tblLook w:val="04A0" w:firstRow="1" w:lastRow="0" w:firstColumn="1" w:lastColumn="0" w:noHBand="0" w:noVBand="1"/>
      </w:tblPr>
      <w:tblGrid>
        <w:gridCol w:w="2589"/>
        <w:gridCol w:w="1251"/>
        <w:gridCol w:w="1303"/>
        <w:gridCol w:w="3137"/>
        <w:gridCol w:w="1826"/>
      </w:tblGrid>
      <w:tr w:rsidR="005F053F" w14:paraId="5AF6F46A" w14:textId="77777777">
        <w:tc>
          <w:tcPr>
            <w:tcW w:w="2589" w:type="dxa"/>
            <w:shd w:val="clear" w:color="auto" w:fill="F4B083" w:themeFill="accent2" w:themeFillTint="99"/>
          </w:tcPr>
          <w:p w14:paraId="626B235D" w14:textId="77777777" w:rsidR="005F053F" w:rsidRDefault="00000000">
            <w:pPr>
              <w:jc w:val="center"/>
            </w:pPr>
            <w:r>
              <w:rPr>
                <w:rFonts w:hint="eastAsia"/>
              </w:rPr>
              <w:t>HDFS表名</w:t>
            </w:r>
          </w:p>
        </w:tc>
        <w:tc>
          <w:tcPr>
            <w:tcW w:w="1251" w:type="dxa"/>
            <w:shd w:val="clear" w:color="auto" w:fill="F4B083" w:themeFill="accent2" w:themeFillTint="99"/>
          </w:tcPr>
          <w:p w14:paraId="433899E0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维度/事实</w:t>
            </w:r>
          </w:p>
        </w:tc>
        <w:tc>
          <w:tcPr>
            <w:tcW w:w="1303" w:type="dxa"/>
            <w:shd w:val="clear" w:color="auto" w:fill="F4B083" w:themeFill="accent2" w:themeFillTint="99"/>
          </w:tcPr>
          <w:p w14:paraId="6D740036" w14:textId="77777777" w:rsidR="005F053F" w:rsidRDefault="00000000">
            <w:pPr>
              <w:jc w:val="center"/>
            </w:pPr>
            <w:r>
              <w:rPr>
                <w:rFonts w:hint="eastAsia"/>
              </w:rPr>
              <w:t>全量/增量</w:t>
            </w:r>
          </w:p>
        </w:tc>
        <w:tc>
          <w:tcPr>
            <w:tcW w:w="3137" w:type="dxa"/>
            <w:shd w:val="clear" w:color="auto" w:fill="F4B083" w:themeFill="accent2" w:themeFillTint="99"/>
          </w:tcPr>
          <w:p w14:paraId="16390FA8" w14:textId="77777777" w:rsidR="005F053F" w:rsidRDefault="00000000">
            <w:pPr>
              <w:jc w:val="center"/>
            </w:pPr>
            <w:r>
              <w:rPr>
                <w:rFonts w:hint="eastAsia"/>
              </w:rPr>
              <w:t>ODS表名</w:t>
            </w:r>
          </w:p>
        </w:tc>
        <w:tc>
          <w:tcPr>
            <w:tcW w:w="1826" w:type="dxa"/>
            <w:shd w:val="clear" w:color="auto" w:fill="F4B083" w:themeFill="accent2" w:themeFillTint="99"/>
          </w:tcPr>
          <w:p w14:paraId="261A5336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009F7162" w14:textId="77777777">
        <w:trPr>
          <w:trHeight w:val="211"/>
        </w:trPr>
        <w:tc>
          <w:tcPr>
            <w:tcW w:w="2589" w:type="dxa"/>
          </w:tcPr>
          <w:p w14:paraId="4F0B7062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test_question_option_full</w:t>
            </w:r>
            <w:proofErr w:type="spellEnd"/>
          </w:p>
        </w:tc>
        <w:tc>
          <w:tcPr>
            <w:tcW w:w="1251" w:type="dxa"/>
          </w:tcPr>
          <w:p w14:paraId="04E32C55" w14:textId="77777777" w:rsidR="005F053F" w:rsidRDefault="00000000">
            <w:pPr>
              <w:ind w:firstLine="544"/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1303" w:type="dxa"/>
          </w:tcPr>
          <w:p w14:paraId="1A286C5B" w14:textId="77777777" w:rsidR="005F053F" w:rsidRDefault="00000000">
            <w:pPr>
              <w:ind w:firstLine="595"/>
              <w:jc w:val="center"/>
            </w:pPr>
            <w:r>
              <w:rPr>
                <w:rFonts w:hint="eastAsia"/>
              </w:rPr>
              <w:t>全量</w:t>
            </w:r>
          </w:p>
        </w:tc>
        <w:tc>
          <w:tcPr>
            <w:tcW w:w="3137" w:type="dxa"/>
          </w:tcPr>
          <w:p w14:paraId="1BD1B0BC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ods_test_question_option_full</w:t>
            </w:r>
            <w:proofErr w:type="spellEnd"/>
          </w:p>
        </w:tc>
        <w:tc>
          <w:tcPr>
            <w:tcW w:w="1826" w:type="dxa"/>
          </w:tcPr>
          <w:p w14:paraId="5675CF52" w14:textId="77777777" w:rsidR="005F053F" w:rsidRDefault="00000000">
            <w:pPr>
              <w:ind w:firstLine="458"/>
              <w:jc w:val="center"/>
            </w:pPr>
            <w:r>
              <w:rPr>
                <w:rFonts w:hint="eastAsia"/>
              </w:rPr>
              <w:t>问题选项表</w:t>
            </w:r>
          </w:p>
        </w:tc>
      </w:tr>
    </w:tbl>
    <w:p w14:paraId="7FCD61FD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05351941" w14:textId="77777777" w:rsidR="005F053F" w:rsidRDefault="00000000">
      <w:pPr>
        <w:widowControl/>
        <w:numPr>
          <w:ilvl w:val="0"/>
          <w:numId w:val="2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ods_test_question_option_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11698AB" w14:textId="77777777" w:rsidR="005F053F" w:rsidRDefault="00000000">
      <w:pPr>
        <w:widowControl/>
        <w:numPr>
          <w:ilvl w:val="0"/>
          <w:numId w:val="2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ods_test_question_option_full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AEBD1F5" w14:textId="77777777" w:rsidR="005F053F" w:rsidRDefault="00000000">
      <w:pPr>
        <w:widowControl/>
        <w:numPr>
          <w:ilvl w:val="0"/>
          <w:numId w:val="2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03E264D2" w14:textId="77777777" w:rsidR="005F053F" w:rsidRDefault="00000000">
      <w:pPr>
        <w:widowControl/>
        <w:numPr>
          <w:ilvl w:val="0"/>
          <w:numId w:val="2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F428456" w14:textId="77777777" w:rsidR="005F053F" w:rsidRDefault="00000000">
      <w:pPr>
        <w:widowControl/>
        <w:numPr>
          <w:ilvl w:val="0"/>
          <w:numId w:val="2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option_txt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'选项内容'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5DBABFC" w14:textId="77777777" w:rsidR="005F053F" w:rsidRDefault="00000000">
      <w:pPr>
        <w:widowControl/>
        <w:numPr>
          <w:ilvl w:val="0"/>
          <w:numId w:val="2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question_id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'题目id'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761CD18" w14:textId="77777777" w:rsidR="005F053F" w:rsidRDefault="00000000">
      <w:pPr>
        <w:widowControl/>
        <w:numPr>
          <w:ilvl w:val="0"/>
          <w:numId w:val="2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is_correct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'是否正确'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E05F6CC" w14:textId="77777777" w:rsidR="005F053F" w:rsidRDefault="00000000">
      <w:pPr>
        <w:widowControl/>
        <w:numPr>
          <w:ilvl w:val="0"/>
          <w:numId w:val="2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'创建时间'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5D9CB39" w14:textId="77777777" w:rsidR="005F053F" w:rsidRDefault="00000000">
      <w:pPr>
        <w:widowControl/>
        <w:numPr>
          <w:ilvl w:val="0"/>
          <w:numId w:val="2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update_time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'更新时间'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F561EBF" w14:textId="77777777" w:rsidR="005F053F" w:rsidRDefault="00000000">
      <w:pPr>
        <w:widowControl/>
        <w:numPr>
          <w:ilvl w:val="0"/>
          <w:numId w:val="2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`deleted`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'是否删除'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5E68BCF" w14:textId="77777777" w:rsidR="005F053F" w:rsidRDefault="00000000">
      <w:pPr>
        <w:widowControl/>
        <w:numPr>
          <w:ilvl w:val="0"/>
          <w:numId w:val="2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'问题选项表'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88E58F2" w14:textId="77777777" w:rsidR="005F053F" w:rsidRDefault="00000000">
      <w:pPr>
        <w:widowControl/>
        <w:numPr>
          <w:ilvl w:val="0"/>
          <w:numId w:val="2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27F7001A" w14:textId="77777777" w:rsidR="005F053F" w:rsidRDefault="00000000">
      <w:pPr>
        <w:widowControl/>
        <w:numPr>
          <w:ilvl w:val="0"/>
          <w:numId w:val="2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9CBA429" w14:textId="77777777" w:rsidR="005F053F" w:rsidRDefault="00000000">
      <w:pPr>
        <w:widowControl/>
        <w:numPr>
          <w:ilvl w:val="0"/>
          <w:numId w:val="2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DEFINED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4659402" w14:textId="77777777" w:rsidR="005F053F" w:rsidRDefault="00000000">
      <w:pPr>
        <w:widowControl/>
        <w:numPr>
          <w:ilvl w:val="0"/>
          <w:numId w:val="2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'/warehouse/edu/ods/ods_test_question_option_full/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7EBE5C5" w14:textId="77777777" w:rsidR="005F053F" w:rsidRDefault="00000000">
      <w:r>
        <w:rPr>
          <w:rFonts w:hint="eastAsia"/>
        </w:rPr>
        <w:t>装载语句</w:t>
      </w:r>
    </w:p>
    <w:p w14:paraId="5FDA969F" w14:textId="77777777" w:rsidR="005F053F" w:rsidRDefault="005F053F"/>
    <w:p w14:paraId="5FD14CB8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2.1.22用户章节进度表</w:t>
      </w:r>
    </w:p>
    <w:tbl>
      <w:tblPr>
        <w:tblStyle w:val="a4"/>
        <w:tblW w:w="10106" w:type="dxa"/>
        <w:tblInd w:w="-229" w:type="dxa"/>
        <w:tblLayout w:type="fixed"/>
        <w:tblLook w:val="04A0" w:firstRow="1" w:lastRow="0" w:firstColumn="1" w:lastColumn="0" w:noHBand="0" w:noVBand="1"/>
      </w:tblPr>
      <w:tblGrid>
        <w:gridCol w:w="2486"/>
        <w:gridCol w:w="1012"/>
        <w:gridCol w:w="1517"/>
        <w:gridCol w:w="2957"/>
        <w:gridCol w:w="2134"/>
      </w:tblGrid>
      <w:tr w:rsidR="005F053F" w14:paraId="4D18C885" w14:textId="77777777">
        <w:tc>
          <w:tcPr>
            <w:tcW w:w="2486" w:type="dxa"/>
            <w:shd w:val="clear" w:color="auto" w:fill="F4B083" w:themeFill="accent2" w:themeFillTint="99"/>
          </w:tcPr>
          <w:p w14:paraId="7B790B74" w14:textId="77777777" w:rsidR="005F053F" w:rsidRDefault="00000000">
            <w:pPr>
              <w:jc w:val="center"/>
            </w:pPr>
            <w:r>
              <w:rPr>
                <w:rFonts w:hint="eastAsia"/>
              </w:rPr>
              <w:t>HDFS表名</w:t>
            </w:r>
          </w:p>
        </w:tc>
        <w:tc>
          <w:tcPr>
            <w:tcW w:w="1012" w:type="dxa"/>
            <w:shd w:val="clear" w:color="auto" w:fill="F4B083" w:themeFill="accent2" w:themeFillTint="99"/>
          </w:tcPr>
          <w:p w14:paraId="6DB94E75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维度/事实</w:t>
            </w:r>
          </w:p>
        </w:tc>
        <w:tc>
          <w:tcPr>
            <w:tcW w:w="1517" w:type="dxa"/>
            <w:shd w:val="clear" w:color="auto" w:fill="F4B083" w:themeFill="accent2" w:themeFillTint="99"/>
          </w:tcPr>
          <w:p w14:paraId="7903DF4D" w14:textId="77777777" w:rsidR="005F053F" w:rsidRDefault="00000000">
            <w:pPr>
              <w:jc w:val="center"/>
            </w:pPr>
            <w:r>
              <w:rPr>
                <w:rFonts w:hint="eastAsia"/>
              </w:rPr>
              <w:t>全量/增量</w:t>
            </w:r>
          </w:p>
        </w:tc>
        <w:tc>
          <w:tcPr>
            <w:tcW w:w="2957" w:type="dxa"/>
            <w:shd w:val="clear" w:color="auto" w:fill="F4B083" w:themeFill="accent2" w:themeFillTint="99"/>
          </w:tcPr>
          <w:p w14:paraId="249A9678" w14:textId="77777777" w:rsidR="005F053F" w:rsidRDefault="00000000">
            <w:pPr>
              <w:jc w:val="center"/>
            </w:pPr>
            <w:r>
              <w:rPr>
                <w:rFonts w:hint="eastAsia"/>
              </w:rPr>
              <w:t>ODS表名</w:t>
            </w:r>
          </w:p>
        </w:tc>
        <w:tc>
          <w:tcPr>
            <w:tcW w:w="2134" w:type="dxa"/>
            <w:shd w:val="clear" w:color="auto" w:fill="F4B083" w:themeFill="accent2" w:themeFillTint="99"/>
          </w:tcPr>
          <w:p w14:paraId="598B390F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7A0F81A7" w14:textId="77777777">
        <w:trPr>
          <w:trHeight w:val="211"/>
        </w:trPr>
        <w:tc>
          <w:tcPr>
            <w:tcW w:w="2486" w:type="dxa"/>
          </w:tcPr>
          <w:p w14:paraId="4AD16883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user_chapter_process_inc</w:t>
            </w:r>
            <w:proofErr w:type="spellEnd"/>
          </w:p>
        </w:tc>
        <w:tc>
          <w:tcPr>
            <w:tcW w:w="1012" w:type="dxa"/>
          </w:tcPr>
          <w:p w14:paraId="5EA34D65" w14:textId="77777777" w:rsidR="005F053F" w:rsidRDefault="00000000">
            <w:pPr>
              <w:ind w:firstLine="544"/>
              <w:jc w:val="center"/>
            </w:pPr>
            <w:r>
              <w:rPr>
                <w:rFonts w:hint="eastAsia"/>
              </w:rPr>
              <w:t>事实</w:t>
            </w:r>
          </w:p>
        </w:tc>
        <w:tc>
          <w:tcPr>
            <w:tcW w:w="1517" w:type="dxa"/>
          </w:tcPr>
          <w:p w14:paraId="39DCF36F" w14:textId="77777777" w:rsidR="005F053F" w:rsidRDefault="00000000">
            <w:pPr>
              <w:ind w:firstLine="595"/>
              <w:jc w:val="center"/>
            </w:pPr>
            <w:r>
              <w:rPr>
                <w:rFonts w:hint="eastAsia"/>
              </w:rPr>
              <w:t>增量</w:t>
            </w:r>
          </w:p>
        </w:tc>
        <w:tc>
          <w:tcPr>
            <w:tcW w:w="2957" w:type="dxa"/>
          </w:tcPr>
          <w:p w14:paraId="6C73B7B2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ods_user_chapter_process_inc</w:t>
            </w:r>
            <w:proofErr w:type="spellEnd"/>
          </w:p>
        </w:tc>
        <w:tc>
          <w:tcPr>
            <w:tcW w:w="2134" w:type="dxa"/>
          </w:tcPr>
          <w:p w14:paraId="2E5B27B8" w14:textId="77777777" w:rsidR="005F053F" w:rsidRDefault="00000000">
            <w:pPr>
              <w:ind w:firstLine="458"/>
              <w:jc w:val="center"/>
            </w:pPr>
            <w:r>
              <w:rPr>
                <w:rFonts w:hint="eastAsia"/>
              </w:rPr>
              <w:t>用户章节进度表</w:t>
            </w:r>
          </w:p>
        </w:tc>
      </w:tr>
    </w:tbl>
    <w:p w14:paraId="3FEDCC45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20C23C6C" w14:textId="77777777" w:rsidR="005F053F" w:rsidRDefault="00000000">
      <w:pPr>
        <w:widowControl/>
        <w:numPr>
          <w:ilvl w:val="0"/>
          <w:numId w:val="2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ods_user_chapter_process_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694CE67" w14:textId="77777777" w:rsidR="005F053F" w:rsidRDefault="00000000">
      <w:pPr>
        <w:widowControl/>
        <w:numPr>
          <w:ilvl w:val="0"/>
          <w:numId w:val="2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ods_user_chapter_process_inc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5BF3716" w14:textId="77777777" w:rsidR="005F053F" w:rsidRDefault="00000000">
      <w:pPr>
        <w:widowControl/>
        <w:numPr>
          <w:ilvl w:val="0"/>
          <w:numId w:val="2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33B10F86" w14:textId="77777777" w:rsidR="005F053F" w:rsidRDefault="00000000">
      <w:pPr>
        <w:widowControl/>
        <w:numPr>
          <w:ilvl w:val="0"/>
          <w:numId w:val="2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`type`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'变动类型'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AAD5AED" w14:textId="77777777" w:rsidR="005F053F" w:rsidRDefault="00000000">
      <w:pPr>
        <w:widowControl/>
        <w:numPr>
          <w:ilvl w:val="0"/>
          <w:numId w:val="2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ts`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'变动时间'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786085E" w14:textId="77777777" w:rsidR="005F053F" w:rsidRDefault="00000000">
      <w:pPr>
        <w:widowControl/>
        <w:numPr>
          <w:ilvl w:val="0"/>
          <w:numId w:val="2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`data` STRUCT&lt;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id :STRING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,course_id :STRING,chapter_id :STRING,user_id :STRING,position_sec   </w:t>
      </w:r>
    </w:p>
    <w:p w14:paraId="4BFBE8EC" w14:textId="77777777" w:rsidR="005F053F" w:rsidRDefault="00000000">
      <w:pPr>
        <w:widowControl/>
        <w:numPr>
          <w:ilvl w:val="0"/>
          <w:numId w:val="2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:</w:t>
      </w:r>
      <w:proofErr w:type="spellStart"/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: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STRING,update_time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A23795B" w14:textId="77777777" w:rsidR="005F053F" w:rsidRDefault="00000000">
      <w:pPr>
        <w:widowControl/>
        <w:numPr>
          <w:ilvl w:val="0"/>
          <w:numId w:val="2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: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STRING,deleted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:STRING&gt;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'数据'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DF366CF" w14:textId="77777777" w:rsidR="005F053F" w:rsidRDefault="00000000">
      <w:pPr>
        <w:widowControl/>
        <w:numPr>
          <w:ilvl w:val="0"/>
          <w:numId w:val="2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`old`  MAP&lt;STRING,STRING&gt;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旧值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DBBE95E" w14:textId="77777777" w:rsidR="005F053F" w:rsidRDefault="00000000">
      <w:pPr>
        <w:widowControl/>
        <w:numPr>
          <w:ilvl w:val="0"/>
          <w:numId w:val="2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'用户章节进度表'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CF490A5" w14:textId="77777777" w:rsidR="005F053F" w:rsidRDefault="00000000">
      <w:pPr>
        <w:widowControl/>
        <w:numPr>
          <w:ilvl w:val="0"/>
          <w:numId w:val="2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1D5DC716" w14:textId="77777777" w:rsidR="005F053F" w:rsidRDefault="00000000">
      <w:pPr>
        <w:widowControl/>
        <w:numPr>
          <w:ilvl w:val="0"/>
          <w:numId w:val="2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SERDE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org.apache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.hadoop.hive.serde2.JsonSerDe'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1AB52DC" w14:textId="77777777" w:rsidR="005F053F" w:rsidRDefault="00000000">
      <w:pPr>
        <w:widowControl/>
        <w:numPr>
          <w:ilvl w:val="0"/>
          <w:numId w:val="2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'/warehouse/edu/ods/ods_user_chapter_process_inc/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</w:p>
    <w:p w14:paraId="1496A0C9" w14:textId="77777777" w:rsidR="005F053F" w:rsidRDefault="00000000">
      <w:r>
        <w:rPr>
          <w:rFonts w:hint="eastAsia"/>
        </w:rPr>
        <w:t>装载语句</w:t>
      </w:r>
    </w:p>
    <w:p w14:paraId="71A2F0D8" w14:textId="77777777" w:rsidR="005F053F" w:rsidRDefault="005F053F"/>
    <w:p w14:paraId="12FE86A8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2.1.23用户表</w:t>
      </w:r>
    </w:p>
    <w:tbl>
      <w:tblPr>
        <w:tblStyle w:val="a4"/>
        <w:tblW w:w="10106" w:type="dxa"/>
        <w:tblInd w:w="-229" w:type="dxa"/>
        <w:tblLayout w:type="fixed"/>
        <w:tblLook w:val="04A0" w:firstRow="1" w:lastRow="0" w:firstColumn="1" w:lastColumn="0" w:noHBand="0" w:noVBand="1"/>
      </w:tblPr>
      <w:tblGrid>
        <w:gridCol w:w="2486"/>
        <w:gridCol w:w="1226"/>
        <w:gridCol w:w="1431"/>
        <w:gridCol w:w="3137"/>
        <w:gridCol w:w="1826"/>
      </w:tblGrid>
      <w:tr w:rsidR="005F053F" w14:paraId="184A6685" w14:textId="77777777">
        <w:tc>
          <w:tcPr>
            <w:tcW w:w="2486" w:type="dxa"/>
            <w:shd w:val="clear" w:color="auto" w:fill="F4B083" w:themeFill="accent2" w:themeFillTint="99"/>
          </w:tcPr>
          <w:p w14:paraId="49809BFE" w14:textId="77777777" w:rsidR="005F053F" w:rsidRDefault="00000000">
            <w:pPr>
              <w:jc w:val="center"/>
            </w:pPr>
            <w:r>
              <w:rPr>
                <w:rFonts w:hint="eastAsia"/>
              </w:rPr>
              <w:t>HDFS表名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 w14:paraId="65ED4B9E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维度/事实</w:t>
            </w:r>
          </w:p>
        </w:tc>
        <w:tc>
          <w:tcPr>
            <w:tcW w:w="1431" w:type="dxa"/>
            <w:shd w:val="clear" w:color="auto" w:fill="F4B083" w:themeFill="accent2" w:themeFillTint="99"/>
          </w:tcPr>
          <w:p w14:paraId="5B7ADF43" w14:textId="77777777" w:rsidR="005F053F" w:rsidRDefault="00000000">
            <w:pPr>
              <w:jc w:val="center"/>
            </w:pPr>
            <w:r>
              <w:rPr>
                <w:rFonts w:hint="eastAsia"/>
              </w:rPr>
              <w:t>全量/增量</w:t>
            </w:r>
          </w:p>
        </w:tc>
        <w:tc>
          <w:tcPr>
            <w:tcW w:w="3137" w:type="dxa"/>
            <w:shd w:val="clear" w:color="auto" w:fill="F4B083" w:themeFill="accent2" w:themeFillTint="99"/>
          </w:tcPr>
          <w:p w14:paraId="13D3F8A4" w14:textId="77777777" w:rsidR="005F053F" w:rsidRDefault="00000000">
            <w:pPr>
              <w:jc w:val="center"/>
            </w:pPr>
            <w:r>
              <w:rPr>
                <w:rFonts w:hint="eastAsia"/>
              </w:rPr>
              <w:t>ODS表名</w:t>
            </w:r>
          </w:p>
        </w:tc>
        <w:tc>
          <w:tcPr>
            <w:tcW w:w="1826" w:type="dxa"/>
            <w:shd w:val="clear" w:color="auto" w:fill="F4B083" w:themeFill="accent2" w:themeFillTint="99"/>
          </w:tcPr>
          <w:p w14:paraId="45F66340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4EE91F3F" w14:textId="77777777">
        <w:trPr>
          <w:trHeight w:val="211"/>
        </w:trPr>
        <w:tc>
          <w:tcPr>
            <w:tcW w:w="2486" w:type="dxa"/>
          </w:tcPr>
          <w:p w14:paraId="794BAEBD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user_info_inc</w:t>
            </w:r>
            <w:proofErr w:type="spellEnd"/>
          </w:p>
        </w:tc>
        <w:tc>
          <w:tcPr>
            <w:tcW w:w="1226" w:type="dxa"/>
          </w:tcPr>
          <w:p w14:paraId="677B923A" w14:textId="77777777" w:rsidR="005F053F" w:rsidRDefault="00000000">
            <w:pPr>
              <w:ind w:firstLine="544"/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1431" w:type="dxa"/>
          </w:tcPr>
          <w:p w14:paraId="0AA5A7CB" w14:textId="77777777" w:rsidR="005F053F" w:rsidRDefault="00000000">
            <w:pPr>
              <w:ind w:firstLine="595"/>
              <w:jc w:val="center"/>
            </w:pPr>
            <w:r>
              <w:rPr>
                <w:rFonts w:hint="eastAsia"/>
              </w:rPr>
              <w:t>增量</w:t>
            </w:r>
          </w:p>
        </w:tc>
        <w:tc>
          <w:tcPr>
            <w:tcW w:w="3137" w:type="dxa"/>
          </w:tcPr>
          <w:p w14:paraId="1022DFBB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ods_user_info_inc</w:t>
            </w:r>
            <w:proofErr w:type="spellEnd"/>
          </w:p>
        </w:tc>
        <w:tc>
          <w:tcPr>
            <w:tcW w:w="1826" w:type="dxa"/>
          </w:tcPr>
          <w:p w14:paraId="24EDB944" w14:textId="77777777" w:rsidR="005F053F" w:rsidRDefault="00000000">
            <w:pPr>
              <w:ind w:firstLine="458"/>
              <w:jc w:val="center"/>
            </w:pPr>
            <w:r>
              <w:rPr>
                <w:rFonts w:hint="eastAsia"/>
              </w:rPr>
              <w:t>用户表</w:t>
            </w:r>
          </w:p>
        </w:tc>
      </w:tr>
    </w:tbl>
    <w:p w14:paraId="6060A0E8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7609C922" w14:textId="77777777" w:rsidR="005F053F" w:rsidRDefault="00000000">
      <w:pPr>
        <w:widowControl/>
        <w:numPr>
          <w:ilvl w:val="0"/>
          <w:numId w:val="2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ods_user_info_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07609EC" w14:textId="77777777" w:rsidR="005F053F" w:rsidRDefault="00000000">
      <w:pPr>
        <w:widowControl/>
        <w:numPr>
          <w:ilvl w:val="0"/>
          <w:numId w:val="2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ods_user_info_inc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B678436" w14:textId="77777777" w:rsidR="005F053F" w:rsidRDefault="00000000">
      <w:pPr>
        <w:widowControl/>
        <w:numPr>
          <w:ilvl w:val="0"/>
          <w:numId w:val="2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4D4817F5" w14:textId="77777777" w:rsidR="005F053F" w:rsidRDefault="00000000">
      <w:pPr>
        <w:widowControl/>
        <w:numPr>
          <w:ilvl w:val="0"/>
          <w:numId w:val="2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`type`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'变动类型'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1CBF415" w14:textId="77777777" w:rsidR="005F053F" w:rsidRDefault="00000000">
      <w:pPr>
        <w:widowControl/>
        <w:numPr>
          <w:ilvl w:val="0"/>
          <w:numId w:val="2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ts`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'变动时间'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85FC0EA" w14:textId="77777777" w:rsidR="005F053F" w:rsidRDefault="00000000">
      <w:pPr>
        <w:widowControl/>
        <w:numPr>
          <w:ilvl w:val="0"/>
          <w:numId w:val="2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`data` STRUCT&lt;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id :STRING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,login_name :STRING,nick_name :STRING,passwd :STRING,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:STRING,phone_num :STRING,email  </w:t>
      </w:r>
    </w:p>
    <w:p w14:paraId="3C78B171" w14:textId="77777777" w:rsidR="005F053F" w:rsidRDefault="00000000">
      <w:pPr>
        <w:widowControl/>
        <w:numPr>
          <w:ilvl w:val="0"/>
          <w:numId w:val="2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:STRING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,head_img :STRING,user_level :STRING,birthday :STRING,gender :STRING,create_time :STRING,operate_time  </w:t>
      </w:r>
    </w:p>
    <w:p w14:paraId="7D3C0D1F" w14:textId="77777777" w:rsidR="005F053F" w:rsidRDefault="00000000">
      <w:pPr>
        <w:widowControl/>
        <w:numPr>
          <w:ilvl w:val="0"/>
          <w:numId w:val="2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:STRING,status :STRING,real_name :STRING&gt;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'数据'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3D04CA3" w14:textId="77777777" w:rsidR="005F053F" w:rsidRDefault="00000000">
      <w:pPr>
        <w:widowControl/>
        <w:numPr>
          <w:ilvl w:val="0"/>
          <w:numId w:val="2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`old`  MAP&lt;STRING,STRING&gt;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旧值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918ABC1" w14:textId="77777777" w:rsidR="005F053F" w:rsidRDefault="00000000">
      <w:pPr>
        <w:widowControl/>
        <w:numPr>
          <w:ilvl w:val="0"/>
          <w:numId w:val="2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2820133" w14:textId="77777777" w:rsidR="005F053F" w:rsidRDefault="00000000">
      <w:pPr>
        <w:widowControl/>
        <w:numPr>
          <w:ilvl w:val="0"/>
          <w:numId w:val="2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0074E590" w14:textId="77777777" w:rsidR="005F053F" w:rsidRDefault="00000000">
      <w:pPr>
        <w:widowControl/>
        <w:numPr>
          <w:ilvl w:val="0"/>
          <w:numId w:val="2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SERDE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org.apache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.hadoop.hive.serde2.JsonSerDe'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F97654F" w14:textId="77777777" w:rsidR="005F053F" w:rsidRDefault="00000000">
      <w:pPr>
        <w:widowControl/>
        <w:numPr>
          <w:ilvl w:val="0"/>
          <w:numId w:val="2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ods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ods_user_info_inc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E1650AF" w14:textId="77777777" w:rsidR="005F053F" w:rsidRDefault="00000000">
      <w:r>
        <w:rPr>
          <w:rFonts w:hint="eastAsia"/>
        </w:rPr>
        <w:t>装载语句</w:t>
      </w:r>
    </w:p>
    <w:p w14:paraId="09220568" w14:textId="77777777" w:rsidR="005F053F" w:rsidRDefault="005F053F"/>
    <w:p w14:paraId="79362EF9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2.1.24视频表</w:t>
      </w:r>
    </w:p>
    <w:tbl>
      <w:tblPr>
        <w:tblStyle w:val="a4"/>
        <w:tblW w:w="10106" w:type="dxa"/>
        <w:tblInd w:w="-229" w:type="dxa"/>
        <w:tblLayout w:type="fixed"/>
        <w:tblLook w:val="04A0" w:firstRow="1" w:lastRow="0" w:firstColumn="1" w:lastColumn="0" w:noHBand="0" w:noVBand="1"/>
      </w:tblPr>
      <w:tblGrid>
        <w:gridCol w:w="2486"/>
        <w:gridCol w:w="1226"/>
        <w:gridCol w:w="1431"/>
        <w:gridCol w:w="3137"/>
        <w:gridCol w:w="1826"/>
      </w:tblGrid>
      <w:tr w:rsidR="005F053F" w14:paraId="0A22DA3D" w14:textId="77777777">
        <w:tc>
          <w:tcPr>
            <w:tcW w:w="2486" w:type="dxa"/>
            <w:shd w:val="clear" w:color="auto" w:fill="F4B083" w:themeFill="accent2" w:themeFillTint="99"/>
          </w:tcPr>
          <w:p w14:paraId="2EB4F3E4" w14:textId="77777777" w:rsidR="005F053F" w:rsidRDefault="00000000">
            <w:pPr>
              <w:jc w:val="center"/>
            </w:pPr>
            <w:r>
              <w:rPr>
                <w:rFonts w:hint="eastAsia"/>
              </w:rPr>
              <w:t>HDFS表名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 w14:paraId="6EFD4393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维度/事实</w:t>
            </w:r>
          </w:p>
        </w:tc>
        <w:tc>
          <w:tcPr>
            <w:tcW w:w="1431" w:type="dxa"/>
            <w:shd w:val="clear" w:color="auto" w:fill="F4B083" w:themeFill="accent2" w:themeFillTint="99"/>
          </w:tcPr>
          <w:p w14:paraId="05163EC4" w14:textId="77777777" w:rsidR="005F053F" w:rsidRDefault="00000000">
            <w:pPr>
              <w:jc w:val="center"/>
            </w:pPr>
            <w:r>
              <w:rPr>
                <w:rFonts w:hint="eastAsia"/>
              </w:rPr>
              <w:t>全量/增量</w:t>
            </w:r>
          </w:p>
        </w:tc>
        <w:tc>
          <w:tcPr>
            <w:tcW w:w="3137" w:type="dxa"/>
            <w:shd w:val="clear" w:color="auto" w:fill="F4B083" w:themeFill="accent2" w:themeFillTint="99"/>
          </w:tcPr>
          <w:p w14:paraId="41728918" w14:textId="77777777" w:rsidR="005F053F" w:rsidRDefault="00000000">
            <w:pPr>
              <w:jc w:val="center"/>
            </w:pPr>
            <w:r>
              <w:rPr>
                <w:rFonts w:hint="eastAsia"/>
              </w:rPr>
              <w:t>ODS表名</w:t>
            </w:r>
          </w:p>
        </w:tc>
        <w:tc>
          <w:tcPr>
            <w:tcW w:w="1826" w:type="dxa"/>
            <w:shd w:val="clear" w:color="auto" w:fill="F4B083" w:themeFill="accent2" w:themeFillTint="99"/>
          </w:tcPr>
          <w:p w14:paraId="620237C8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263F341C" w14:textId="77777777">
        <w:trPr>
          <w:trHeight w:val="211"/>
        </w:trPr>
        <w:tc>
          <w:tcPr>
            <w:tcW w:w="2486" w:type="dxa"/>
          </w:tcPr>
          <w:p w14:paraId="761AFCD2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video_info_full</w:t>
            </w:r>
            <w:proofErr w:type="spellEnd"/>
          </w:p>
        </w:tc>
        <w:tc>
          <w:tcPr>
            <w:tcW w:w="1226" w:type="dxa"/>
          </w:tcPr>
          <w:p w14:paraId="0461FA01" w14:textId="77777777" w:rsidR="005F053F" w:rsidRDefault="00000000">
            <w:pPr>
              <w:ind w:firstLine="544"/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1431" w:type="dxa"/>
          </w:tcPr>
          <w:p w14:paraId="3DC0B9A0" w14:textId="77777777" w:rsidR="005F053F" w:rsidRDefault="00000000">
            <w:pPr>
              <w:ind w:firstLine="595"/>
              <w:jc w:val="center"/>
            </w:pPr>
            <w:r>
              <w:rPr>
                <w:rFonts w:hint="eastAsia"/>
              </w:rPr>
              <w:t>全量</w:t>
            </w:r>
          </w:p>
        </w:tc>
        <w:tc>
          <w:tcPr>
            <w:tcW w:w="3137" w:type="dxa"/>
          </w:tcPr>
          <w:p w14:paraId="259E10FC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ods_video_info_full</w:t>
            </w:r>
            <w:proofErr w:type="spellEnd"/>
          </w:p>
        </w:tc>
        <w:tc>
          <w:tcPr>
            <w:tcW w:w="1826" w:type="dxa"/>
          </w:tcPr>
          <w:p w14:paraId="3BFE4F91" w14:textId="77777777" w:rsidR="005F053F" w:rsidRDefault="00000000">
            <w:pPr>
              <w:ind w:firstLine="458"/>
              <w:jc w:val="center"/>
            </w:pPr>
            <w:r>
              <w:rPr>
                <w:rFonts w:hint="eastAsia"/>
              </w:rPr>
              <w:t>视频表</w:t>
            </w:r>
          </w:p>
        </w:tc>
      </w:tr>
    </w:tbl>
    <w:p w14:paraId="61BEE61E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738F05D4" w14:textId="77777777" w:rsidR="005F053F" w:rsidRDefault="00000000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ods_video_info_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0DF9CA9" w14:textId="77777777" w:rsidR="005F053F" w:rsidRDefault="00000000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ods_video_info_full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D89E8F8" w14:textId="77777777" w:rsidR="005F053F" w:rsidRDefault="00000000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1EBB4950" w14:textId="77777777" w:rsidR="005F053F" w:rsidRDefault="00000000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1F84607" w14:textId="77777777" w:rsidR="005F053F" w:rsidRDefault="00000000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video_name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'视频名称'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CA32459" w14:textId="77777777" w:rsidR="005F053F" w:rsidRDefault="00000000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during_sec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'时长'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9B6782D" w14:textId="77777777" w:rsidR="005F053F" w:rsidRDefault="00000000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video_status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'上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传状态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82D03FC" w14:textId="77777777" w:rsidR="005F053F" w:rsidRDefault="00000000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video_size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'视频大小'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1FE7F69" w14:textId="77777777" w:rsidR="005F053F" w:rsidRDefault="00000000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video_url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'存储路径'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B6AC712" w14:textId="77777777" w:rsidR="005F053F" w:rsidRDefault="00000000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video_source_id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'云端资源编号'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A63D4E8" w14:textId="77777777" w:rsidR="005F053F" w:rsidRDefault="00000000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version_id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'版本号'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2EB9A2D" w14:textId="77777777" w:rsidR="005F053F" w:rsidRDefault="00000000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chapter_id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'章节id'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3869EA5" w14:textId="77777777" w:rsidR="005F053F" w:rsidRDefault="00000000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E80E1CE" w14:textId="77777777" w:rsidR="005F053F" w:rsidRDefault="00000000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publisher_id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'发布者id'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16368B6" w14:textId="77777777" w:rsidR="005F053F" w:rsidRDefault="00000000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'创建时间'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DB4F5E5" w14:textId="77777777" w:rsidR="005F053F" w:rsidRDefault="00000000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update_time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'更新时间'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24A1B9F" w14:textId="77777777" w:rsidR="005F053F" w:rsidRDefault="00000000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`deleted`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'是否删除'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0127CE7" w14:textId="77777777" w:rsidR="005F053F" w:rsidRDefault="00000000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'视频表'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04E7119" w14:textId="77777777" w:rsidR="005F053F" w:rsidRDefault="00000000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6C55BB59" w14:textId="77777777" w:rsidR="005F053F" w:rsidRDefault="00000000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0013B6C" w14:textId="77777777" w:rsidR="005F053F" w:rsidRDefault="00000000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DEFINED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A515BE7" w14:textId="77777777" w:rsidR="005F053F" w:rsidRDefault="00000000">
      <w:pPr>
        <w:widowControl/>
        <w:numPr>
          <w:ilvl w:val="0"/>
          <w:numId w:val="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ods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ods_video_info_full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E3F7333" w14:textId="77777777" w:rsidR="005F053F" w:rsidRDefault="005F053F"/>
    <w:p w14:paraId="433353E7" w14:textId="77777777" w:rsidR="005F053F" w:rsidRDefault="00000000">
      <w:r>
        <w:rPr>
          <w:rFonts w:hint="eastAsia"/>
        </w:rPr>
        <w:t>装载语句</w:t>
      </w:r>
    </w:p>
    <w:p w14:paraId="23269FBC" w14:textId="77777777" w:rsidR="005F053F" w:rsidRDefault="005F053F"/>
    <w:p w14:paraId="1BCAA878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2.1.25VIP变化表</w:t>
      </w:r>
    </w:p>
    <w:tbl>
      <w:tblPr>
        <w:tblStyle w:val="a4"/>
        <w:tblW w:w="10106" w:type="dxa"/>
        <w:tblInd w:w="-229" w:type="dxa"/>
        <w:tblLayout w:type="fixed"/>
        <w:tblLook w:val="04A0" w:firstRow="1" w:lastRow="0" w:firstColumn="1" w:lastColumn="0" w:noHBand="0" w:noVBand="1"/>
      </w:tblPr>
      <w:tblGrid>
        <w:gridCol w:w="2486"/>
        <w:gridCol w:w="1226"/>
        <w:gridCol w:w="1431"/>
        <w:gridCol w:w="3137"/>
        <w:gridCol w:w="1826"/>
      </w:tblGrid>
      <w:tr w:rsidR="005F053F" w14:paraId="69E4D951" w14:textId="77777777">
        <w:tc>
          <w:tcPr>
            <w:tcW w:w="2486" w:type="dxa"/>
            <w:shd w:val="clear" w:color="auto" w:fill="F4B083" w:themeFill="accent2" w:themeFillTint="99"/>
          </w:tcPr>
          <w:p w14:paraId="48ADCDC6" w14:textId="77777777" w:rsidR="005F053F" w:rsidRDefault="00000000">
            <w:pPr>
              <w:jc w:val="center"/>
            </w:pPr>
            <w:r>
              <w:rPr>
                <w:rFonts w:hint="eastAsia"/>
              </w:rPr>
              <w:t>HDFS表名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 w14:paraId="4EBBF806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维度/事实</w:t>
            </w:r>
          </w:p>
        </w:tc>
        <w:tc>
          <w:tcPr>
            <w:tcW w:w="1431" w:type="dxa"/>
            <w:shd w:val="clear" w:color="auto" w:fill="F4B083" w:themeFill="accent2" w:themeFillTint="99"/>
          </w:tcPr>
          <w:p w14:paraId="1C26E8E1" w14:textId="77777777" w:rsidR="005F053F" w:rsidRDefault="00000000">
            <w:pPr>
              <w:jc w:val="center"/>
            </w:pPr>
            <w:r>
              <w:rPr>
                <w:rFonts w:hint="eastAsia"/>
              </w:rPr>
              <w:t>全量/增量</w:t>
            </w:r>
          </w:p>
        </w:tc>
        <w:tc>
          <w:tcPr>
            <w:tcW w:w="3137" w:type="dxa"/>
            <w:shd w:val="clear" w:color="auto" w:fill="F4B083" w:themeFill="accent2" w:themeFillTint="99"/>
          </w:tcPr>
          <w:p w14:paraId="1BC0CC64" w14:textId="77777777" w:rsidR="005F053F" w:rsidRDefault="00000000">
            <w:pPr>
              <w:jc w:val="center"/>
            </w:pPr>
            <w:r>
              <w:rPr>
                <w:rFonts w:hint="eastAsia"/>
              </w:rPr>
              <w:t>ODS表名</w:t>
            </w:r>
          </w:p>
        </w:tc>
        <w:tc>
          <w:tcPr>
            <w:tcW w:w="1826" w:type="dxa"/>
            <w:shd w:val="clear" w:color="auto" w:fill="F4B083" w:themeFill="accent2" w:themeFillTint="99"/>
          </w:tcPr>
          <w:p w14:paraId="4E6DEB33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6A7E7E15" w14:textId="77777777">
        <w:trPr>
          <w:trHeight w:val="211"/>
        </w:trPr>
        <w:tc>
          <w:tcPr>
            <w:tcW w:w="2486" w:type="dxa"/>
          </w:tcPr>
          <w:p w14:paraId="0B71F7CF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vip_change_detail_inc</w:t>
            </w:r>
            <w:proofErr w:type="spellEnd"/>
          </w:p>
        </w:tc>
        <w:tc>
          <w:tcPr>
            <w:tcW w:w="1226" w:type="dxa"/>
          </w:tcPr>
          <w:p w14:paraId="2E3C6B96" w14:textId="77777777" w:rsidR="005F053F" w:rsidRDefault="00000000">
            <w:pPr>
              <w:ind w:firstLine="544"/>
              <w:jc w:val="center"/>
            </w:pPr>
            <w:r>
              <w:rPr>
                <w:rFonts w:hint="eastAsia"/>
              </w:rPr>
              <w:t>事实</w:t>
            </w:r>
          </w:p>
        </w:tc>
        <w:tc>
          <w:tcPr>
            <w:tcW w:w="1431" w:type="dxa"/>
          </w:tcPr>
          <w:p w14:paraId="5EF8137C" w14:textId="77777777" w:rsidR="005F053F" w:rsidRDefault="00000000">
            <w:pPr>
              <w:ind w:firstLine="595"/>
              <w:jc w:val="center"/>
            </w:pPr>
            <w:r>
              <w:rPr>
                <w:rFonts w:hint="eastAsia"/>
              </w:rPr>
              <w:t>增量</w:t>
            </w:r>
          </w:p>
        </w:tc>
        <w:tc>
          <w:tcPr>
            <w:tcW w:w="3137" w:type="dxa"/>
          </w:tcPr>
          <w:p w14:paraId="6E106C83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ods_vip_change_detail_inc</w:t>
            </w:r>
            <w:proofErr w:type="spellEnd"/>
          </w:p>
        </w:tc>
        <w:tc>
          <w:tcPr>
            <w:tcW w:w="1826" w:type="dxa"/>
          </w:tcPr>
          <w:p w14:paraId="071FD016" w14:textId="77777777" w:rsidR="005F053F" w:rsidRDefault="00000000">
            <w:pPr>
              <w:ind w:firstLine="458"/>
              <w:jc w:val="center"/>
            </w:pPr>
            <w:r>
              <w:rPr>
                <w:rFonts w:hint="eastAsia"/>
              </w:rPr>
              <w:t>VIP变化表</w:t>
            </w:r>
          </w:p>
        </w:tc>
      </w:tr>
    </w:tbl>
    <w:p w14:paraId="11B7DE46" w14:textId="77777777" w:rsidR="005F053F" w:rsidRDefault="00000000">
      <w:proofErr w:type="gramStart"/>
      <w:r>
        <w:rPr>
          <w:rFonts w:hint="eastAsia"/>
        </w:rPr>
        <w:lastRenderedPageBreak/>
        <w:t>建表语句</w:t>
      </w:r>
      <w:proofErr w:type="gramEnd"/>
    </w:p>
    <w:p w14:paraId="55D6D375" w14:textId="77777777" w:rsidR="005F053F" w:rsidRDefault="00000000">
      <w:pPr>
        <w:widowControl/>
        <w:numPr>
          <w:ilvl w:val="0"/>
          <w:numId w:val="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ods_vip_change_detail_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D7B19E7" w14:textId="77777777" w:rsidR="005F053F" w:rsidRDefault="00000000">
      <w:pPr>
        <w:widowControl/>
        <w:numPr>
          <w:ilvl w:val="0"/>
          <w:numId w:val="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ods_vip_change_detail_inc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69D8A0F" w14:textId="77777777" w:rsidR="005F053F" w:rsidRDefault="00000000">
      <w:pPr>
        <w:widowControl/>
        <w:numPr>
          <w:ilvl w:val="0"/>
          <w:numId w:val="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44C644CE" w14:textId="77777777" w:rsidR="005F053F" w:rsidRDefault="00000000">
      <w:pPr>
        <w:widowControl/>
        <w:numPr>
          <w:ilvl w:val="0"/>
          <w:numId w:val="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`type`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'变动类型'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54A6722" w14:textId="77777777" w:rsidR="005F053F" w:rsidRDefault="00000000">
      <w:pPr>
        <w:widowControl/>
        <w:numPr>
          <w:ilvl w:val="0"/>
          <w:numId w:val="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ts`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'变动时间'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2634418" w14:textId="77777777" w:rsidR="005F053F" w:rsidRDefault="00000000">
      <w:pPr>
        <w:widowControl/>
        <w:numPr>
          <w:ilvl w:val="0"/>
          <w:numId w:val="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`data` STRUCT&lt;id :STRING,user_id :STRING,from_vip :STRING,to_vip :STRING,create_time :STRING&gt;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'数据'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537FDCD" w14:textId="77777777" w:rsidR="005F053F" w:rsidRDefault="00000000">
      <w:pPr>
        <w:widowControl/>
        <w:numPr>
          <w:ilvl w:val="0"/>
          <w:numId w:val="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`old`  MAP&lt;STRING,STRING&gt;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旧值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01053F9" w14:textId="77777777" w:rsidR="005F053F" w:rsidRDefault="00000000">
      <w:pPr>
        <w:widowControl/>
        <w:numPr>
          <w:ilvl w:val="0"/>
          <w:numId w:val="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'VIP 变化表'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D7261A2" w14:textId="77777777" w:rsidR="005F053F" w:rsidRDefault="00000000">
      <w:pPr>
        <w:widowControl/>
        <w:numPr>
          <w:ilvl w:val="0"/>
          <w:numId w:val="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48184617" w14:textId="77777777" w:rsidR="005F053F" w:rsidRDefault="00000000">
      <w:pPr>
        <w:widowControl/>
        <w:numPr>
          <w:ilvl w:val="0"/>
          <w:numId w:val="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SERDE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org.apache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.hadoop.hive.serde2.JsonSerDe'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645A9B5" w14:textId="77777777" w:rsidR="005F053F" w:rsidRDefault="00000000">
      <w:pPr>
        <w:widowControl/>
        <w:numPr>
          <w:ilvl w:val="0"/>
          <w:numId w:val="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ods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ods_vip_change_detail_inc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</w:p>
    <w:p w14:paraId="198C7E4A" w14:textId="77777777" w:rsidR="005F053F" w:rsidRDefault="00000000">
      <w:r>
        <w:rPr>
          <w:rFonts w:hint="eastAsia"/>
        </w:rPr>
        <w:t>装载语句</w:t>
      </w:r>
    </w:p>
    <w:p w14:paraId="3DD5A830" w14:textId="77777777" w:rsidR="005F053F" w:rsidRDefault="005F053F"/>
    <w:p w14:paraId="48A201F8" w14:textId="77777777" w:rsidR="005F053F" w:rsidRDefault="00000000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2.2DIM层</w:t>
      </w:r>
    </w:p>
    <w:p w14:paraId="0A325A58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2.2.1地区维度表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0"/>
        <w:gridCol w:w="1801"/>
        <w:gridCol w:w="1801"/>
        <w:gridCol w:w="1858"/>
        <w:gridCol w:w="1801"/>
      </w:tblGrid>
      <w:tr w:rsidR="005F053F" w14:paraId="1A89A225" w14:textId="77777777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48C08DE0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维度信息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1E0FB526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</w:t>
            </w:r>
            <w:proofErr w:type="gramStart"/>
            <w:r>
              <w:rPr>
                <w:rFonts w:hint="eastAsia"/>
              </w:rPr>
              <w:t>表类型</w:t>
            </w:r>
            <w:proofErr w:type="gramEnd"/>
          </w:p>
        </w:tc>
        <w:tc>
          <w:tcPr>
            <w:tcW w:w="1857" w:type="dxa"/>
            <w:shd w:val="clear" w:color="auto" w:fill="F4B083" w:themeFill="accent2" w:themeFillTint="99"/>
          </w:tcPr>
          <w:p w14:paraId="5BA5466C" w14:textId="77777777" w:rsidR="005F053F" w:rsidRDefault="00000000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6E8B9258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7B7A367F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23C09AE4" w14:textId="77777777">
        <w:tc>
          <w:tcPr>
            <w:tcW w:w="1857" w:type="dxa"/>
          </w:tcPr>
          <w:p w14:paraId="2D1E3099" w14:textId="77777777" w:rsidR="005F053F" w:rsidRDefault="00000000">
            <w:pPr>
              <w:jc w:val="center"/>
            </w:pPr>
            <w:r>
              <w:rPr>
                <w:rFonts w:hint="eastAsia"/>
              </w:rPr>
              <w:t>地区维度</w:t>
            </w:r>
          </w:p>
        </w:tc>
        <w:tc>
          <w:tcPr>
            <w:tcW w:w="1857" w:type="dxa"/>
          </w:tcPr>
          <w:p w14:paraId="7A3B182C" w14:textId="77777777" w:rsidR="005F053F" w:rsidRDefault="00000000">
            <w:pPr>
              <w:jc w:val="center"/>
            </w:pPr>
            <w:r>
              <w:rPr>
                <w:rFonts w:hint="eastAsia"/>
              </w:rPr>
              <w:t>全量表</w:t>
            </w:r>
          </w:p>
        </w:tc>
        <w:tc>
          <w:tcPr>
            <w:tcW w:w="1857" w:type="dxa"/>
          </w:tcPr>
          <w:p w14:paraId="481B51D6" w14:textId="77777777" w:rsidR="005F053F" w:rsidRDefault="005F053F">
            <w:pPr>
              <w:jc w:val="center"/>
            </w:pPr>
          </w:p>
        </w:tc>
        <w:tc>
          <w:tcPr>
            <w:tcW w:w="1858" w:type="dxa"/>
          </w:tcPr>
          <w:p w14:paraId="5B1F5056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dim_province_full</w:t>
            </w:r>
            <w:proofErr w:type="spellEnd"/>
          </w:p>
        </w:tc>
        <w:tc>
          <w:tcPr>
            <w:tcW w:w="1858" w:type="dxa"/>
          </w:tcPr>
          <w:p w14:paraId="5B59EC06" w14:textId="77777777" w:rsidR="005F053F" w:rsidRDefault="00000000">
            <w:pPr>
              <w:jc w:val="center"/>
            </w:pPr>
            <w:r>
              <w:rPr>
                <w:rFonts w:hint="eastAsia"/>
              </w:rPr>
              <w:t>地区维度表</w:t>
            </w:r>
          </w:p>
        </w:tc>
      </w:tr>
    </w:tbl>
    <w:p w14:paraId="2F02E835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1D9308C1" w14:textId="77777777" w:rsidR="005F053F" w:rsidRDefault="00000000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dim_province_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CC3A33D" w14:textId="77777777" w:rsidR="005F053F" w:rsidRDefault="00000000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dim_province_full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85A2DCE" w14:textId="77777777" w:rsidR="005F053F" w:rsidRDefault="00000000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669C1F16" w14:textId="77777777" w:rsidR="005F053F" w:rsidRDefault="00000000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E617460" w14:textId="77777777" w:rsidR="005F053F" w:rsidRDefault="00000000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region_id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'大区id'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BBA3122" w14:textId="77777777" w:rsidR="005F053F" w:rsidRDefault="00000000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province_name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'省份名称'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0FBD046" w14:textId="77777777" w:rsidR="005F053F" w:rsidRDefault="00000000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area_code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'行政区位码'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771EEFD" w14:textId="77777777" w:rsidR="005F053F" w:rsidRDefault="00000000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iso_code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'国际编码'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8EA266C" w14:textId="77777777" w:rsidR="005F053F" w:rsidRDefault="00000000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`iso_3166_2`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'ISO3166 编码'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9D0ADCA" w14:textId="77777777" w:rsidR="005F053F" w:rsidRDefault="00000000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'地区维度表'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5A7ECD4" w14:textId="77777777" w:rsidR="005F053F" w:rsidRDefault="00000000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46358809" w14:textId="77777777" w:rsidR="005F053F" w:rsidRDefault="00000000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ORC  </w:t>
      </w:r>
    </w:p>
    <w:p w14:paraId="0EB0A766" w14:textId="77777777" w:rsidR="005F053F" w:rsidRDefault="00000000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/dim/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dim_province_full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A12BDA3" w14:textId="77777777" w:rsidR="005F053F" w:rsidRDefault="00000000">
      <w:pPr>
        <w:widowControl/>
        <w:numPr>
          <w:ilvl w:val="0"/>
          <w:numId w:val="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orc.compress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);  </w:t>
      </w:r>
    </w:p>
    <w:p w14:paraId="2C01D7EE" w14:textId="77777777" w:rsidR="005F053F" w:rsidRDefault="00000000">
      <w:r>
        <w:rPr>
          <w:rFonts w:hint="eastAsia"/>
        </w:rPr>
        <w:t>装载语句</w:t>
      </w:r>
    </w:p>
    <w:p w14:paraId="5DC58466" w14:textId="77777777" w:rsidR="005F053F" w:rsidRDefault="00000000">
      <w:r>
        <w:rPr>
          <w:rFonts w:hint="eastAsia"/>
        </w:rPr>
        <w:t>首日</w:t>
      </w:r>
    </w:p>
    <w:p w14:paraId="7D752D12" w14:textId="77777777" w:rsidR="005F053F" w:rsidRDefault="00000000">
      <w:pPr>
        <w:widowControl/>
        <w:numPr>
          <w:ilvl w:val="0"/>
          <w:numId w:val="3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}.dim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_province_full partition(dt=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134EFA96" w14:textId="77777777" w:rsidR="005F053F" w:rsidRDefault="00000000">
      <w:pPr>
        <w:widowControl/>
        <w:numPr>
          <w:ilvl w:val="0"/>
          <w:numId w:val="3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7F00776" w14:textId="77777777" w:rsidR="005F053F" w:rsidRDefault="00000000">
      <w:pPr>
        <w:widowControl/>
        <w:numPr>
          <w:ilvl w:val="0"/>
          <w:numId w:val="3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id,  </w:t>
      </w:r>
    </w:p>
    <w:p w14:paraId="2E5B11D6" w14:textId="77777777" w:rsidR="005F053F" w:rsidRDefault="00000000">
      <w:pPr>
        <w:widowControl/>
        <w:numPr>
          <w:ilvl w:val="0"/>
          <w:numId w:val="3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6C7FBA8" w14:textId="77777777" w:rsidR="005F053F" w:rsidRDefault="00000000">
      <w:pPr>
        <w:widowControl/>
        <w:numPr>
          <w:ilvl w:val="0"/>
          <w:numId w:val="3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region_id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10E4FB8" w14:textId="77777777" w:rsidR="005F053F" w:rsidRDefault="00000000">
      <w:pPr>
        <w:widowControl/>
        <w:numPr>
          <w:ilvl w:val="0"/>
          <w:numId w:val="3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area_code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D153111" w14:textId="77777777" w:rsidR="005F053F" w:rsidRDefault="00000000">
      <w:pPr>
        <w:widowControl/>
        <w:numPr>
          <w:ilvl w:val="0"/>
          <w:numId w:val="3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iso_code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1083051" w14:textId="77777777" w:rsidR="005F053F" w:rsidRDefault="00000000">
      <w:pPr>
        <w:widowControl/>
        <w:numPr>
          <w:ilvl w:val="0"/>
          <w:numId w:val="3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iso_3166_2  </w:t>
      </w:r>
    </w:p>
    <w:p w14:paraId="723276C7" w14:textId="77777777" w:rsidR="005F053F" w:rsidRDefault="00000000">
      <w:pPr>
        <w:widowControl/>
        <w:numPr>
          <w:ilvl w:val="0"/>
          <w:numId w:val="3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ods_base_province_full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503AAF4" w14:textId="77777777" w:rsidR="005F053F" w:rsidRDefault="00000000">
      <w:pPr>
        <w:widowControl/>
        <w:numPr>
          <w:ilvl w:val="0"/>
          <w:numId w:val="3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do_date</w:t>
      </w:r>
      <w:proofErr w:type="spellEnd"/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8C21374" w14:textId="77777777" w:rsidR="005F053F" w:rsidRDefault="00000000">
      <w:r>
        <w:rPr>
          <w:rFonts w:hint="eastAsia"/>
        </w:rPr>
        <w:t>每日</w:t>
      </w:r>
    </w:p>
    <w:p w14:paraId="5871278D" w14:textId="77777777" w:rsidR="005F053F" w:rsidRDefault="00000000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}.dim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_province_full partition(dt=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080720F8" w14:textId="77777777" w:rsidR="005F053F" w:rsidRDefault="00000000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4888E48" w14:textId="77777777" w:rsidR="005F053F" w:rsidRDefault="00000000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id,  </w:t>
      </w:r>
    </w:p>
    <w:p w14:paraId="55C71EDF" w14:textId="77777777" w:rsidR="005F053F" w:rsidRDefault="00000000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region_id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2F82C20" w14:textId="77777777" w:rsidR="005F053F" w:rsidRDefault="00000000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5C19CAC" w14:textId="77777777" w:rsidR="005F053F" w:rsidRDefault="00000000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area_code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FA42C2E" w14:textId="77777777" w:rsidR="005F053F" w:rsidRDefault="00000000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iso_code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83FB54F" w14:textId="77777777" w:rsidR="005F053F" w:rsidRDefault="00000000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iso_3166_2  </w:t>
      </w:r>
    </w:p>
    <w:p w14:paraId="5F1B4DF2" w14:textId="77777777" w:rsidR="005F053F" w:rsidRDefault="00000000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ods_base_province_full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58A2A3C" w14:textId="77777777" w:rsidR="005F053F" w:rsidRDefault="00000000">
      <w:pPr>
        <w:widowControl/>
        <w:numPr>
          <w:ilvl w:val="0"/>
          <w:numId w:val="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do_date</w:t>
      </w:r>
      <w:proofErr w:type="spellEnd"/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0831A2A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2.2.2用户维度表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5"/>
        <w:gridCol w:w="1805"/>
        <w:gridCol w:w="1804"/>
        <w:gridCol w:w="1842"/>
        <w:gridCol w:w="1805"/>
      </w:tblGrid>
      <w:tr w:rsidR="005F053F" w14:paraId="60BAF9FC" w14:textId="77777777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108F72FC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维度信息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6A3AEA16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</w:t>
            </w:r>
            <w:proofErr w:type="gramStart"/>
            <w:r>
              <w:rPr>
                <w:rFonts w:hint="eastAsia"/>
              </w:rPr>
              <w:t>表类型</w:t>
            </w:r>
            <w:proofErr w:type="gramEnd"/>
          </w:p>
        </w:tc>
        <w:tc>
          <w:tcPr>
            <w:tcW w:w="1857" w:type="dxa"/>
            <w:shd w:val="clear" w:color="auto" w:fill="F4B083" w:themeFill="accent2" w:themeFillTint="99"/>
          </w:tcPr>
          <w:p w14:paraId="71334533" w14:textId="77777777" w:rsidR="005F053F" w:rsidRDefault="00000000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56F2B55B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38243967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3B65FC10" w14:textId="77777777">
        <w:tc>
          <w:tcPr>
            <w:tcW w:w="1857" w:type="dxa"/>
          </w:tcPr>
          <w:p w14:paraId="00152306" w14:textId="77777777" w:rsidR="005F053F" w:rsidRDefault="00000000">
            <w:pPr>
              <w:jc w:val="center"/>
            </w:pPr>
            <w:r>
              <w:rPr>
                <w:rFonts w:hint="eastAsia"/>
              </w:rPr>
              <w:t>用户维度</w:t>
            </w:r>
          </w:p>
        </w:tc>
        <w:tc>
          <w:tcPr>
            <w:tcW w:w="1857" w:type="dxa"/>
          </w:tcPr>
          <w:p w14:paraId="45ED54ED" w14:textId="77777777" w:rsidR="005F053F" w:rsidRDefault="00000000">
            <w:pPr>
              <w:jc w:val="center"/>
            </w:pPr>
            <w:r>
              <w:rPr>
                <w:rFonts w:hint="eastAsia"/>
              </w:rPr>
              <w:t>拉链表</w:t>
            </w:r>
          </w:p>
        </w:tc>
        <w:tc>
          <w:tcPr>
            <w:tcW w:w="1857" w:type="dxa"/>
          </w:tcPr>
          <w:p w14:paraId="3CDFE755" w14:textId="77777777" w:rsidR="005F053F" w:rsidRDefault="005F053F">
            <w:pPr>
              <w:jc w:val="center"/>
            </w:pPr>
          </w:p>
        </w:tc>
        <w:tc>
          <w:tcPr>
            <w:tcW w:w="1858" w:type="dxa"/>
          </w:tcPr>
          <w:p w14:paraId="74BA8A2F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dim_user_zip</w:t>
            </w:r>
            <w:proofErr w:type="spellEnd"/>
          </w:p>
        </w:tc>
        <w:tc>
          <w:tcPr>
            <w:tcW w:w="1858" w:type="dxa"/>
          </w:tcPr>
          <w:p w14:paraId="335412E7" w14:textId="77777777" w:rsidR="005F053F" w:rsidRDefault="00000000">
            <w:pPr>
              <w:jc w:val="center"/>
            </w:pPr>
            <w:r>
              <w:rPr>
                <w:rFonts w:hint="eastAsia"/>
              </w:rPr>
              <w:t>用户维度表</w:t>
            </w:r>
          </w:p>
        </w:tc>
      </w:tr>
    </w:tbl>
    <w:p w14:paraId="5283CAFA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250EB881" w14:textId="77777777" w:rsidR="005F053F" w:rsidRDefault="00000000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dim_user_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zip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0C904FB" w14:textId="77777777" w:rsidR="005F053F" w:rsidRDefault="00000000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dim_user_zip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AD0DC09" w14:textId="77777777" w:rsidR="005F053F" w:rsidRDefault="00000000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399630B8" w14:textId="77777777" w:rsidR="005F053F" w:rsidRDefault="00000000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1D7C89A" w14:textId="77777777" w:rsidR="005F053F" w:rsidRDefault="00000000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login_name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'用户名称'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E3799E7" w14:textId="77777777" w:rsidR="005F053F" w:rsidRDefault="00000000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nick_name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'用户昵称'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6182A95" w14:textId="77777777" w:rsidR="005F053F" w:rsidRDefault="00000000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real_name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'用户姓名'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8264CAD" w14:textId="77777777" w:rsidR="005F053F" w:rsidRDefault="00000000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phone_num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'手机号码'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0586BAE" w14:textId="77777777" w:rsidR="005F053F" w:rsidRDefault="00000000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`email`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'邮箱'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B27BC17" w14:textId="77777777" w:rsidR="005F053F" w:rsidRDefault="00000000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user_level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'用户等级'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E679BF1" w14:textId="77777777" w:rsidR="005F053F" w:rsidRDefault="00000000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`birthday`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'用户生日'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7D6415E" w14:textId="77777777" w:rsidR="005F053F" w:rsidRDefault="00000000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`gender`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'性别'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196A4A9" w14:textId="77777777" w:rsidR="005F053F" w:rsidRDefault="00000000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'创建时间'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B37EECA" w14:textId="77777777" w:rsidR="005F053F" w:rsidRDefault="00000000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operate_time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'操作时间'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BD09DE9" w14:textId="77777777" w:rsidR="005F053F" w:rsidRDefault="00000000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start_date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'开始日期'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D46EE61" w14:textId="77777777" w:rsidR="005F053F" w:rsidRDefault="00000000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end_date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'结束日期'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533C718" w14:textId="77777777" w:rsidR="005F053F" w:rsidRDefault="00000000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'用户维度表'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E69C4FB" w14:textId="77777777" w:rsidR="005F053F" w:rsidRDefault="00000000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0AB67BD2" w14:textId="77777777" w:rsidR="005F053F" w:rsidRDefault="00000000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ORC  </w:t>
      </w:r>
    </w:p>
    <w:p w14:paraId="15B8E854" w14:textId="77777777" w:rsidR="005F053F" w:rsidRDefault="00000000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/dim/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dim_user_zip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1B5AB77" w14:textId="77777777" w:rsidR="005F053F" w:rsidRDefault="00000000">
      <w:pPr>
        <w:widowControl/>
        <w:numPr>
          <w:ilvl w:val="0"/>
          <w:numId w:val="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orc.compress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</w:t>
      </w:r>
    </w:p>
    <w:p w14:paraId="617FE2F9" w14:textId="77777777" w:rsidR="005F053F" w:rsidRDefault="00000000">
      <w:r>
        <w:rPr>
          <w:rFonts w:hint="eastAsia"/>
        </w:rPr>
        <w:t>装载语句</w:t>
      </w:r>
    </w:p>
    <w:p w14:paraId="02335648" w14:textId="77777777" w:rsidR="005F053F" w:rsidRDefault="00000000">
      <w:r>
        <w:rPr>
          <w:rFonts w:hint="eastAsia"/>
        </w:rPr>
        <w:t>首日</w:t>
      </w:r>
    </w:p>
    <w:p w14:paraId="0681CA3F" w14:textId="77777777" w:rsidR="005F053F" w:rsidRDefault="00000000">
      <w:pPr>
        <w:widowControl/>
        <w:numPr>
          <w:ilvl w:val="0"/>
          <w:numId w:val="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}.dim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_user_zip partition 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'9999-12-31'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3C388E4F" w14:textId="77777777" w:rsidR="005F053F" w:rsidRDefault="00000000">
      <w:pPr>
        <w:widowControl/>
        <w:numPr>
          <w:ilvl w:val="0"/>
          <w:numId w:val="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0B838BE" w14:textId="77777777" w:rsidR="005F053F" w:rsidRDefault="00000000">
      <w:pPr>
        <w:widowControl/>
        <w:numPr>
          <w:ilvl w:val="0"/>
          <w:numId w:val="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data.id,  </w:t>
      </w:r>
    </w:p>
    <w:p w14:paraId="1665A997" w14:textId="77777777" w:rsidR="005F053F" w:rsidRDefault="00000000">
      <w:pPr>
        <w:widowControl/>
        <w:numPr>
          <w:ilvl w:val="0"/>
          <w:numId w:val="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data.login_name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527D428" w14:textId="77777777" w:rsidR="005F053F" w:rsidRDefault="00000000">
      <w:pPr>
        <w:widowControl/>
        <w:numPr>
          <w:ilvl w:val="0"/>
          <w:numId w:val="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data.nick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402D540" w14:textId="77777777" w:rsidR="005F053F" w:rsidRDefault="00000000">
      <w:pPr>
        <w:widowControl/>
        <w:numPr>
          <w:ilvl w:val="0"/>
          <w:numId w:val="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md5(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data.real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),  </w:t>
      </w:r>
    </w:p>
    <w:p w14:paraId="2BBBE679" w14:textId="77777777" w:rsidR="005F053F" w:rsidRDefault="00000000">
      <w:pPr>
        <w:widowControl/>
        <w:numPr>
          <w:ilvl w:val="0"/>
          <w:numId w:val="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md5(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if(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data.phone_num regexp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'^(13[0-9]|14[01456879]|15[0-35-9]|16[2567]|17[0-8]|18[0-9]|19[0-35-9])\\\d{8}$'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,data.phone_num,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)),  </w:t>
      </w:r>
    </w:p>
    <w:p w14:paraId="62856AEC" w14:textId="77777777" w:rsidR="005F053F" w:rsidRDefault="00000000">
      <w:pPr>
        <w:widowControl/>
        <w:numPr>
          <w:ilvl w:val="0"/>
          <w:numId w:val="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md5(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if(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data.email regexp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'^[a-zA-Z0-9_-]+@[a-zA-Z0-9_-]+(\\\.[a-zA-Z0-9_-]+)+$'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,data.email,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)),  </w:t>
      </w:r>
    </w:p>
    <w:p w14:paraId="3363DE11" w14:textId="77777777" w:rsidR="005F053F" w:rsidRDefault="00000000">
      <w:pPr>
        <w:widowControl/>
        <w:numPr>
          <w:ilvl w:val="0"/>
          <w:numId w:val="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data.user_level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94AEF18" w14:textId="77777777" w:rsidR="005F053F" w:rsidRDefault="00000000">
      <w:pPr>
        <w:widowControl/>
        <w:numPr>
          <w:ilvl w:val="0"/>
          <w:numId w:val="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data.birthday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AC3390B" w14:textId="77777777" w:rsidR="005F053F" w:rsidRDefault="00000000">
      <w:pPr>
        <w:widowControl/>
        <w:numPr>
          <w:ilvl w:val="0"/>
          <w:numId w:val="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data.gender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E704638" w14:textId="77777777" w:rsidR="005F053F" w:rsidRDefault="00000000">
      <w:pPr>
        <w:widowControl/>
        <w:numPr>
          <w:ilvl w:val="0"/>
          <w:numId w:val="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data.create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442A96A" w14:textId="77777777" w:rsidR="005F053F" w:rsidRDefault="00000000">
      <w:pPr>
        <w:widowControl/>
        <w:numPr>
          <w:ilvl w:val="0"/>
          <w:numId w:val="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data.operate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C69FD88" w14:textId="77777777" w:rsidR="005F053F" w:rsidRDefault="00000000">
      <w:pPr>
        <w:widowControl/>
        <w:numPr>
          <w:ilvl w:val="0"/>
          <w:numId w:val="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start_date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93022D2" w14:textId="77777777" w:rsidR="005F053F" w:rsidRDefault="00000000">
      <w:pPr>
        <w:widowControl/>
        <w:numPr>
          <w:ilvl w:val="0"/>
          <w:numId w:val="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'9999-12-31'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end_date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6B4B903" w14:textId="77777777" w:rsidR="005F053F" w:rsidRDefault="00000000">
      <w:pPr>
        <w:widowControl/>
        <w:numPr>
          <w:ilvl w:val="0"/>
          <w:numId w:val="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lastRenderedPageBreak/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ods_user_info_inc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E2AA96B" w14:textId="77777777" w:rsidR="005F053F" w:rsidRDefault="00000000">
      <w:pPr>
        <w:widowControl/>
        <w:numPr>
          <w:ilvl w:val="0"/>
          <w:numId w:val="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5B23521" w14:textId="77777777" w:rsidR="005F053F" w:rsidRDefault="00000000">
      <w:pPr>
        <w:widowControl/>
        <w:numPr>
          <w:ilvl w:val="0"/>
          <w:numId w:val="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type=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'bootstrap-insert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0AD02DC" w14:textId="77777777" w:rsidR="005F053F" w:rsidRDefault="00000000">
      <w:r>
        <w:rPr>
          <w:rFonts w:hint="eastAsia"/>
        </w:rPr>
        <w:t>每日</w:t>
      </w:r>
    </w:p>
    <w:p w14:paraId="3853A3E3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dim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_user_zip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partition(dt)  </w:t>
      </w:r>
    </w:p>
    <w:p w14:paraId="7BC31FF1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7AD50A6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id,  </w:t>
      </w:r>
    </w:p>
    <w:p w14:paraId="1EFB9998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login_name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54012EB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nick_name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6228BC6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real_name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65912EF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phone_num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23812CC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email,  </w:t>
      </w:r>
    </w:p>
    <w:p w14:paraId="7C35E9E2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user_level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B5A71C5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birthday,  </w:t>
      </w:r>
    </w:p>
    <w:p w14:paraId="17CB7759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gender,  </w:t>
      </w:r>
    </w:p>
    <w:p w14:paraId="73AE5092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155D692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operate_time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515574F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start_date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EC35B5A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if(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=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2,date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_sub(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,1),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end_date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end_date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7944EFC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if(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=1,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'9999-12-31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,date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_sub(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,1)) dt  </w:t>
      </w:r>
    </w:p>
    <w:p w14:paraId="2FA6D15F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DBAE95A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  </w:t>
      </w:r>
    </w:p>
    <w:p w14:paraId="7696F23D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7D8187B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id,  </w:t>
      </w:r>
    </w:p>
    <w:p w14:paraId="582FE626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login_name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09D13E0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nick_name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5104A92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real_name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D09A6D8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phone_num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6528436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email,  </w:t>
      </w:r>
    </w:p>
    <w:p w14:paraId="16A6D9FF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user_level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A05BEF7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birthday,  </w:t>
      </w:r>
    </w:p>
    <w:p w14:paraId="697BCD77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gender,  </w:t>
      </w:r>
    </w:p>
    <w:p w14:paraId="4D862FDD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FE6FEC3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operate_time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BC851A3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start_date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EF0A90A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end_date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191C1C5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row_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number(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over (partition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order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start_date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desc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rn  </w:t>
      </w:r>
    </w:p>
    <w:p w14:paraId="5FC373F0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843A211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(  </w:t>
      </w:r>
    </w:p>
    <w:p w14:paraId="05AD44E4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33882B8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id,  </w:t>
      </w:r>
    </w:p>
    <w:p w14:paraId="09FBA6E9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login_name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63EF8DC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nick_name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8DDDCF4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real_name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27225A0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phone_num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01A52AD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email,  </w:t>
      </w:r>
    </w:p>
    <w:p w14:paraId="7CE291BB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user_level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AFDBFCD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birthday,  </w:t>
      </w:r>
    </w:p>
    <w:p w14:paraId="13B3E189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gender,  </w:t>
      </w:r>
    </w:p>
    <w:p w14:paraId="76DFF1E0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84F058E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operate_time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A94D0B5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start_date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A178B78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end_date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44E3AA9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dim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_user_zip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82D247D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'9999-12-31'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6DD80A4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A9CD404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D7E7F62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id,  </w:t>
      </w:r>
    </w:p>
    <w:p w14:paraId="78E9BBF3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login_name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9DC421A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nick_name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1E0BDC7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md5(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real_name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5DD6F6F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md5(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if(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phone_num regexp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'^(13[0-9]|14[01456879]|15[0-35-9]|16[2567]|17[0-8]|18[0-9]|19[0-35-9])\\\d{8}$'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,phone_num,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)) phone_num,  </w:t>
      </w:r>
    </w:p>
    <w:p w14:paraId="0B08BDA2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md5(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if(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email regexp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'^[a-zA-Z0-9_-]+@[a-zA-Z0-9_-]+(\\\.[a-zA-Z0-9_-]+)+$'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,email,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)) email,  </w:t>
      </w:r>
    </w:p>
    <w:p w14:paraId="695FAE31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user_level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6AA6C70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birthday,  </w:t>
      </w:r>
    </w:p>
    <w:p w14:paraId="230EC7FA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gender,  </w:t>
      </w:r>
    </w:p>
    <w:p w14:paraId="091A79A5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7B96EC7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operate_time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FDBBF33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start_date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C4311D9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      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'9999-12-31'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end_date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410714C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5D744AE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(  </w:t>
      </w:r>
    </w:p>
    <w:p w14:paraId="4E729968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D740E97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data.id,  </w:t>
      </w:r>
    </w:p>
    <w:p w14:paraId="0860683D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data.login_name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58B942B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data.nick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6C035AD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data.real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6D7F1A9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data.phone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_num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55EA2A1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data.email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A91EA35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data.user_level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AD2C67F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data.birthday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315EEC5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data.gender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B75E656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data.create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5126B39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data.operate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EA85ED2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row_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number(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over (partition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data.id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order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ts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desc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rn  </w:t>
      </w:r>
    </w:p>
    <w:p w14:paraId="5C4A7475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ods_user_info_inc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F628200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121F724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1  </w:t>
      </w:r>
    </w:p>
    <w:p w14:paraId="3F13024F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=1  </w:t>
      </w:r>
    </w:p>
    <w:p w14:paraId="574C6FA2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2  </w:t>
      </w:r>
    </w:p>
    <w:p w14:paraId="2A637903" w14:textId="77777777" w:rsidR="005F053F" w:rsidRDefault="00000000">
      <w:pPr>
        <w:widowControl/>
        <w:numPr>
          <w:ilvl w:val="0"/>
          <w:numId w:val="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3;  </w:t>
      </w:r>
    </w:p>
    <w:p w14:paraId="452635CA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2.2.3课程维度表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35"/>
        <w:gridCol w:w="1735"/>
        <w:gridCol w:w="1735"/>
        <w:gridCol w:w="2120"/>
        <w:gridCol w:w="1736"/>
      </w:tblGrid>
      <w:tr w:rsidR="005F053F" w14:paraId="6434F31E" w14:textId="77777777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65EA6E15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维度信息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6D8E0473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</w:t>
            </w:r>
            <w:proofErr w:type="gramStart"/>
            <w:r>
              <w:rPr>
                <w:rFonts w:hint="eastAsia"/>
              </w:rPr>
              <w:t>表类型</w:t>
            </w:r>
            <w:proofErr w:type="gramEnd"/>
          </w:p>
        </w:tc>
        <w:tc>
          <w:tcPr>
            <w:tcW w:w="1857" w:type="dxa"/>
            <w:shd w:val="clear" w:color="auto" w:fill="F4B083" w:themeFill="accent2" w:themeFillTint="99"/>
          </w:tcPr>
          <w:p w14:paraId="7C4DB466" w14:textId="77777777" w:rsidR="005F053F" w:rsidRDefault="00000000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4C0E9A60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67452F50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2F04E2CE" w14:textId="77777777">
        <w:tc>
          <w:tcPr>
            <w:tcW w:w="1857" w:type="dxa"/>
          </w:tcPr>
          <w:p w14:paraId="5E5FA4AE" w14:textId="77777777" w:rsidR="005F053F" w:rsidRDefault="00000000">
            <w:pPr>
              <w:jc w:val="center"/>
            </w:pPr>
            <w:r>
              <w:rPr>
                <w:rFonts w:hint="eastAsia"/>
              </w:rPr>
              <w:t>课程维度</w:t>
            </w:r>
          </w:p>
        </w:tc>
        <w:tc>
          <w:tcPr>
            <w:tcW w:w="1857" w:type="dxa"/>
          </w:tcPr>
          <w:p w14:paraId="163D9ECD" w14:textId="77777777" w:rsidR="005F053F" w:rsidRDefault="00000000">
            <w:pPr>
              <w:jc w:val="center"/>
            </w:pPr>
            <w:r>
              <w:rPr>
                <w:rFonts w:hint="eastAsia"/>
              </w:rPr>
              <w:t>全量表</w:t>
            </w:r>
          </w:p>
        </w:tc>
        <w:tc>
          <w:tcPr>
            <w:tcW w:w="1857" w:type="dxa"/>
          </w:tcPr>
          <w:p w14:paraId="5501CE0D" w14:textId="77777777" w:rsidR="005F053F" w:rsidRDefault="005F053F">
            <w:pPr>
              <w:jc w:val="center"/>
            </w:pPr>
          </w:p>
        </w:tc>
        <w:tc>
          <w:tcPr>
            <w:tcW w:w="1858" w:type="dxa"/>
          </w:tcPr>
          <w:p w14:paraId="414AAFAD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dim_course_info_full</w:t>
            </w:r>
            <w:proofErr w:type="spellEnd"/>
          </w:p>
        </w:tc>
        <w:tc>
          <w:tcPr>
            <w:tcW w:w="1858" w:type="dxa"/>
          </w:tcPr>
          <w:p w14:paraId="6942495A" w14:textId="77777777" w:rsidR="005F053F" w:rsidRDefault="00000000">
            <w:pPr>
              <w:jc w:val="center"/>
            </w:pPr>
            <w:r>
              <w:rPr>
                <w:rFonts w:hint="eastAsia"/>
              </w:rPr>
              <w:t>课程维度表</w:t>
            </w:r>
          </w:p>
        </w:tc>
      </w:tr>
    </w:tbl>
    <w:p w14:paraId="697DBBE5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179E2FD6" w14:textId="77777777" w:rsidR="005F053F" w:rsidRDefault="00000000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dim_course_info_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A9DF0F2" w14:textId="77777777" w:rsidR="005F053F" w:rsidRDefault="00000000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dim_course_info_full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8314357" w14:textId="77777777" w:rsidR="005F053F" w:rsidRDefault="00000000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64F128C2" w14:textId="77777777" w:rsidR="005F053F" w:rsidRDefault="00000000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2B5979C" w14:textId="77777777" w:rsidR="005F053F" w:rsidRDefault="00000000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B85FC2F" w14:textId="77777777" w:rsidR="005F053F" w:rsidRDefault="00000000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subject_id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'学科id'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E287FF9" w14:textId="77777777" w:rsidR="005F053F" w:rsidRDefault="00000000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`teacher`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'讲师名称'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2C258B0" w14:textId="77777777" w:rsidR="005F053F" w:rsidRDefault="00000000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chapter_num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'章节数'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4D11A9F" w14:textId="77777777" w:rsidR="005F053F" w:rsidRDefault="00000000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origin_price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'价格'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4F738ED" w14:textId="77777777" w:rsidR="005F053F" w:rsidRDefault="00000000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reduce_amount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'优惠金额'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B4FBCE7" w14:textId="77777777" w:rsidR="005F053F" w:rsidRDefault="00000000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actual_price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'实际价格'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D0EDDD6" w14:textId="77777777" w:rsidR="005F053F" w:rsidRDefault="00000000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course_introduce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'课程介绍'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E610E24" w14:textId="77777777" w:rsidR="005F053F" w:rsidRDefault="00000000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'创建时间'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C686C25" w14:textId="77777777" w:rsidR="005F053F" w:rsidRDefault="00000000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update_time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'更新时间'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D09A4F3" w14:textId="77777777" w:rsidR="005F053F" w:rsidRDefault="00000000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subject_name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'科目名称'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609F27D" w14:textId="77777777" w:rsidR="005F053F" w:rsidRDefault="00000000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category_id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'分类'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6A89B0C" w14:textId="77777777" w:rsidR="005F053F" w:rsidRDefault="00000000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category_name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'分类名称'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D50FBF2" w14:textId="77777777" w:rsidR="005F053F" w:rsidRDefault="00000000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'课程维度表'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6DE2B8F" w14:textId="77777777" w:rsidR="005F053F" w:rsidRDefault="00000000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5439F313" w14:textId="77777777" w:rsidR="005F053F" w:rsidRDefault="00000000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ORC  </w:t>
      </w:r>
    </w:p>
    <w:p w14:paraId="4E2F0FD8" w14:textId="77777777" w:rsidR="005F053F" w:rsidRDefault="00000000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/dim/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dim_course_full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E7FB98A" w14:textId="77777777" w:rsidR="005F053F" w:rsidRDefault="00000000">
      <w:pPr>
        <w:widowControl/>
        <w:numPr>
          <w:ilvl w:val="0"/>
          <w:numId w:val="3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orc.compress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);  </w:t>
      </w:r>
    </w:p>
    <w:p w14:paraId="04FDEECE" w14:textId="77777777" w:rsidR="005F053F" w:rsidRDefault="00000000">
      <w:r>
        <w:rPr>
          <w:rFonts w:hint="eastAsia"/>
        </w:rPr>
        <w:t>装载语句</w:t>
      </w:r>
    </w:p>
    <w:p w14:paraId="1CBEF821" w14:textId="77777777" w:rsidR="005F053F" w:rsidRDefault="00000000">
      <w:r>
        <w:rPr>
          <w:rFonts w:hint="eastAsia"/>
        </w:rPr>
        <w:t>首日</w:t>
      </w:r>
    </w:p>
    <w:p w14:paraId="6541D2AB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}.dim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_course_info_full partition (dt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293BCB4E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course.id,  </w:t>
      </w:r>
    </w:p>
    <w:p w14:paraId="75F3395D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EEC9050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subject_id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468F35A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teacher,  </w:t>
      </w:r>
    </w:p>
    <w:p w14:paraId="694C9690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chapter_num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A390E78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origin_price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9ECEA9C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reduce_amount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0F1346B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actual_price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074CD3A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course_introduce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BF21A8A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1F0EC44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update_time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2A48ECC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subject_name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E06F463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category_id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BDA675B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category_name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4BC15C2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  </w:t>
      </w:r>
    </w:p>
    <w:p w14:paraId="3E9B6528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id,  </w:t>
      </w:r>
    </w:p>
    <w:p w14:paraId="6A84736A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64C9913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subject_id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399597F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           teacher,  </w:t>
      </w:r>
    </w:p>
    <w:p w14:paraId="5D0B570B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chapter_num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7172F38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origin_price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F7B323C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reduce_amount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4431F28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actual_price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E0F2901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course_introduce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6A505A6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3D67591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update_time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569015B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ods_course_info_full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865FD6A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course  </w:t>
      </w:r>
    </w:p>
    <w:p w14:paraId="5BB7A100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EA86082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(  </w:t>
      </w:r>
    </w:p>
    <w:p w14:paraId="0C8B1719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id,  </w:t>
      </w:r>
    </w:p>
    <w:p w14:paraId="4F01D294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subject_name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3F84FF6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category_id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8203BD4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ods_base_subject_info_full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7A3F4FA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7FA072A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)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base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DF1C91F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course.subject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base.id  </w:t>
      </w:r>
    </w:p>
    <w:p w14:paraId="4FBD95A2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7224CDB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(  </w:t>
      </w:r>
    </w:p>
    <w:p w14:paraId="39EB41B4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id,  </w:t>
      </w:r>
    </w:p>
    <w:p w14:paraId="11446F8F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category_name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9787A46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ods_base_category_info_full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DF7812E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B23B2ED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)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category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394199F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base.category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category.id  </w:t>
      </w:r>
    </w:p>
    <w:p w14:paraId="53A7B556" w14:textId="77777777" w:rsidR="005F053F" w:rsidRDefault="00000000">
      <w:pPr>
        <w:widowControl/>
        <w:numPr>
          <w:ilvl w:val="0"/>
          <w:numId w:val="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base.id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3E49682" w14:textId="77777777" w:rsidR="005F053F" w:rsidRDefault="00000000">
      <w:r>
        <w:rPr>
          <w:rFonts w:hint="eastAsia"/>
        </w:rPr>
        <w:t>每日</w:t>
      </w:r>
    </w:p>
    <w:p w14:paraId="536ED324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}.dim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_course_info_full partition 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5DA6E4B8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course.id,  </w:t>
      </w:r>
    </w:p>
    <w:p w14:paraId="66A13C1C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28BF322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subject_id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DFB4DF2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teacher,  </w:t>
      </w:r>
    </w:p>
    <w:p w14:paraId="0CEA1AA7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chapter_num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C0D3510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origin_price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1B969B9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reduce_amount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119BFE9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actual_price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3E44875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course_introduce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7BC58E3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FAAF8FF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update_time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D1F2422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subject_name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EB9E97E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category_id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D3F6901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category_name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4AC2A3A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  </w:t>
      </w:r>
    </w:p>
    <w:p w14:paraId="2BDCA4E6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id,  </w:t>
      </w:r>
    </w:p>
    <w:p w14:paraId="4AAEDD60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16F9334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subject_id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06EF7E0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teacher,  </w:t>
      </w:r>
    </w:p>
    <w:p w14:paraId="5C2818E0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chapter_num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94F34AD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origin_price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EA48885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reduce_amount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9162E95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actual_price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305E2EB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course_introduce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3DF3494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4F0D81F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update_time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6A00C9C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ods_course_info_full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5106D00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course  </w:t>
      </w:r>
    </w:p>
    <w:p w14:paraId="223278E9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555494E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(  </w:t>
      </w:r>
    </w:p>
    <w:p w14:paraId="33E9F3D4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id,  </w:t>
      </w:r>
    </w:p>
    <w:p w14:paraId="313BD23A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subject_name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EFCB61D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category_id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FE35579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ods_base_subject_info_full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F52BBC0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3F9A8D0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)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base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BCE1B57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course.subject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base.id  </w:t>
      </w:r>
    </w:p>
    <w:p w14:paraId="1CFBA20A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C840D68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(  </w:t>
      </w:r>
    </w:p>
    <w:p w14:paraId="71033C53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id,  </w:t>
      </w:r>
    </w:p>
    <w:p w14:paraId="242E2B93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category_name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A4A5DC7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ods_base_category_info_full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1FC57B0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8BCBDD9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)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category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BCC0F8A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base.category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category.id  </w:t>
      </w:r>
    </w:p>
    <w:p w14:paraId="1E7CF594" w14:textId="77777777" w:rsidR="005F053F" w:rsidRDefault="00000000">
      <w:pPr>
        <w:widowControl/>
        <w:numPr>
          <w:ilvl w:val="0"/>
          <w:numId w:val="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base.id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AE5FD71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2.2.4章节维度表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1"/>
        <w:gridCol w:w="1854"/>
        <w:gridCol w:w="1802"/>
      </w:tblGrid>
      <w:tr w:rsidR="005F053F" w14:paraId="2CBAF85F" w14:textId="77777777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2438A741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维度信息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2C751BDE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</w:t>
            </w:r>
            <w:proofErr w:type="gramStart"/>
            <w:r>
              <w:rPr>
                <w:rFonts w:hint="eastAsia"/>
              </w:rPr>
              <w:t>表类型</w:t>
            </w:r>
            <w:proofErr w:type="gramEnd"/>
          </w:p>
        </w:tc>
        <w:tc>
          <w:tcPr>
            <w:tcW w:w="1857" w:type="dxa"/>
            <w:shd w:val="clear" w:color="auto" w:fill="F4B083" w:themeFill="accent2" w:themeFillTint="99"/>
          </w:tcPr>
          <w:p w14:paraId="23BAD06B" w14:textId="77777777" w:rsidR="005F053F" w:rsidRDefault="00000000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50DA5842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6378CF70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6B639A53" w14:textId="77777777">
        <w:tc>
          <w:tcPr>
            <w:tcW w:w="1857" w:type="dxa"/>
          </w:tcPr>
          <w:p w14:paraId="1BD71195" w14:textId="77777777" w:rsidR="005F053F" w:rsidRDefault="00000000">
            <w:pPr>
              <w:jc w:val="center"/>
            </w:pPr>
            <w:r>
              <w:rPr>
                <w:rFonts w:hint="eastAsia"/>
              </w:rPr>
              <w:t>章节维度</w:t>
            </w:r>
          </w:p>
        </w:tc>
        <w:tc>
          <w:tcPr>
            <w:tcW w:w="1857" w:type="dxa"/>
          </w:tcPr>
          <w:p w14:paraId="24CA3608" w14:textId="77777777" w:rsidR="005F053F" w:rsidRDefault="00000000">
            <w:pPr>
              <w:jc w:val="center"/>
            </w:pPr>
            <w:r>
              <w:rPr>
                <w:rFonts w:hint="eastAsia"/>
              </w:rPr>
              <w:t>全量表</w:t>
            </w:r>
          </w:p>
        </w:tc>
        <w:tc>
          <w:tcPr>
            <w:tcW w:w="1857" w:type="dxa"/>
          </w:tcPr>
          <w:p w14:paraId="7C878D85" w14:textId="77777777" w:rsidR="005F053F" w:rsidRDefault="005F053F">
            <w:pPr>
              <w:jc w:val="center"/>
            </w:pPr>
          </w:p>
        </w:tc>
        <w:tc>
          <w:tcPr>
            <w:tcW w:w="1858" w:type="dxa"/>
          </w:tcPr>
          <w:p w14:paraId="774D257E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dim_chapter_full</w:t>
            </w:r>
            <w:proofErr w:type="spellEnd"/>
          </w:p>
        </w:tc>
        <w:tc>
          <w:tcPr>
            <w:tcW w:w="1858" w:type="dxa"/>
          </w:tcPr>
          <w:p w14:paraId="65A44E7A" w14:textId="77777777" w:rsidR="005F053F" w:rsidRDefault="00000000">
            <w:pPr>
              <w:jc w:val="center"/>
            </w:pPr>
            <w:r>
              <w:rPr>
                <w:rFonts w:hint="eastAsia"/>
              </w:rPr>
              <w:t>章节维度表</w:t>
            </w:r>
          </w:p>
        </w:tc>
      </w:tr>
    </w:tbl>
    <w:p w14:paraId="67245397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77A7C85B" w14:textId="77777777" w:rsidR="005F053F" w:rsidRDefault="00000000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dim_chapter_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ABE389A" w14:textId="77777777" w:rsidR="005F053F" w:rsidRDefault="00000000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dim_chapter_full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E8E5B5C" w14:textId="77777777" w:rsidR="005F053F" w:rsidRDefault="00000000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6653DC85" w14:textId="77777777" w:rsidR="005F053F" w:rsidRDefault="00000000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A3FBD26" w14:textId="77777777" w:rsidR="005F053F" w:rsidRDefault="00000000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chapter_name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'章节名称'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A4824AF" w14:textId="77777777" w:rsidR="005F053F" w:rsidRDefault="00000000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video_id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'视频id'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CB42B28" w14:textId="77777777" w:rsidR="005F053F" w:rsidRDefault="00000000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is_free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'是否免费'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6E898B7" w14:textId="77777777" w:rsidR="005F053F" w:rsidRDefault="00000000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video_name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'视频名称'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4376FA2" w14:textId="77777777" w:rsidR="005F053F" w:rsidRDefault="00000000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'创建时间'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DC27AD0" w14:textId="77777777" w:rsidR="005F053F" w:rsidRDefault="00000000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update_time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'更新时间'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8EE32B0" w14:textId="77777777" w:rsidR="005F053F" w:rsidRDefault="00000000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'章节维度表'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51B5B75" w14:textId="77777777" w:rsidR="005F053F" w:rsidRDefault="00000000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35908952" w14:textId="77777777" w:rsidR="005F053F" w:rsidRDefault="00000000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ORC  </w:t>
      </w:r>
    </w:p>
    <w:p w14:paraId="04F0E556" w14:textId="77777777" w:rsidR="005F053F" w:rsidRDefault="00000000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/dim/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dim_chapter_full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89ABFDA" w14:textId="77777777" w:rsidR="005F053F" w:rsidRDefault="00000000">
      <w:pPr>
        <w:widowControl/>
        <w:numPr>
          <w:ilvl w:val="0"/>
          <w:numId w:val="4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orc.compress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</w:t>
      </w:r>
    </w:p>
    <w:p w14:paraId="53BEDD18" w14:textId="77777777" w:rsidR="005F053F" w:rsidRDefault="00000000">
      <w:r>
        <w:rPr>
          <w:rFonts w:hint="eastAsia"/>
        </w:rPr>
        <w:t>装载语句</w:t>
      </w:r>
    </w:p>
    <w:p w14:paraId="5C34C5D2" w14:textId="77777777" w:rsidR="005F053F" w:rsidRDefault="00000000">
      <w:r>
        <w:rPr>
          <w:rFonts w:hint="eastAsia"/>
        </w:rPr>
        <w:t>首日</w:t>
      </w:r>
    </w:p>
    <w:p w14:paraId="6F95FCE7" w14:textId="77777777" w:rsidR="005F053F" w:rsidRDefault="00000000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}.dim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_chapter_full partition (dt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68140E2B" w14:textId="77777777" w:rsidR="005F053F" w:rsidRDefault="00000000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chapter.id,  </w:t>
      </w:r>
    </w:p>
    <w:p w14:paraId="64708952" w14:textId="77777777" w:rsidR="005F053F" w:rsidRDefault="00000000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chapter_name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C50F8BD" w14:textId="77777777" w:rsidR="005F053F" w:rsidRDefault="00000000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video_id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9633E5B" w14:textId="77777777" w:rsidR="005F053F" w:rsidRDefault="00000000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is_free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F5BFEC7" w14:textId="77777777" w:rsidR="005F053F" w:rsidRDefault="00000000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video_name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749EA58" w14:textId="77777777" w:rsidR="005F053F" w:rsidRDefault="00000000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9AFE17A" w14:textId="77777777" w:rsidR="005F053F" w:rsidRDefault="00000000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update_time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B69BEF1" w14:textId="77777777" w:rsidR="005F053F" w:rsidRDefault="00000000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62CEF12D" w14:textId="77777777" w:rsidR="005F053F" w:rsidRDefault="00000000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id,  </w:t>
      </w:r>
    </w:p>
    <w:p w14:paraId="38072C15" w14:textId="77777777" w:rsidR="005F053F" w:rsidRDefault="00000000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chapter_name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632E837" w14:textId="77777777" w:rsidR="005F053F" w:rsidRDefault="00000000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video_id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A033D80" w14:textId="77777777" w:rsidR="005F053F" w:rsidRDefault="00000000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is_free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95B4832" w14:textId="77777777" w:rsidR="005F053F" w:rsidRDefault="00000000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DED60D5" w14:textId="77777777" w:rsidR="005F053F" w:rsidRDefault="00000000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update_time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6A8ADD5" w14:textId="77777777" w:rsidR="005F053F" w:rsidRDefault="00000000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ods_chapter_info_full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021B825" w14:textId="77777777" w:rsidR="005F053F" w:rsidRDefault="00000000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8A22F57" w14:textId="77777777" w:rsidR="005F053F" w:rsidRDefault="00000000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)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chapter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0FF1CE2" w14:textId="77777777" w:rsidR="005F053F" w:rsidRDefault="00000000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outer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603E2BE" w14:textId="77777777" w:rsidR="005F053F" w:rsidRDefault="00000000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(  </w:t>
      </w:r>
    </w:p>
    <w:p w14:paraId="1E1E684B" w14:textId="77777777" w:rsidR="005F053F" w:rsidRDefault="00000000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id,  </w:t>
      </w:r>
    </w:p>
    <w:p w14:paraId="0F93D3D9" w14:textId="77777777" w:rsidR="005F053F" w:rsidRDefault="00000000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video_name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532F410" w14:textId="77777777" w:rsidR="005F053F" w:rsidRDefault="00000000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ods_video_info_full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EC9E78B" w14:textId="77777777" w:rsidR="005F053F" w:rsidRDefault="00000000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2C4C89E" w14:textId="77777777" w:rsidR="005F053F" w:rsidRDefault="00000000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)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video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2511875" w14:textId="77777777" w:rsidR="005F053F" w:rsidRDefault="00000000">
      <w:pPr>
        <w:widowControl/>
        <w:numPr>
          <w:ilvl w:val="0"/>
          <w:numId w:val="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chapter.id =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video.id;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C243026" w14:textId="77777777" w:rsidR="005F053F" w:rsidRDefault="00000000">
      <w:r>
        <w:rPr>
          <w:rFonts w:hint="eastAsia"/>
        </w:rPr>
        <w:t>每日</w:t>
      </w:r>
    </w:p>
    <w:p w14:paraId="0357EE29" w14:textId="77777777" w:rsidR="005F053F" w:rsidRDefault="00000000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}.dim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_chapter_full partition (dt 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5F5851E4" w14:textId="77777777" w:rsidR="005F053F" w:rsidRDefault="00000000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A4A7E1B" w14:textId="77777777" w:rsidR="005F053F" w:rsidRDefault="00000000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a1.id,                     </w:t>
      </w:r>
    </w:p>
    <w:p w14:paraId="76D4A952" w14:textId="77777777" w:rsidR="005F053F" w:rsidRDefault="00000000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chapter_name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            </w:t>
      </w:r>
    </w:p>
    <w:p w14:paraId="5770B4FC" w14:textId="77777777" w:rsidR="005F053F" w:rsidRDefault="00000000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video_id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                </w:t>
      </w:r>
    </w:p>
    <w:p w14:paraId="19DC0DAD" w14:textId="77777777" w:rsidR="005F053F" w:rsidRDefault="00000000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is_free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                 </w:t>
      </w:r>
    </w:p>
    <w:p w14:paraId="2A056F6E" w14:textId="77777777" w:rsidR="005F053F" w:rsidRDefault="00000000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video_name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              </w:t>
      </w:r>
    </w:p>
    <w:p w14:paraId="2D9090AD" w14:textId="77777777" w:rsidR="005F053F" w:rsidRDefault="00000000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             </w:t>
      </w:r>
    </w:p>
    <w:p w14:paraId="1E0AFBCA" w14:textId="77777777" w:rsidR="005F053F" w:rsidRDefault="00000000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update_time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</w:p>
    <w:p w14:paraId="266A3E0A" w14:textId="77777777" w:rsidR="005F053F" w:rsidRDefault="00000000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4DACE50" w14:textId="77777777" w:rsidR="005F053F" w:rsidRDefault="00000000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id  </w:t>
      </w:r>
    </w:p>
    <w:p w14:paraId="6929B43E" w14:textId="77777777" w:rsidR="005F053F" w:rsidRDefault="00000000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chapter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FF49EEA" w14:textId="77777777" w:rsidR="005F053F" w:rsidRDefault="00000000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video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6816287" w14:textId="77777777" w:rsidR="005F053F" w:rsidRDefault="00000000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is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_free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CADC810" w14:textId="77777777" w:rsidR="005F053F" w:rsidRDefault="00000000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create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1E0BA53" w14:textId="77777777" w:rsidR="005F053F" w:rsidRDefault="00000000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update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558B195" w14:textId="77777777" w:rsidR="005F053F" w:rsidRDefault="00000000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ods_chapter_info_full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6A17A25" w14:textId="77777777" w:rsidR="005F053F" w:rsidRDefault="00000000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BD7C632" w14:textId="77777777" w:rsidR="005F053F" w:rsidRDefault="00000000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a1  </w:t>
      </w:r>
    </w:p>
    <w:p w14:paraId="6FDB1D17" w14:textId="77777777" w:rsidR="005F053F" w:rsidRDefault="00000000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  </w:t>
      </w:r>
    </w:p>
    <w:p w14:paraId="43F7ECA6" w14:textId="77777777" w:rsidR="005F053F" w:rsidRDefault="00000000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93E685C" w14:textId="77777777" w:rsidR="005F053F" w:rsidRDefault="00000000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id,  </w:t>
      </w:r>
    </w:p>
    <w:p w14:paraId="0A3652EA" w14:textId="77777777" w:rsidR="005F053F" w:rsidRDefault="00000000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video_name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117850A" w14:textId="77777777" w:rsidR="005F053F" w:rsidRDefault="00000000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ods_video_info_full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E57CD03" w14:textId="77777777" w:rsidR="005F053F" w:rsidRDefault="00000000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960DA02" w14:textId="77777777" w:rsidR="005F053F" w:rsidRDefault="00000000">
      <w:pPr>
        <w:widowControl/>
        <w:numPr>
          <w:ilvl w:val="0"/>
          <w:numId w:val="4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) a2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1.video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 = a2.id;  </w:t>
      </w:r>
    </w:p>
    <w:p w14:paraId="43986A79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2.2.5问题信息维度表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60"/>
        <w:gridCol w:w="1801"/>
      </w:tblGrid>
      <w:tr w:rsidR="005F053F" w14:paraId="055DE353" w14:textId="77777777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49398570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维度信息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3EC0FF97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</w:t>
            </w:r>
            <w:proofErr w:type="gramStart"/>
            <w:r>
              <w:rPr>
                <w:rFonts w:hint="eastAsia"/>
              </w:rPr>
              <w:t>表类型</w:t>
            </w:r>
            <w:proofErr w:type="gramEnd"/>
          </w:p>
        </w:tc>
        <w:tc>
          <w:tcPr>
            <w:tcW w:w="1857" w:type="dxa"/>
            <w:shd w:val="clear" w:color="auto" w:fill="F4B083" w:themeFill="accent2" w:themeFillTint="99"/>
          </w:tcPr>
          <w:p w14:paraId="0D1A1EE6" w14:textId="77777777" w:rsidR="005F053F" w:rsidRDefault="00000000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3E200544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6D76E5E1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07FBEC9B" w14:textId="77777777">
        <w:tc>
          <w:tcPr>
            <w:tcW w:w="1857" w:type="dxa"/>
          </w:tcPr>
          <w:p w14:paraId="7DE6A0EB" w14:textId="77777777" w:rsidR="005F053F" w:rsidRDefault="00000000">
            <w:pPr>
              <w:jc w:val="center"/>
            </w:pPr>
            <w:r>
              <w:rPr>
                <w:rFonts w:hint="eastAsia"/>
              </w:rPr>
              <w:t>问题维度</w:t>
            </w:r>
          </w:p>
        </w:tc>
        <w:tc>
          <w:tcPr>
            <w:tcW w:w="1857" w:type="dxa"/>
          </w:tcPr>
          <w:p w14:paraId="13B8594D" w14:textId="77777777" w:rsidR="005F053F" w:rsidRDefault="00000000">
            <w:pPr>
              <w:jc w:val="center"/>
            </w:pPr>
            <w:r>
              <w:rPr>
                <w:rFonts w:hint="eastAsia"/>
              </w:rPr>
              <w:t>全量表</w:t>
            </w:r>
          </w:p>
        </w:tc>
        <w:tc>
          <w:tcPr>
            <w:tcW w:w="1857" w:type="dxa"/>
          </w:tcPr>
          <w:p w14:paraId="22469140" w14:textId="77777777" w:rsidR="005F053F" w:rsidRDefault="005F053F">
            <w:pPr>
              <w:jc w:val="center"/>
            </w:pPr>
          </w:p>
        </w:tc>
        <w:tc>
          <w:tcPr>
            <w:tcW w:w="1858" w:type="dxa"/>
          </w:tcPr>
          <w:p w14:paraId="083F1986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dim_question_full</w:t>
            </w:r>
            <w:proofErr w:type="spellEnd"/>
          </w:p>
        </w:tc>
        <w:tc>
          <w:tcPr>
            <w:tcW w:w="1858" w:type="dxa"/>
          </w:tcPr>
          <w:p w14:paraId="77C2D1EA" w14:textId="77777777" w:rsidR="005F053F" w:rsidRDefault="00000000">
            <w:pPr>
              <w:jc w:val="center"/>
            </w:pPr>
            <w:r>
              <w:rPr>
                <w:rFonts w:hint="eastAsia"/>
              </w:rPr>
              <w:t>问题信息维度表</w:t>
            </w:r>
          </w:p>
        </w:tc>
      </w:tr>
    </w:tbl>
    <w:p w14:paraId="66B0ADAE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2303CEF8" w14:textId="77777777" w:rsidR="005F053F" w:rsidRDefault="00000000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dim_question_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427C301" w14:textId="77777777" w:rsidR="005F053F" w:rsidRDefault="00000000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dim_question_full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470DF11" w14:textId="77777777" w:rsidR="005F053F" w:rsidRDefault="00000000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592A89FB" w14:textId="77777777" w:rsidR="005F053F" w:rsidRDefault="00000000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FFC5739" w14:textId="77777777" w:rsidR="005F053F" w:rsidRDefault="00000000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question_txt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'题目内容'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EAAF4E9" w14:textId="77777777" w:rsidR="005F053F" w:rsidRDefault="00000000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chapter_id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'章节id'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F8241E6" w14:textId="77777777" w:rsidR="005F053F" w:rsidRDefault="00000000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326D152" w14:textId="77777777" w:rsidR="005F053F" w:rsidRDefault="00000000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question_type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'题目类型'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3391C8A" w14:textId="77777777" w:rsidR="005F053F" w:rsidRDefault="00000000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'创建时间'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108CD99" w14:textId="77777777" w:rsidR="005F053F" w:rsidRDefault="00000000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update_time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'更新时间'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9C43CE6" w14:textId="77777777" w:rsidR="005F053F" w:rsidRDefault="00000000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option_txt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'选项内容'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86126FC" w14:textId="77777777" w:rsidR="005F053F" w:rsidRDefault="00000000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is_correct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'是否正确'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2216CD0" w14:textId="77777777" w:rsidR="005F053F" w:rsidRDefault="00000000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question_id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'题目ID'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758242E" w14:textId="77777777" w:rsidR="005F053F" w:rsidRDefault="00000000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'问题信息维度表'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B70D088" w14:textId="77777777" w:rsidR="005F053F" w:rsidRDefault="00000000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51FCA063" w14:textId="77777777" w:rsidR="005F053F" w:rsidRDefault="00000000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ORC  </w:t>
      </w:r>
    </w:p>
    <w:p w14:paraId="63A1CB88" w14:textId="77777777" w:rsidR="005F053F" w:rsidRDefault="00000000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/dim/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dim_question_full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10A0AE1" w14:textId="77777777" w:rsidR="005F053F" w:rsidRDefault="00000000">
      <w:pPr>
        <w:widowControl/>
        <w:numPr>
          <w:ilvl w:val="0"/>
          <w:numId w:val="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orc.compress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); </w:t>
      </w:r>
    </w:p>
    <w:p w14:paraId="095037DA" w14:textId="77777777" w:rsidR="005F053F" w:rsidRDefault="00000000">
      <w:r>
        <w:rPr>
          <w:rFonts w:hint="eastAsia"/>
        </w:rPr>
        <w:t>装载语句</w:t>
      </w:r>
    </w:p>
    <w:p w14:paraId="657B5F10" w14:textId="77777777" w:rsidR="005F053F" w:rsidRDefault="00000000">
      <w:r>
        <w:rPr>
          <w:rFonts w:hint="eastAsia"/>
        </w:rPr>
        <w:lastRenderedPageBreak/>
        <w:t>首日</w:t>
      </w:r>
    </w:p>
    <w:p w14:paraId="48FAE3D8" w14:textId="77777777" w:rsidR="005F053F" w:rsidRDefault="00000000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}.dim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_question_full partition (dt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5C03B90C" w14:textId="77777777" w:rsidR="005F053F" w:rsidRDefault="00000000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question.id,  </w:t>
      </w:r>
    </w:p>
    <w:p w14:paraId="15DEEA90" w14:textId="77777777" w:rsidR="005F053F" w:rsidRDefault="00000000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question_txt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3D94AB0" w14:textId="77777777" w:rsidR="005F053F" w:rsidRDefault="00000000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chapter_id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2131A80" w14:textId="77777777" w:rsidR="005F053F" w:rsidRDefault="00000000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1EC952B" w14:textId="77777777" w:rsidR="005F053F" w:rsidRDefault="00000000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question_type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C233EFB" w14:textId="77777777" w:rsidR="005F053F" w:rsidRDefault="00000000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F33EB0B" w14:textId="77777777" w:rsidR="005F053F" w:rsidRDefault="00000000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update_time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5CCBFE3" w14:textId="77777777" w:rsidR="005F053F" w:rsidRDefault="00000000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option_txt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AEA5ED3" w14:textId="77777777" w:rsidR="005F053F" w:rsidRDefault="00000000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is_correct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C44AC21" w14:textId="77777777" w:rsidR="005F053F" w:rsidRDefault="00000000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question_id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18C41E9" w14:textId="77777777" w:rsidR="005F053F" w:rsidRDefault="00000000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  </w:t>
      </w:r>
    </w:p>
    <w:p w14:paraId="4CC94BE7" w14:textId="77777777" w:rsidR="005F053F" w:rsidRDefault="00000000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id,  </w:t>
      </w:r>
    </w:p>
    <w:p w14:paraId="6171C8F6" w14:textId="77777777" w:rsidR="005F053F" w:rsidRDefault="00000000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question_txt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53782B8" w14:textId="77777777" w:rsidR="005F053F" w:rsidRDefault="00000000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chapter_id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D9EC8A1" w14:textId="77777777" w:rsidR="005F053F" w:rsidRDefault="00000000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F837EA9" w14:textId="77777777" w:rsidR="005F053F" w:rsidRDefault="00000000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question_type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29EFFC0" w14:textId="77777777" w:rsidR="005F053F" w:rsidRDefault="00000000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8C62105" w14:textId="77777777" w:rsidR="005F053F" w:rsidRDefault="00000000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update_time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3EDA676" w14:textId="77777777" w:rsidR="005F053F" w:rsidRDefault="00000000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ods_test_question_info_full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F180169" w14:textId="77777777" w:rsidR="005F053F" w:rsidRDefault="00000000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6FB25C9" w14:textId="77777777" w:rsidR="005F053F" w:rsidRDefault="00000000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)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question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BE5679B" w14:textId="77777777" w:rsidR="005F053F" w:rsidRDefault="00000000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AC4B27A" w14:textId="77777777" w:rsidR="005F053F" w:rsidRDefault="00000000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(  </w:t>
      </w:r>
    </w:p>
    <w:p w14:paraId="56FFADE3" w14:textId="77777777" w:rsidR="005F053F" w:rsidRDefault="00000000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</w:t>
      </w:r>
    </w:p>
    <w:p w14:paraId="29BEC6D1" w14:textId="77777777" w:rsidR="005F053F" w:rsidRDefault="00000000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option_txt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6DE023D" w14:textId="77777777" w:rsidR="005F053F" w:rsidRDefault="00000000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is_correct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E08AE7B" w14:textId="77777777" w:rsidR="005F053F" w:rsidRDefault="00000000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question_id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E1A9A19" w14:textId="77777777" w:rsidR="005F053F" w:rsidRDefault="00000000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ods_test_question_option_full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D967CC3" w14:textId="77777777" w:rsidR="005F053F" w:rsidRDefault="00000000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13D09DA" w14:textId="77777777" w:rsidR="005F053F" w:rsidRDefault="00000000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) </w:t>
      </w:r>
      <w:proofErr w:type="gramStart"/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option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DAFAED6" w14:textId="77777777" w:rsidR="005F053F" w:rsidRDefault="00000000">
      <w:pPr>
        <w:widowControl/>
        <w:numPr>
          <w:ilvl w:val="0"/>
          <w:numId w:val="4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question.id = 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option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.question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77D31BE2" w14:textId="77777777" w:rsidR="005F053F" w:rsidRDefault="00000000">
      <w:r>
        <w:rPr>
          <w:rFonts w:hint="eastAsia"/>
        </w:rPr>
        <w:t>每日</w:t>
      </w:r>
    </w:p>
    <w:p w14:paraId="78E1B821" w14:textId="77777777" w:rsidR="005F053F" w:rsidRDefault="00000000">
      <w:pPr>
        <w:widowControl/>
        <w:numPr>
          <w:ilvl w:val="0"/>
          <w:numId w:val="4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}.dim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_question_full partition (dt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0661B85D" w14:textId="77777777" w:rsidR="005F053F" w:rsidRDefault="00000000">
      <w:pPr>
        <w:widowControl/>
        <w:numPr>
          <w:ilvl w:val="0"/>
          <w:numId w:val="4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lastRenderedPageBreak/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question.id,  </w:t>
      </w:r>
    </w:p>
    <w:p w14:paraId="6DEA6A53" w14:textId="77777777" w:rsidR="005F053F" w:rsidRDefault="00000000">
      <w:pPr>
        <w:widowControl/>
        <w:numPr>
          <w:ilvl w:val="0"/>
          <w:numId w:val="4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question_txt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4FDE83D" w14:textId="77777777" w:rsidR="005F053F" w:rsidRDefault="00000000">
      <w:pPr>
        <w:widowControl/>
        <w:numPr>
          <w:ilvl w:val="0"/>
          <w:numId w:val="4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chapter_id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BC35031" w14:textId="77777777" w:rsidR="005F053F" w:rsidRDefault="00000000">
      <w:pPr>
        <w:widowControl/>
        <w:numPr>
          <w:ilvl w:val="0"/>
          <w:numId w:val="4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EE82E14" w14:textId="77777777" w:rsidR="005F053F" w:rsidRDefault="00000000">
      <w:pPr>
        <w:widowControl/>
        <w:numPr>
          <w:ilvl w:val="0"/>
          <w:numId w:val="4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question_type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C3CC401" w14:textId="77777777" w:rsidR="005F053F" w:rsidRDefault="00000000">
      <w:pPr>
        <w:widowControl/>
        <w:numPr>
          <w:ilvl w:val="0"/>
          <w:numId w:val="4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2383541" w14:textId="77777777" w:rsidR="005F053F" w:rsidRDefault="00000000">
      <w:pPr>
        <w:widowControl/>
        <w:numPr>
          <w:ilvl w:val="0"/>
          <w:numId w:val="4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update_time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15FBEC1" w14:textId="77777777" w:rsidR="005F053F" w:rsidRDefault="00000000">
      <w:pPr>
        <w:widowControl/>
        <w:numPr>
          <w:ilvl w:val="0"/>
          <w:numId w:val="4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option_txt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125B82C" w14:textId="77777777" w:rsidR="005F053F" w:rsidRDefault="00000000">
      <w:pPr>
        <w:widowControl/>
        <w:numPr>
          <w:ilvl w:val="0"/>
          <w:numId w:val="4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is_correct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F174374" w14:textId="77777777" w:rsidR="005F053F" w:rsidRDefault="00000000">
      <w:pPr>
        <w:widowControl/>
        <w:numPr>
          <w:ilvl w:val="0"/>
          <w:numId w:val="4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question_id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A83A052" w14:textId="77777777" w:rsidR="005F053F" w:rsidRDefault="00000000">
      <w:pPr>
        <w:widowControl/>
        <w:numPr>
          <w:ilvl w:val="0"/>
          <w:numId w:val="4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  </w:t>
      </w:r>
    </w:p>
    <w:p w14:paraId="46AA21D6" w14:textId="77777777" w:rsidR="005F053F" w:rsidRDefault="00000000">
      <w:pPr>
        <w:widowControl/>
        <w:numPr>
          <w:ilvl w:val="0"/>
          <w:numId w:val="4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id,  </w:t>
      </w:r>
    </w:p>
    <w:p w14:paraId="07E0E37D" w14:textId="77777777" w:rsidR="005F053F" w:rsidRDefault="00000000">
      <w:pPr>
        <w:widowControl/>
        <w:numPr>
          <w:ilvl w:val="0"/>
          <w:numId w:val="4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question_txt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983F698" w14:textId="77777777" w:rsidR="005F053F" w:rsidRDefault="00000000">
      <w:pPr>
        <w:widowControl/>
        <w:numPr>
          <w:ilvl w:val="0"/>
          <w:numId w:val="4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chapter_id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6980A4C" w14:textId="77777777" w:rsidR="005F053F" w:rsidRDefault="00000000">
      <w:pPr>
        <w:widowControl/>
        <w:numPr>
          <w:ilvl w:val="0"/>
          <w:numId w:val="4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1CFE0BA" w14:textId="77777777" w:rsidR="005F053F" w:rsidRDefault="00000000">
      <w:pPr>
        <w:widowControl/>
        <w:numPr>
          <w:ilvl w:val="0"/>
          <w:numId w:val="4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question_type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EECEE41" w14:textId="77777777" w:rsidR="005F053F" w:rsidRDefault="00000000">
      <w:pPr>
        <w:widowControl/>
        <w:numPr>
          <w:ilvl w:val="0"/>
          <w:numId w:val="4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27CED51" w14:textId="77777777" w:rsidR="005F053F" w:rsidRDefault="00000000">
      <w:pPr>
        <w:widowControl/>
        <w:numPr>
          <w:ilvl w:val="0"/>
          <w:numId w:val="4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update_time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DA8DB4D" w14:textId="77777777" w:rsidR="005F053F" w:rsidRDefault="00000000">
      <w:pPr>
        <w:widowControl/>
        <w:numPr>
          <w:ilvl w:val="0"/>
          <w:numId w:val="4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ods_test_question_info_full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1F1C629" w14:textId="77777777" w:rsidR="005F053F" w:rsidRDefault="00000000">
      <w:pPr>
        <w:widowControl/>
        <w:numPr>
          <w:ilvl w:val="0"/>
          <w:numId w:val="4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34BCB51" w14:textId="77777777" w:rsidR="005F053F" w:rsidRDefault="00000000">
      <w:pPr>
        <w:widowControl/>
        <w:numPr>
          <w:ilvl w:val="0"/>
          <w:numId w:val="4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)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question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DC3B3A7" w14:textId="77777777" w:rsidR="005F053F" w:rsidRDefault="00000000">
      <w:pPr>
        <w:widowControl/>
        <w:numPr>
          <w:ilvl w:val="0"/>
          <w:numId w:val="4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outer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7CFBD3F" w14:textId="77777777" w:rsidR="005F053F" w:rsidRDefault="00000000">
      <w:pPr>
        <w:widowControl/>
        <w:numPr>
          <w:ilvl w:val="0"/>
          <w:numId w:val="4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(  </w:t>
      </w:r>
    </w:p>
    <w:p w14:paraId="779C00D6" w14:textId="77777777" w:rsidR="005F053F" w:rsidRDefault="00000000">
      <w:pPr>
        <w:widowControl/>
        <w:numPr>
          <w:ilvl w:val="0"/>
          <w:numId w:val="4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id,  </w:t>
      </w:r>
    </w:p>
    <w:p w14:paraId="36D901C3" w14:textId="77777777" w:rsidR="005F053F" w:rsidRDefault="00000000">
      <w:pPr>
        <w:widowControl/>
        <w:numPr>
          <w:ilvl w:val="0"/>
          <w:numId w:val="4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option_txt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E255E98" w14:textId="77777777" w:rsidR="005F053F" w:rsidRDefault="00000000">
      <w:pPr>
        <w:widowControl/>
        <w:numPr>
          <w:ilvl w:val="0"/>
          <w:numId w:val="4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is_correct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AAAD55F" w14:textId="77777777" w:rsidR="005F053F" w:rsidRDefault="00000000">
      <w:pPr>
        <w:widowControl/>
        <w:numPr>
          <w:ilvl w:val="0"/>
          <w:numId w:val="4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question_id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6C8636B" w14:textId="77777777" w:rsidR="005F053F" w:rsidRDefault="00000000">
      <w:pPr>
        <w:widowControl/>
        <w:numPr>
          <w:ilvl w:val="0"/>
          <w:numId w:val="4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ods_test_question_option_full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09AEBC5" w14:textId="77777777" w:rsidR="005F053F" w:rsidRDefault="00000000">
      <w:pPr>
        <w:widowControl/>
        <w:numPr>
          <w:ilvl w:val="0"/>
          <w:numId w:val="4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253ADA0" w14:textId="77777777" w:rsidR="005F053F" w:rsidRDefault="00000000">
      <w:pPr>
        <w:widowControl/>
        <w:numPr>
          <w:ilvl w:val="0"/>
          <w:numId w:val="4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) </w:t>
      </w:r>
      <w:proofErr w:type="gramStart"/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option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F388A6B" w14:textId="77777777" w:rsidR="005F053F" w:rsidRDefault="00000000">
      <w:pPr>
        <w:widowControl/>
        <w:numPr>
          <w:ilvl w:val="0"/>
          <w:numId w:val="4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question.id = </w:t>
      </w:r>
      <w:proofErr w:type="gramStart"/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option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.id;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7232D06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2.2.6知识点维度表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5"/>
        <w:gridCol w:w="1546"/>
        <w:gridCol w:w="1546"/>
        <w:gridCol w:w="2878"/>
        <w:gridCol w:w="1546"/>
      </w:tblGrid>
      <w:tr w:rsidR="005F053F" w14:paraId="6EA27405" w14:textId="77777777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5B830649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维度信息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4C9506D2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</w:t>
            </w:r>
            <w:proofErr w:type="gramStart"/>
            <w:r>
              <w:rPr>
                <w:rFonts w:hint="eastAsia"/>
              </w:rPr>
              <w:t>表类型</w:t>
            </w:r>
            <w:proofErr w:type="gramEnd"/>
          </w:p>
        </w:tc>
        <w:tc>
          <w:tcPr>
            <w:tcW w:w="1857" w:type="dxa"/>
            <w:shd w:val="clear" w:color="auto" w:fill="F4B083" w:themeFill="accent2" w:themeFillTint="99"/>
          </w:tcPr>
          <w:p w14:paraId="0C337A23" w14:textId="77777777" w:rsidR="005F053F" w:rsidRDefault="00000000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2DE14E02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377A6C88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7C736E1F" w14:textId="77777777">
        <w:tc>
          <w:tcPr>
            <w:tcW w:w="1857" w:type="dxa"/>
          </w:tcPr>
          <w:p w14:paraId="6949E31E" w14:textId="77777777" w:rsidR="005F053F" w:rsidRDefault="00000000">
            <w:pPr>
              <w:jc w:val="center"/>
            </w:pPr>
            <w:r>
              <w:rPr>
                <w:rFonts w:hint="eastAsia"/>
              </w:rPr>
              <w:t>知识点维度</w:t>
            </w:r>
          </w:p>
        </w:tc>
        <w:tc>
          <w:tcPr>
            <w:tcW w:w="1857" w:type="dxa"/>
          </w:tcPr>
          <w:p w14:paraId="529AE71D" w14:textId="77777777" w:rsidR="005F053F" w:rsidRDefault="00000000">
            <w:pPr>
              <w:jc w:val="center"/>
            </w:pPr>
            <w:r>
              <w:rPr>
                <w:rFonts w:hint="eastAsia"/>
              </w:rPr>
              <w:t>全量表</w:t>
            </w:r>
          </w:p>
        </w:tc>
        <w:tc>
          <w:tcPr>
            <w:tcW w:w="1857" w:type="dxa"/>
          </w:tcPr>
          <w:p w14:paraId="1BA12EFC" w14:textId="77777777" w:rsidR="005F053F" w:rsidRDefault="005F053F">
            <w:pPr>
              <w:jc w:val="center"/>
            </w:pPr>
          </w:p>
        </w:tc>
        <w:tc>
          <w:tcPr>
            <w:tcW w:w="1858" w:type="dxa"/>
          </w:tcPr>
          <w:p w14:paraId="11943F29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dim_test_point_question_full</w:t>
            </w:r>
            <w:proofErr w:type="spellEnd"/>
          </w:p>
        </w:tc>
        <w:tc>
          <w:tcPr>
            <w:tcW w:w="1858" w:type="dxa"/>
          </w:tcPr>
          <w:p w14:paraId="7F47B18D" w14:textId="77777777" w:rsidR="005F053F" w:rsidRDefault="00000000">
            <w:pPr>
              <w:jc w:val="center"/>
            </w:pPr>
            <w:r>
              <w:rPr>
                <w:rFonts w:hint="eastAsia"/>
              </w:rPr>
              <w:t>知识点维度表</w:t>
            </w:r>
          </w:p>
        </w:tc>
      </w:tr>
    </w:tbl>
    <w:p w14:paraId="73549DDC" w14:textId="77777777" w:rsidR="005F053F" w:rsidRDefault="00000000">
      <w:proofErr w:type="gramStart"/>
      <w:r>
        <w:rPr>
          <w:rFonts w:hint="eastAsia"/>
        </w:rPr>
        <w:lastRenderedPageBreak/>
        <w:t>建表语句</w:t>
      </w:r>
      <w:proofErr w:type="gramEnd"/>
    </w:p>
    <w:p w14:paraId="1038F1D8" w14:textId="77777777" w:rsidR="005F053F" w:rsidRDefault="00000000">
      <w:pPr>
        <w:widowControl/>
        <w:numPr>
          <w:ilvl w:val="0"/>
          <w:numId w:val="4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dim_test_point_question_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3A294C0" w14:textId="77777777" w:rsidR="005F053F" w:rsidRDefault="00000000">
      <w:pPr>
        <w:widowControl/>
        <w:numPr>
          <w:ilvl w:val="0"/>
          <w:numId w:val="4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dim_test_point_question_full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F318D2D" w14:textId="77777777" w:rsidR="005F053F" w:rsidRDefault="00000000">
      <w:pPr>
        <w:widowControl/>
        <w:numPr>
          <w:ilvl w:val="0"/>
          <w:numId w:val="4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6B01C1E6" w14:textId="77777777" w:rsidR="005F053F" w:rsidRDefault="00000000">
      <w:pPr>
        <w:widowControl/>
        <w:numPr>
          <w:ilvl w:val="0"/>
          <w:numId w:val="4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D788A7E" w14:textId="77777777" w:rsidR="005F053F" w:rsidRDefault="00000000">
      <w:pPr>
        <w:widowControl/>
        <w:numPr>
          <w:ilvl w:val="0"/>
          <w:numId w:val="4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point_id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'知识点id'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465DA04" w14:textId="77777777" w:rsidR="005F053F" w:rsidRDefault="00000000">
      <w:pPr>
        <w:widowControl/>
        <w:numPr>
          <w:ilvl w:val="0"/>
          <w:numId w:val="4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question_id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'问题id'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269A7EA" w14:textId="77777777" w:rsidR="005F053F" w:rsidRDefault="00000000">
      <w:pPr>
        <w:widowControl/>
        <w:numPr>
          <w:ilvl w:val="0"/>
          <w:numId w:val="4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publisher_id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'发布者id'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A5B9B65" w14:textId="77777777" w:rsidR="005F053F" w:rsidRDefault="00000000">
      <w:pPr>
        <w:widowControl/>
        <w:numPr>
          <w:ilvl w:val="0"/>
          <w:numId w:val="4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'创建时间'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7652DEE" w14:textId="77777777" w:rsidR="005F053F" w:rsidRDefault="00000000">
      <w:pPr>
        <w:widowControl/>
        <w:numPr>
          <w:ilvl w:val="0"/>
          <w:numId w:val="4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update_time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'更新时间'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FA00529" w14:textId="77777777" w:rsidR="005F053F" w:rsidRDefault="00000000">
      <w:pPr>
        <w:widowControl/>
        <w:numPr>
          <w:ilvl w:val="0"/>
          <w:numId w:val="4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point_txt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'知识点内容'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8F2DFEB" w14:textId="77777777" w:rsidR="005F053F" w:rsidRDefault="00000000">
      <w:pPr>
        <w:widowControl/>
        <w:numPr>
          <w:ilvl w:val="0"/>
          <w:numId w:val="4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point_level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'知识点级别'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885151C" w14:textId="77777777" w:rsidR="005F053F" w:rsidRDefault="00000000">
      <w:pPr>
        <w:widowControl/>
        <w:numPr>
          <w:ilvl w:val="0"/>
          <w:numId w:val="4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487ABBE" w14:textId="77777777" w:rsidR="005F053F" w:rsidRDefault="00000000">
      <w:pPr>
        <w:widowControl/>
        <w:numPr>
          <w:ilvl w:val="0"/>
          <w:numId w:val="4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chapter_id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'章节id'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3D43FF5" w14:textId="77777777" w:rsidR="005F053F" w:rsidRDefault="00000000">
      <w:pPr>
        <w:widowControl/>
        <w:numPr>
          <w:ilvl w:val="0"/>
          <w:numId w:val="4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'知识点维度表'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0A69316" w14:textId="77777777" w:rsidR="005F053F" w:rsidRDefault="00000000">
      <w:pPr>
        <w:widowControl/>
        <w:numPr>
          <w:ilvl w:val="0"/>
          <w:numId w:val="4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7165A136" w14:textId="77777777" w:rsidR="005F053F" w:rsidRDefault="00000000">
      <w:pPr>
        <w:widowControl/>
        <w:numPr>
          <w:ilvl w:val="0"/>
          <w:numId w:val="4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ORC  </w:t>
      </w:r>
    </w:p>
    <w:p w14:paraId="62E675DF" w14:textId="77777777" w:rsidR="005F053F" w:rsidRDefault="00000000">
      <w:pPr>
        <w:widowControl/>
        <w:numPr>
          <w:ilvl w:val="0"/>
          <w:numId w:val="4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'/warehouse/edu/dim/dim_test_point_question_full/'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E44E386" w14:textId="77777777" w:rsidR="005F053F" w:rsidRDefault="00000000">
      <w:pPr>
        <w:widowControl/>
        <w:numPr>
          <w:ilvl w:val="0"/>
          <w:numId w:val="4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orc.compress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);  </w:t>
      </w:r>
    </w:p>
    <w:p w14:paraId="73D95AA7" w14:textId="77777777" w:rsidR="005F053F" w:rsidRDefault="00000000">
      <w:r>
        <w:rPr>
          <w:rFonts w:hint="eastAsia"/>
        </w:rPr>
        <w:t>装载语句</w:t>
      </w:r>
    </w:p>
    <w:p w14:paraId="7477A3BD" w14:textId="77777777" w:rsidR="005F053F" w:rsidRDefault="00000000">
      <w:r>
        <w:rPr>
          <w:rFonts w:hint="eastAsia"/>
        </w:rPr>
        <w:t>首日</w:t>
      </w:r>
    </w:p>
    <w:p w14:paraId="2CD1793B" w14:textId="77777777" w:rsidR="005F053F" w:rsidRDefault="00000000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}.dim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_test_point_question_full partition (dt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7B2491BD" w14:textId="77777777" w:rsidR="005F053F" w:rsidRDefault="00000000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4F80089" w14:textId="77777777" w:rsidR="005F053F" w:rsidRDefault="00000000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a1.id           </w:t>
      </w:r>
    </w:p>
    <w:p w14:paraId="793971CA" w14:textId="77777777" w:rsidR="005F053F" w:rsidRDefault="00000000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point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</w:p>
    <w:p w14:paraId="2BCF5369" w14:textId="77777777" w:rsidR="005F053F" w:rsidRDefault="00000000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question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</w:p>
    <w:p w14:paraId="4BBFB4E4" w14:textId="77777777" w:rsidR="005F053F" w:rsidRDefault="00000000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publisher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</w:t>
      </w:r>
    </w:p>
    <w:p w14:paraId="148B6F30" w14:textId="77777777" w:rsidR="005F053F" w:rsidRDefault="00000000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create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</w:p>
    <w:p w14:paraId="44354E8B" w14:textId="77777777" w:rsidR="005F053F" w:rsidRDefault="00000000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update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</w:p>
    <w:p w14:paraId="4C12F69F" w14:textId="77777777" w:rsidR="005F053F" w:rsidRDefault="00000000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point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_txt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</w:t>
      </w:r>
    </w:p>
    <w:p w14:paraId="0E8C2096" w14:textId="77777777" w:rsidR="005F053F" w:rsidRDefault="00000000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point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_level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</w:p>
    <w:p w14:paraId="30CAC068" w14:textId="77777777" w:rsidR="005F053F" w:rsidRDefault="00000000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</w:t>
      </w:r>
    </w:p>
    <w:p w14:paraId="6D442C2C" w14:textId="77777777" w:rsidR="005F053F" w:rsidRDefault="00000000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chapter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</w:p>
    <w:p w14:paraId="6B5F7E61" w14:textId="77777777" w:rsidR="005F053F" w:rsidRDefault="00000000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9804CBE" w14:textId="77777777" w:rsidR="005F053F" w:rsidRDefault="00000000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id,  </w:t>
      </w:r>
    </w:p>
    <w:p w14:paraId="5A0CF874" w14:textId="77777777" w:rsidR="005F053F" w:rsidRDefault="00000000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point_id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EA45567" w14:textId="77777777" w:rsidR="005F053F" w:rsidRDefault="00000000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question_id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16D3366" w14:textId="77777777" w:rsidR="005F053F" w:rsidRDefault="00000000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ods_test_point_question_full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a1  </w:t>
      </w:r>
    </w:p>
    <w:p w14:paraId="1559A7E0" w14:textId="77777777" w:rsidR="005F053F" w:rsidRDefault="00000000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right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B89EB5B" w14:textId="77777777" w:rsidR="005F053F" w:rsidRDefault="00000000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(  </w:t>
      </w:r>
    </w:p>
    <w:p w14:paraId="6516D7A0" w14:textId="77777777" w:rsidR="005F053F" w:rsidRDefault="00000000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85AFF99" w14:textId="77777777" w:rsidR="005F053F" w:rsidRDefault="00000000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id              </w:t>
      </w:r>
    </w:p>
    <w:p w14:paraId="160C6EB2" w14:textId="77777777" w:rsidR="005F053F" w:rsidRDefault="00000000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publisher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</w:p>
    <w:p w14:paraId="75FF5B88" w14:textId="77777777" w:rsidR="005F053F" w:rsidRDefault="00000000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create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</w:t>
      </w:r>
    </w:p>
    <w:p w14:paraId="60676B70" w14:textId="77777777" w:rsidR="005F053F" w:rsidRDefault="00000000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update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</w:p>
    <w:p w14:paraId="7A918B6A" w14:textId="77777777" w:rsidR="005F053F" w:rsidRDefault="00000000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point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_txt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</w:p>
    <w:p w14:paraId="3C9E58A5" w14:textId="77777777" w:rsidR="005F053F" w:rsidRDefault="00000000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point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_level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</w:p>
    <w:p w14:paraId="21BB8497" w14:textId="77777777" w:rsidR="005F053F" w:rsidRDefault="00000000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</w:p>
    <w:p w14:paraId="31DA55BF" w14:textId="77777777" w:rsidR="005F053F" w:rsidRDefault="00000000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chapter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</w:t>
      </w:r>
    </w:p>
    <w:p w14:paraId="20183F67" w14:textId="77777777" w:rsidR="005F053F" w:rsidRDefault="00000000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ods_knowledge_point_full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</w:t>
      </w:r>
    </w:p>
    <w:p w14:paraId="5D45230A" w14:textId="77777777" w:rsidR="005F053F" w:rsidRDefault="00000000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) a2  </w:t>
      </w:r>
    </w:p>
    <w:p w14:paraId="405E218E" w14:textId="77777777" w:rsidR="005F053F" w:rsidRDefault="00000000">
      <w:pPr>
        <w:widowControl/>
        <w:numPr>
          <w:ilvl w:val="0"/>
          <w:numId w:val="4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a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1.point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_id= a2.id;   </w:t>
      </w:r>
    </w:p>
    <w:p w14:paraId="763A2624" w14:textId="77777777" w:rsidR="005F053F" w:rsidRDefault="00000000">
      <w:r>
        <w:rPr>
          <w:rFonts w:hint="eastAsia"/>
        </w:rPr>
        <w:t>每日</w:t>
      </w:r>
    </w:p>
    <w:p w14:paraId="2FD61FF3" w14:textId="77777777" w:rsidR="005F053F" w:rsidRDefault="00000000">
      <w:pPr>
        <w:widowControl/>
        <w:numPr>
          <w:ilvl w:val="0"/>
          <w:numId w:val="4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}.dim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_test_point_question_full partition (dt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44948445" w14:textId="77777777" w:rsidR="005F053F" w:rsidRDefault="00000000">
      <w:pPr>
        <w:widowControl/>
        <w:numPr>
          <w:ilvl w:val="0"/>
          <w:numId w:val="4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0A3207D" w14:textId="77777777" w:rsidR="005F053F" w:rsidRDefault="00000000">
      <w:pPr>
        <w:widowControl/>
        <w:numPr>
          <w:ilvl w:val="0"/>
          <w:numId w:val="4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a1.id           </w:t>
      </w:r>
    </w:p>
    <w:p w14:paraId="5D221195" w14:textId="77777777" w:rsidR="005F053F" w:rsidRDefault="00000000">
      <w:pPr>
        <w:widowControl/>
        <w:numPr>
          <w:ilvl w:val="0"/>
          <w:numId w:val="4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point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</w:p>
    <w:p w14:paraId="7F09677A" w14:textId="77777777" w:rsidR="005F053F" w:rsidRDefault="00000000">
      <w:pPr>
        <w:widowControl/>
        <w:numPr>
          <w:ilvl w:val="0"/>
          <w:numId w:val="4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question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</w:p>
    <w:p w14:paraId="26D3B82C" w14:textId="77777777" w:rsidR="005F053F" w:rsidRDefault="00000000">
      <w:pPr>
        <w:widowControl/>
        <w:numPr>
          <w:ilvl w:val="0"/>
          <w:numId w:val="4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publisher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</w:t>
      </w:r>
    </w:p>
    <w:p w14:paraId="234D2569" w14:textId="77777777" w:rsidR="005F053F" w:rsidRDefault="00000000">
      <w:pPr>
        <w:widowControl/>
        <w:numPr>
          <w:ilvl w:val="0"/>
          <w:numId w:val="4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create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</w:p>
    <w:p w14:paraId="61A0F42D" w14:textId="77777777" w:rsidR="005F053F" w:rsidRDefault="00000000">
      <w:pPr>
        <w:widowControl/>
        <w:numPr>
          <w:ilvl w:val="0"/>
          <w:numId w:val="4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update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</w:p>
    <w:p w14:paraId="76C443AD" w14:textId="77777777" w:rsidR="005F053F" w:rsidRDefault="00000000">
      <w:pPr>
        <w:widowControl/>
        <w:numPr>
          <w:ilvl w:val="0"/>
          <w:numId w:val="4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point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_txt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</w:t>
      </w:r>
    </w:p>
    <w:p w14:paraId="6265422D" w14:textId="77777777" w:rsidR="005F053F" w:rsidRDefault="00000000">
      <w:pPr>
        <w:widowControl/>
        <w:numPr>
          <w:ilvl w:val="0"/>
          <w:numId w:val="4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point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_level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</w:p>
    <w:p w14:paraId="61A89BC7" w14:textId="77777777" w:rsidR="005F053F" w:rsidRDefault="00000000">
      <w:pPr>
        <w:widowControl/>
        <w:numPr>
          <w:ilvl w:val="0"/>
          <w:numId w:val="4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</w:t>
      </w:r>
    </w:p>
    <w:p w14:paraId="1C6CFC8F" w14:textId="77777777" w:rsidR="005F053F" w:rsidRDefault="00000000">
      <w:pPr>
        <w:widowControl/>
        <w:numPr>
          <w:ilvl w:val="0"/>
          <w:numId w:val="4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chapter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</w:p>
    <w:p w14:paraId="1C21B692" w14:textId="77777777" w:rsidR="005F053F" w:rsidRDefault="00000000">
      <w:pPr>
        <w:widowControl/>
        <w:numPr>
          <w:ilvl w:val="0"/>
          <w:numId w:val="4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465B07E" w14:textId="77777777" w:rsidR="005F053F" w:rsidRDefault="00000000">
      <w:pPr>
        <w:widowControl/>
        <w:numPr>
          <w:ilvl w:val="0"/>
          <w:numId w:val="4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id,  </w:t>
      </w:r>
    </w:p>
    <w:p w14:paraId="5C30A71E" w14:textId="77777777" w:rsidR="005F053F" w:rsidRDefault="00000000">
      <w:pPr>
        <w:widowControl/>
        <w:numPr>
          <w:ilvl w:val="0"/>
          <w:numId w:val="4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point_id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187FF77" w14:textId="77777777" w:rsidR="005F053F" w:rsidRDefault="00000000">
      <w:pPr>
        <w:widowControl/>
        <w:numPr>
          <w:ilvl w:val="0"/>
          <w:numId w:val="4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question_id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96062B4" w14:textId="77777777" w:rsidR="005F053F" w:rsidRDefault="00000000">
      <w:pPr>
        <w:widowControl/>
        <w:numPr>
          <w:ilvl w:val="0"/>
          <w:numId w:val="4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ods_test_point_question_full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a1  </w:t>
      </w:r>
    </w:p>
    <w:p w14:paraId="31B77180" w14:textId="77777777" w:rsidR="005F053F" w:rsidRDefault="00000000">
      <w:pPr>
        <w:widowControl/>
        <w:numPr>
          <w:ilvl w:val="0"/>
          <w:numId w:val="4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right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58A1ABB" w14:textId="77777777" w:rsidR="005F053F" w:rsidRDefault="00000000">
      <w:pPr>
        <w:widowControl/>
        <w:numPr>
          <w:ilvl w:val="0"/>
          <w:numId w:val="4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(  </w:t>
      </w:r>
    </w:p>
    <w:p w14:paraId="7E3072F6" w14:textId="77777777" w:rsidR="005F053F" w:rsidRDefault="00000000">
      <w:pPr>
        <w:widowControl/>
        <w:numPr>
          <w:ilvl w:val="0"/>
          <w:numId w:val="4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3B75150" w14:textId="77777777" w:rsidR="005F053F" w:rsidRDefault="00000000">
      <w:pPr>
        <w:widowControl/>
        <w:numPr>
          <w:ilvl w:val="0"/>
          <w:numId w:val="4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id              </w:t>
      </w:r>
    </w:p>
    <w:p w14:paraId="4AB72CF9" w14:textId="77777777" w:rsidR="005F053F" w:rsidRDefault="00000000">
      <w:pPr>
        <w:widowControl/>
        <w:numPr>
          <w:ilvl w:val="0"/>
          <w:numId w:val="4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publisher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</w:p>
    <w:p w14:paraId="70452E29" w14:textId="77777777" w:rsidR="005F053F" w:rsidRDefault="00000000">
      <w:pPr>
        <w:widowControl/>
        <w:numPr>
          <w:ilvl w:val="0"/>
          <w:numId w:val="4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create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</w:t>
      </w:r>
    </w:p>
    <w:p w14:paraId="2908D5B4" w14:textId="77777777" w:rsidR="005F053F" w:rsidRDefault="00000000">
      <w:pPr>
        <w:widowControl/>
        <w:numPr>
          <w:ilvl w:val="0"/>
          <w:numId w:val="4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update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</w:p>
    <w:p w14:paraId="52FB2924" w14:textId="77777777" w:rsidR="005F053F" w:rsidRDefault="00000000">
      <w:pPr>
        <w:widowControl/>
        <w:numPr>
          <w:ilvl w:val="0"/>
          <w:numId w:val="4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point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_txt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</w:p>
    <w:p w14:paraId="08662040" w14:textId="77777777" w:rsidR="005F053F" w:rsidRDefault="00000000">
      <w:pPr>
        <w:widowControl/>
        <w:numPr>
          <w:ilvl w:val="0"/>
          <w:numId w:val="4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point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_level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</w:p>
    <w:p w14:paraId="50EFE661" w14:textId="77777777" w:rsidR="005F053F" w:rsidRDefault="00000000">
      <w:pPr>
        <w:widowControl/>
        <w:numPr>
          <w:ilvl w:val="0"/>
          <w:numId w:val="4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</w:p>
    <w:p w14:paraId="1E65FABF" w14:textId="77777777" w:rsidR="005F053F" w:rsidRDefault="00000000">
      <w:pPr>
        <w:widowControl/>
        <w:numPr>
          <w:ilvl w:val="0"/>
          <w:numId w:val="4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chapter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</w:t>
      </w:r>
    </w:p>
    <w:p w14:paraId="49512D41" w14:textId="77777777" w:rsidR="005F053F" w:rsidRDefault="00000000">
      <w:pPr>
        <w:widowControl/>
        <w:numPr>
          <w:ilvl w:val="0"/>
          <w:numId w:val="4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ods_knowledge_point_full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</w:t>
      </w:r>
    </w:p>
    <w:p w14:paraId="4A41F579" w14:textId="77777777" w:rsidR="005F053F" w:rsidRDefault="00000000">
      <w:pPr>
        <w:widowControl/>
        <w:numPr>
          <w:ilvl w:val="0"/>
          <w:numId w:val="4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) a2  </w:t>
      </w:r>
    </w:p>
    <w:p w14:paraId="5F72FB25" w14:textId="77777777" w:rsidR="005F053F" w:rsidRDefault="00000000">
      <w:pPr>
        <w:widowControl/>
        <w:numPr>
          <w:ilvl w:val="0"/>
          <w:numId w:val="4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a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1.point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_id= a2.id;  </w:t>
      </w:r>
    </w:p>
    <w:p w14:paraId="5919B2A0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2.2.7试卷维度表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48"/>
        <w:gridCol w:w="1804"/>
      </w:tblGrid>
      <w:tr w:rsidR="005F053F" w14:paraId="490901D5" w14:textId="77777777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49E68B73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维度信息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2C80A720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</w:t>
            </w:r>
            <w:proofErr w:type="gramStart"/>
            <w:r>
              <w:rPr>
                <w:rFonts w:hint="eastAsia"/>
              </w:rPr>
              <w:t>表类型</w:t>
            </w:r>
            <w:proofErr w:type="gramEnd"/>
          </w:p>
        </w:tc>
        <w:tc>
          <w:tcPr>
            <w:tcW w:w="1857" w:type="dxa"/>
            <w:shd w:val="clear" w:color="auto" w:fill="F4B083" w:themeFill="accent2" w:themeFillTint="99"/>
          </w:tcPr>
          <w:p w14:paraId="5E984320" w14:textId="77777777" w:rsidR="005F053F" w:rsidRDefault="00000000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12540DED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3DA6F4C5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2CCD1A29" w14:textId="77777777">
        <w:tc>
          <w:tcPr>
            <w:tcW w:w="1857" w:type="dxa"/>
          </w:tcPr>
          <w:p w14:paraId="7998212A" w14:textId="77777777" w:rsidR="005F053F" w:rsidRDefault="00000000">
            <w:pPr>
              <w:jc w:val="center"/>
            </w:pPr>
            <w:r>
              <w:rPr>
                <w:rFonts w:hint="eastAsia"/>
              </w:rPr>
              <w:t>试卷维度</w:t>
            </w:r>
          </w:p>
        </w:tc>
        <w:tc>
          <w:tcPr>
            <w:tcW w:w="1857" w:type="dxa"/>
          </w:tcPr>
          <w:p w14:paraId="5C3D51D3" w14:textId="77777777" w:rsidR="005F053F" w:rsidRDefault="00000000">
            <w:pPr>
              <w:jc w:val="center"/>
            </w:pPr>
            <w:r>
              <w:rPr>
                <w:rFonts w:hint="eastAsia"/>
              </w:rPr>
              <w:t>全量表</w:t>
            </w:r>
          </w:p>
        </w:tc>
        <w:tc>
          <w:tcPr>
            <w:tcW w:w="1857" w:type="dxa"/>
          </w:tcPr>
          <w:p w14:paraId="3778F860" w14:textId="77777777" w:rsidR="005F053F" w:rsidRDefault="005F053F">
            <w:pPr>
              <w:jc w:val="center"/>
            </w:pPr>
          </w:p>
        </w:tc>
        <w:tc>
          <w:tcPr>
            <w:tcW w:w="1858" w:type="dxa"/>
          </w:tcPr>
          <w:p w14:paraId="36DD43DB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dim_paper_full</w:t>
            </w:r>
            <w:proofErr w:type="spellEnd"/>
          </w:p>
        </w:tc>
        <w:tc>
          <w:tcPr>
            <w:tcW w:w="1858" w:type="dxa"/>
          </w:tcPr>
          <w:p w14:paraId="6180FF40" w14:textId="77777777" w:rsidR="005F053F" w:rsidRDefault="00000000">
            <w:pPr>
              <w:jc w:val="center"/>
            </w:pPr>
            <w:r>
              <w:rPr>
                <w:rFonts w:hint="eastAsia"/>
              </w:rPr>
              <w:t>试卷维度表</w:t>
            </w:r>
          </w:p>
        </w:tc>
      </w:tr>
    </w:tbl>
    <w:p w14:paraId="53715D8D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3F1ECF14" w14:textId="77777777" w:rsidR="005F053F" w:rsidRDefault="00000000">
      <w:pPr>
        <w:widowControl/>
        <w:numPr>
          <w:ilvl w:val="0"/>
          <w:numId w:val="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dim_paper_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BFAF87A" w14:textId="77777777" w:rsidR="005F053F" w:rsidRDefault="00000000">
      <w:pPr>
        <w:widowControl/>
        <w:numPr>
          <w:ilvl w:val="0"/>
          <w:numId w:val="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dim_paper_full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61B1B5E" w14:textId="77777777" w:rsidR="005F053F" w:rsidRDefault="00000000">
      <w:pPr>
        <w:widowControl/>
        <w:numPr>
          <w:ilvl w:val="0"/>
          <w:numId w:val="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58F59DB8" w14:textId="77777777" w:rsidR="005F053F" w:rsidRDefault="00000000">
      <w:pPr>
        <w:widowControl/>
        <w:numPr>
          <w:ilvl w:val="0"/>
          <w:numId w:val="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1B07B00" w14:textId="77777777" w:rsidR="005F053F" w:rsidRDefault="00000000">
      <w:pPr>
        <w:widowControl/>
        <w:numPr>
          <w:ilvl w:val="0"/>
          <w:numId w:val="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paper_title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'试卷名称'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A6BA310" w14:textId="77777777" w:rsidR="005F053F" w:rsidRDefault="00000000">
      <w:pPr>
        <w:widowControl/>
        <w:numPr>
          <w:ilvl w:val="0"/>
          <w:numId w:val="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E5B8484" w14:textId="77777777" w:rsidR="005F053F" w:rsidRDefault="00000000">
      <w:pPr>
        <w:widowControl/>
        <w:numPr>
          <w:ilvl w:val="0"/>
          <w:numId w:val="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'创建时间'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7F77E6A" w14:textId="77777777" w:rsidR="005F053F" w:rsidRDefault="00000000">
      <w:pPr>
        <w:widowControl/>
        <w:numPr>
          <w:ilvl w:val="0"/>
          <w:numId w:val="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update_time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'更新时间'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CB986C5" w14:textId="77777777" w:rsidR="005F053F" w:rsidRDefault="00000000">
      <w:pPr>
        <w:widowControl/>
        <w:numPr>
          <w:ilvl w:val="0"/>
          <w:numId w:val="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publisher_id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'发布者id'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473FA5F" w14:textId="77777777" w:rsidR="005F053F" w:rsidRDefault="00000000">
      <w:pPr>
        <w:widowControl/>
        <w:numPr>
          <w:ilvl w:val="0"/>
          <w:numId w:val="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'试卷维度表'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059014D" w14:textId="77777777" w:rsidR="005F053F" w:rsidRDefault="00000000">
      <w:pPr>
        <w:widowControl/>
        <w:numPr>
          <w:ilvl w:val="0"/>
          <w:numId w:val="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0193CB4E" w14:textId="77777777" w:rsidR="005F053F" w:rsidRDefault="00000000">
      <w:pPr>
        <w:widowControl/>
        <w:numPr>
          <w:ilvl w:val="0"/>
          <w:numId w:val="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ORC  </w:t>
      </w:r>
    </w:p>
    <w:p w14:paraId="1DEB2B22" w14:textId="77777777" w:rsidR="005F053F" w:rsidRDefault="00000000">
      <w:pPr>
        <w:widowControl/>
        <w:numPr>
          <w:ilvl w:val="0"/>
          <w:numId w:val="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/dim/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dim_paper_full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1E268E1" w14:textId="77777777" w:rsidR="005F053F" w:rsidRDefault="00000000">
      <w:pPr>
        <w:widowControl/>
        <w:numPr>
          <w:ilvl w:val="0"/>
          <w:numId w:val="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orc.compress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);  </w:t>
      </w:r>
    </w:p>
    <w:p w14:paraId="45DE678D" w14:textId="77777777" w:rsidR="005F053F" w:rsidRDefault="00000000">
      <w:r>
        <w:rPr>
          <w:rFonts w:hint="eastAsia"/>
        </w:rPr>
        <w:t>装载语句</w:t>
      </w:r>
    </w:p>
    <w:p w14:paraId="00376C49" w14:textId="77777777" w:rsidR="005F053F" w:rsidRDefault="00000000">
      <w:r>
        <w:rPr>
          <w:rFonts w:hint="eastAsia"/>
        </w:rPr>
        <w:t>首日</w:t>
      </w:r>
    </w:p>
    <w:p w14:paraId="6941DAC0" w14:textId="77777777" w:rsidR="005F053F" w:rsidRDefault="00000000">
      <w:pPr>
        <w:widowControl/>
        <w:numPr>
          <w:ilvl w:val="0"/>
          <w:numId w:val="5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lastRenderedPageBreak/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}.dim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_paper_full partition (dt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1E71D45D" w14:textId="77777777" w:rsidR="005F053F" w:rsidRDefault="00000000">
      <w:pPr>
        <w:widowControl/>
        <w:numPr>
          <w:ilvl w:val="0"/>
          <w:numId w:val="5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id,  </w:t>
      </w:r>
    </w:p>
    <w:p w14:paraId="0FECC922" w14:textId="77777777" w:rsidR="005F053F" w:rsidRDefault="00000000">
      <w:pPr>
        <w:widowControl/>
        <w:numPr>
          <w:ilvl w:val="0"/>
          <w:numId w:val="5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paper_title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9ECCC8F" w14:textId="77777777" w:rsidR="005F053F" w:rsidRDefault="00000000">
      <w:pPr>
        <w:widowControl/>
        <w:numPr>
          <w:ilvl w:val="0"/>
          <w:numId w:val="5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C704E0F" w14:textId="77777777" w:rsidR="005F053F" w:rsidRDefault="00000000">
      <w:pPr>
        <w:widowControl/>
        <w:numPr>
          <w:ilvl w:val="0"/>
          <w:numId w:val="5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B6F738F" w14:textId="77777777" w:rsidR="005F053F" w:rsidRDefault="00000000">
      <w:pPr>
        <w:widowControl/>
        <w:numPr>
          <w:ilvl w:val="0"/>
          <w:numId w:val="5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update_time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DB1142E" w14:textId="77777777" w:rsidR="005F053F" w:rsidRDefault="00000000">
      <w:pPr>
        <w:widowControl/>
        <w:numPr>
          <w:ilvl w:val="0"/>
          <w:numId w:val="5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publisher_id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D6023BE" w14:textId="77777777" w:rsidR="005F053F" w:rsidRDefault="00000000">
      <w:pPr>
        <w:widowControl/>
        <w:numPr>
          <w:ilvl w:val="0"/>
          <w:numId w:val="5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ods_test_paper_full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C48139B" w14:textId="77777777" w:rsidR="005F053F" w:rsidRDefault="00000000">
      <w:pPr>
        <w:widowControl/>
        <w:numPr>
          <w:ilvl w:val="0"/>
          <w:numId w:val="5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do_date</w:t>
      </w:r>
      <w:proofErr w:type="spellEnd"/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424E439" w14:textId="77777777" w:rsidR="005F053F" w:rsidRDefault="00000000">
      <w:r>
        <w:rPr>
          <w:rFonts w:hint="eastAsia"/>
        </w:rPr>
        <w:t>每日</w:t>
      </w:r>
    </w:p>
    <w:p w14:paraId="66541A0C" w14:textId="77777777" w:rsidR="005F053F" w:rsidRDefault="00000000">
      <w:pPr>
        <w:widowControl/>
        <w:numPr>
          <w:ilvl w:val="0"/>
          <w:numId w:val="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}.dim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_paper_full partition (dt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4378392B" w14:textId="77777777" w:rsidR="005F053F" w:rsidRDefault="00000000">
      <w:pPr>
        <w:widowControl/>
        <w:numPr>
          <w:ilvl w:val="0"/>
          <w:numId w:val="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id,  </w:t>
      </w:r>
    </w:p>
    <w:p w14:paraId="7635F54B" w14:textId="77777777" w:rsidR="005F053F" w:rsidRDefault="00000000">
      <w:pPr>
        <w:widowControl/>
        <w:numPr>
          <w:ilvl w:val="0"/>
          <w:numId w:val="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paper_title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F1033D0" w14:textId="77777777" w:rsidR="005F053F" w:rsidRDefault="00000000">
      <w:pPr>
        <w:widowControl/>
        <w:numPr>
          <w:ilvl w:val="0"/>
          <w:numId w:val="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BA065E3" w14:textId="77777777" w:rsidR="005F053F" w:rsidRDefault="00000000">
      <w:pPr>
        <w:widowControl/>
        <w:numPr>
          <w:ilvl w:val="0"/>
          <w:numId w:val="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3719F90" w14:textId="77777777" w:rsidR="005F053F" w:rsidRDefault="00000000">
      <w:pPr>
        <w:widowControl/>
        <w:numPr>
          <w:ilvl w:val="0"/>
          <w:numId w:val="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update_time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90338F2" w14:textId="77777777" w:rsidR="005F053F" w:rsidRDefault="00000000">
      <w:pPr>
        <w:widowControl/>
        <w:numPr>
          <w:ilvl w:val="0"/>
          <w:numId w:val="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publisher_id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BAC6964" w14:textId="77777777" w:rsidR="005F053F" w:rsidRDefault="00000000">
      <w:pPr>
        <w:widowControl/>
        <w:numPr>
          <w:ilvl w:val="0"/>
          <w:numId w:val="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ods_test_paper_full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053F420" w14:textId="77777777" w:rsidR="005F053F" w:rsidRDefault="00000000">
      <w:pPr>
        <w:widowControl/>
        <w:numPr>
          <w:ilvl w:val="0"/>
          <w:numId w:val="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do_date</w:t>
      </w:r>
      <w:proofErr w:type="spellEnd"/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</w:p>
    <w:p w14:paraId="6FC93E72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2.2.8时间维度表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8"/>
        <w:gridCol w:w="1807"/>
        <w:gridCol w:w="1807"/>
        <w:gridCol w:w="1831"/>
        <w:gridCol w:w="1808"/>
      </w:tblGrid>
      <w:tr w:rsidR="005F053F" w14:paraId="7AB57C88" w14:textId="77777777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166D9EEB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维度信息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06764875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</w:t>
            </w:r>
            <w:proofErr w:type="gramStart"/>
            <w:r>
              <w:rPr>
                <w:rFonts w:hint="eastAsia"/>
              </w:rPr>
              <w:t>表类型</w:t>
            </w:r>
            <w:proofErr w:type="gramEnd"/>
          </w:p>
        </w:tc>
        <w:tc>
          <w:tcPr>
            <w:tcW w:w="1857" w:type="dxa"/>
            <w:shd w:val="clear" w:color="auto" w:fill="F4B083" w:themeFill="accent2" w:themeFillTint="99"/>
          </w:tcPr>
          <w:p w14:paraId="02C674FE" w14:textId="77777777" w:rsidR="005F053F" w:rsidRDefault="00000000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1282E880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431E4122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6BCCC516" w14:textId="77777777">
        <w:tc>
          <w:tcPr>
            <w:tcW w:w="1857" w:type="dxa"/>
          </w:tcPr>
          <w:p w14:paraId="1F775CAD" w14:textId="77777777" w:rsidR="005F053F" w:rsidRDefault="00000000">
            <w:pPr>
              <w:jc w:val="center"/>
            </w:pPr>
            <w:r>
              <w:rPr>
                <w:rFonts w:hint="eastAsia"/>
              </w:rPr>
              <w:t>时间维度</w:t>
            </w:r>
          </w:p>
        </w:tc>
        <w:tc>
          <w:tcPr>
            <w:tcW w:w="1857" w:type="dxa"/>
          </w:tcPr>
          <w:p w14:paraId="412B28A6" w14:textId="77777777" w:rsidR="005F053F" w:rsidRDefault="00000000">
            <w:pPr>
              <w:jc w:val="center"/>
            </w:pPr>
            <w:r>
              <w:rPr>
                <w:rFonts w:hint="eastAsia"/>
              </w:rPr>
              <w:t>全量表</w:t>
            </w:r>
          </w:p>
        </w:tc>
        <w:tc>
          <w:tcPr>
            <w:tcW w:w="1857" w:type="dxa"/>
          </w:tcPr>
          <w:p w14:paraId="2FC32CF1" w14:textId="77777777" w:rsidR="005F053F" w:rsidRDefault="005F053F">
            <w:pPr>
              <w:jc w:val="center"/>
            </w:pPr>
          </w:p>
        </w:tc>
        <w:tc>
          <w:tcPr>
            <w:tcW w:w="1858" w:type="dxa"/>
          </w:tcPr>
          <w:p w14:paraId="6D9FDBB6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dim_date</w:t>
            </w:r>
            <w:proofErr w:type="spellEnd"/>
          </w:p>
        </w:tc>
        <w:tc>
          <w:tcPr>
            <w:tcW w:w="1858" w:type="dxa"/>
          </w:tcPr>
          <w:p w14:paraId="28BCBDDE" w14:textId="77777777" w:rsidR="005F053F" w:rsidRDefault="00000000">
            <w:pPr>
              <w:jc w:val="center"/>
            </w:pPr>
            <w:r>
              <w:rPr>
                <w:rFonts w:hint="eastAsia"/>
              </w:rPr>
              <w:t>时间维度表</w:t>
            </w:r>
          </w:p>
        </w:tc>
      </w:tr>
    </w:tbl>
    <w:p w14:paraId="29B1DC39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275A3AAB" w14:textId="77777777" w:rsidR="005F053F" w:rsidRDefault="00000000">
      <w:pPr>
        <w:widowControl/>
        <w:numPr>
          <w:ilvl w:val="0"/>
          <w:numId w:val="5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dim_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B89824B" w14:textId="77777777" w:rsidR="005F053F" w:rsidRDefault="00000000">
      <w:pPr>
        <w:widowControl/>
        <w:numPr>
          <w:ilvl w:val="0"/>
          <w:numId w:val="5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dim_date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5585EB8" w14:textId="77777777" w:rsidR="005F053F" w:rsidRDefault="00000000">
      <w:pPr>
        <w:widowControl/>
        <w:numPr>
          <w:ilvl w:val="0"/>
          <w:numId w:val="5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5A36B320" w14:textId="77777777" w:rsidR="005F053F" w:rsidRDefault="00000000">
      <w:pPr>
        <w:widowControl/>
        <w:numPr>
          <w:ilvl w:val="0"/>
          <w:numId w:val="5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'日期ID'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F82BD3F" w14:textId="77777777" w:rsidR="005F053F" w:rsidRDefault="00000000">
      <w:pPr>
        <w:widowControl/>
        <w:numPr>
          <w:ilvl w:val="0"/>
          <w:numId w:val="5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week_id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'周ID,一年中的第几周'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5A305EF" w14:textId="77777777" w:rsidR="005F053F" w:rsidRDefault="00000000">
      <w:pPr>
        <w:widowControl/>
        <w:numPr>
          <w:ilvl w:val="0"/>
          <w:numId w:val="5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week_day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周几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A2778F7" w14:textId="77777777" w:rsidR="005F053F" w:rsidRDefault="00000000">
      <w:pPr>
        <w:widowControl/>
        <w:numPr>
          <w:ilvl w:val="0"/>
          <w:numId w:val="5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day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'每月的第几天'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7587F17" w14:textId="77777777" w:rsidR="005F053F" w:rsidRDefault="00000000">
      <w:pPr>
        <w:widowControl/>
        <w:numPr>
          <w:ilvl w:val="0"/>
          <w:numId w:val="5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month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'一年中的第几月'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9104349" w14:textId="77777777" w:rsidR="005F053F" w:rsidRDefault="00000000">
      <w:pPr>
        <w:widowControl/>
        <w:numPr>
          <w:ilvl w:val="0"/>
          <w:numId w:val="5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`quarter`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'一年中的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第几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季度'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FF22E9F" w14:textId="77777777" w:rsidR="005F053F" w:rsidRDefault="00000000">
      <w:pPr>
        <w:widowControl/>
        <w:numPr>
          <w:ilvl w:val="0"/>
          <w:numId w:val="5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year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'年份'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8F36133" w14:textId="77777777" w:rsidR="005F053F" w:rsidRDefault="00000000">
      <w:pPr>
        <w:widowControl/>
        <w:numPr>
          <w:ilvl w:val="0"/>
          <w:numId w:val="5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is_workday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'是否是工作日'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BE4E0C2" w14:textId="77777777" w:rsidR="005F053F" w:rsidRDefault="00000000">
      <w:pPr>
        <w:widowControl/>
        <w:numPr>
          <w:ilvl w:val="0"/>
          <w:numId w:val="5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holiday_id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'节假日'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68F3671" w14:textId="77777777" w:rsidR="005F053F" w:rsidRDefault="00000000">
      <w:pPr>
        <w:widowControl/>
        <w:numPr>
          <w:ilvl w:val="0"/>
          <w:numId w:val="5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'时间维度表'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F2836DC" w14:textId="77777777" w:rsidR="005F053F" w:rsidRDefault="00000000">
      <w:pPr>
        <w:widowControl/>
        <w:numPr>
          <w:ilvl w:val="0"/>
          <w:numId w:val="5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ORC  </w:t>
      </w:r>
    </w:p>
    <w:p w14:paraId="04CD7D67" w14:textId="77777777" w:rsidR="005F053F" w:rsidRDefault="00000000">
      <w:pPr>
        <w:widowControl/>
        <w:numPr>
          <w:ilvl w:val="0"/>
          <w:numId w:val="5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/dim/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dim_date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A5085F9" w14:textId="77777777" w:rsidR="005F053F" w:rsidRDefault="00000000">
      <w:pPr>
        <w:widowControl/>
        <w:numPr>
          <w:ilvl w:val="0"/>
          <w:numId w:val="5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orc.compress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);  </w:t>
      </w:r>
    </w:p>
    <w:p w14:paraId="5E308C14" w14:textId="77777777" w:rsidR="005F053F" w:rsidRDefault="00000000">
      <w:r>
        <w:rPr>
          <w:rFonts w:hint="eastAsia"/>
        </w:rPr>
        <w:t>装载语句</w:t>
      </w:r>
    </w:p>
    <w:p w14:paraId="077AC751" w14:textId="77777777" w:rsidR="005F053F" w:rsidRDefault="00000000">
      <w:pPr>
        <w:widowControl/>
        <w:numPr>
          <w:ilvl w:val="0"/>
          <w:numId w:val="5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dim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_date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C3D1F0F" w14:textId="77777777" w:rsidR="005F053F" w:rsidRDefault="00000000">
      <w:pPr>
        <w:widowControl/>
        <w:numPr>
          <w:ilvl w:val="0"/>
          <w:numId w:val="5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 </w:t>
      </w:r>
    </w:p>
    <w:p w14:paraId="1FDD3182" w14:textId="77777777" w:rsidR="005F053F" w:rsidRDefault="00000000">
      <w:pPr>
        <w:widowControl/>
        <w:numPr>
          <w:ilvl w:val="0"/>
          <w:numId w:val="5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tmp_dim_date_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info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</w:t>
      </w:r>
    </w:p>
    <w:p w14:paraId="03C0FE67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2.2.9时间维度表-临时表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1"/>
        <w:gridCol w:w="1762"/>
        <w:gridCol w:w="1762"/>
        <w:gridCol w:w="2013"/>
        <w:gridCol w:w="1763"/>
      </w:tblGrid>
      <w:tr w:rsidR="005F053F" w14:paraId="599CE288" w14:textId="77777777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1DEC7569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维度信息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1360F545" w14:textId="77777777" w:rsidR="005F053F" w:rsidRDefault="00000000">
            <w:pPr>
              <w:jc w:val="center"/>
            </w:pPr>
            <w:r>
              <w:rPr>
                <w:rFonts w:hint="eastAsia"/>
              </w:rPr>
              <w:t>维度</w:t>
            </w:r>
            <w:proofErr w:type="gramStart"/>
            <w:r>
              <w:rPr>
                <w:rFonts w:hint="eastAsia"/>
              </w:rPr>
              <w:t>表类型</w:t>
            </w:r>
            <w:proofErr w:type="gramEnd"/>
          </w:p>
        </w:tc>
        <w:tc>
          <w:tcPr>
            <w:tcW w:w="1857" w:type="dxa"/>
            <w:shd w:val="clear" w:color="auto" w:fill="F4B083" w:themeFill="accent2" w:themeFillTint="99"/>
          </w:tcPr>
          <w:p w14:paraId="09AE0D6B" w14:textId="77777777" w:rsidR="005F053F" w:rsidRDefault="00000000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754581EF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06969348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531A47F1" w14:textId="77777777">
        <w:tc>
          <w:tcPr>
            <w:tcW w:w="1857" w:type="dxa"/>
          </w:tcPr>
          <w:p w14:paraId="72AB7024" w14:textId="77777777" w:rsidR="005F053F" w:rsidRDefault="00000000">
            <w:pPr>
              <w:jc w:val="center"/>
            </w:pPr>
            <w:r>
              <w:rPr>
                <w:rFonts w:hint="eastAsia"/>
              </w:rPr>
              <w:t>时间维度</w:t>
            </w:r>
          </w:p>
        </w:tc>
        <w:tc>
          <w:tcPr>
            <w:tcW w:w="1857" w:type="dxa"/>
          </w:tcPr>
          <w:p w14:paraId="35FA1522" w14:textId="77777777" w:rsidR="005F053F" w:rsidRDefault="005F053F">
            <w:pPr>
              <w:jc w:val="center"/>
            </w:pPr>
          </w:p>
        </w:tc>
        <w:tc>
          <w:tcPr>
            <w:tcW w:w="1857" w:type="dxa"/>
          </w:tcPr>
          <w:p w14:paraId="56097D29" w14:textId="77777777" w:rsidR="005F053F" w:rsidRDefault="005F053F">
            <w:pPr>
              <w:jc w:val="center"/>
            </w:pPr>
          </w:p>
        </w:tc>
        <w:tc>
          <w:tcPr>
            <w:tcW w:w="1858" w:type="dxa"/>
          </w:tcPr>
          <w:p w14:paraId="4513767F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tmp_dim_date_info</w:t>
            </w:r>
            <w:proofErr w:type="spellEnd"/>
          </w:p>
        </w:tc>
        <w:tc>
          <w:tcPr>
            <w:tcW w:w="1858" w:type="dxa"/>
          </w:tcPr>
          <w:p w14:paraId="16B5AF7F" w14:textId="77777777" w:rsidR="005F053F" w:rsidRDefault="00000000">
            <w:pPr>
              <w:jc w:val="center"/>
            </w:pPr>
            <w:r>
              <w:rPr>
                <w:rFonts w:hint="eastAsia"/>
              </w:rPr>
              <w:t>时间临时表</w:t>
            </w:r>
          </w:p>
        </w:tc>
      </w:tr>
    </w:tbl>
    <w:p w14:paraId="3246DA38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632E5EDF" w14:textId="77777777" w:rsidR="005F053F" w:rsidRDefault="00000000">
      <w:pPr>
        <w:widowControl/>
        <w:numPr>
          <w:ilvl w:val="0"/>
          <w:numId w:val="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tmp_dim_date_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info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4FA8AA0" w14:textId="77777777" w:rsidR="005F053F" w:rsidRDefault="00000000">
      <w:pPr>
        <w:widowControl/>
        <w:numPr>
          <w:ilvl w:val="0"/>
          <w:numId w:val="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tmp_dim_date_info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AA4C809" w14:textId="77777777" w:rsidR="005F053F" w:rsidRDefault="00000000">
      <w:pPr>
        <w:widowControl/>
        <w:numPr>
          <w:ilvl w:val="0"/>
          <w:numId w:val="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3E9AC5AE" w14:textId="77777777" w:rsidR="005F053F" w:rsidRDefault="00000000">
      <w:pPr>
        <w:widowControl/>
        <w:numPr>
          <w:ilvl w:val="0"/>
          <w:numId w:val="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'日'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29E77D5" w14:textId="77777777" w:rsidR="005F053F" w:rsidRDefault="00000000">
      <w:pPr>
        <w:widowControl/>
        <w:numPr>
          <w:ilvl w:val="0"/>
          <w:numId w:val="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week_id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'周ID'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467F521" w14:textId="77777777" w:rsidR="005F053F" w:rsidRDefault="00000000">
      <w:pPr>
        <w:widowControl/>
        <w:numPr>
          <w:ilvl w:val="0"/>
          <w:numId w:val="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week_day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周几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333C928" w14:textId="77777777" w:rsidR="005F053F" w:rsidRDefault="00000000">
      <w:pPr>
        <w:widowControl/>
        <w:numPr>
          <w:ilvl w:val="0"/>
          <w:numId w:val="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day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'每月的第几天'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4B8D907" w14:textId="77777777" w:rsidR="005F053F" w:rsidRDefault="00000000">
      <w:pPr>
        <w:widowControl/>
        <w:numPr>
          <w:ilvl w:val="0"/>
          <w:numId w:val="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month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'第几月'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26A9EB0" w14:textId="77777777" w:rsidR="005F053F" w:rsidRDefault="00000000">
      <w:pPr>
        <w:widowControl/>
        <w:numPr>
          <w:ilvl w:val="0"/>
          <w:numId w:val="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`quarter`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第几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季度'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F5681CE" w14:textId="77777777" w:rsidR="005F053F" w:rsidRDefault="00000000">
      <w:pPr>
        <w:widowControl/>
        <w:numPr>
          <w:ilvl w:val="0"/>
          <w:numId w:val="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year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4BE9AB1" w14:textId="77777777" w:rsidR="005F053F" w:rsidRDefault="00000000">
      <w:pPr>
        <w:widowControl/>
        <w:numPr>
          <w:ilvl w:val="0"/>
          <w:numId w:val="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is_workday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'是否是工作日'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F4176DB" w14:textId="77777777" w:rsidR="005F053F" w:rsidRDefault="00000000">
      <w:pPr>
        <w:widowControl/>
        <w:numPr>
          <w:ilvl w:val="0"/>
          <w:numId w:val="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holiday_id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'节假日'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D798175" w14:textId="77777777" w:rsidR="005F053F" w:rsidRDefault="00000000">
      <w:pPr>
        <w:widowControl/>
        <w:numPr>
          <w:ilvl w:val="0"/>
          <w:numId w:val="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'时间维度表'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9682D6F" w14:textId="77777777" w:rsidR="005F053F" w:rsidRDefault="00000000">
      <w:pPr>
        <w:widowControl/>
        <w:numPr>
          <w:ilvl w:val="0"/>
          <w:numId w:val="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CA3E38E" w14:textId="77777777" w:rsidR="005F053F" w:rsidRDefault="00000000">
      <w:pPr>
        <w:widowControl/>
        <w:numPr>
          <w:ilvl w:val="0"/>
          <w:numId w:val="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tmp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tmp_dim_date_info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</w:p>
    <w:p w14:paraId="065D651A" w14:textId="77777777" w:rsidR="005F053F" w:rsidRDefault="005F053F"/>
    <w:p w14:paraId="47FC57DC" w14:textId="77777777" w:rsidR="005F053F" w:rsidRDefault="00000000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2.3DWD层</w:t>
      </w:r>
    </w:p>
    <w:p w14:paraId="36C35C5A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2.3.1互动域章节评论事务事实表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384"/>
        <w:gridCol w:w="3525"/>
        <w:gridCol w:w="1384"/>
        <w:gridCol w:w="1384"/>
      </w:tblGrid>
      <w:tr w:rsidR="005F053F" w14:paraId="6E6E55DE" w14:textId="77777777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7FBAC2D5" w14:textId="77777777" w:rsidR="005F053F" w:rsidRDefault="00000000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3AD152ED" w14:textId="77777777" w:rsidR="005F053F" w:rsidRDefault="00000000">
            <w:pPr>
              <w:jc w:val="center"/>
            </w:pPr>
            <w:r>
              <w:rPr>
                <w:rFonts w:hint="eastAsia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0B671728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0CF010D5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70C270CD" w14:textId="77777777" w:rsidR="005F053F" w:rsidRDefault="00000000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</w:tr>
      <w:tr w:rsidR="005F053F" w14:paraId="40D141BE" w14:textId="77777777">
        <w:tc>
          <w:tcPr>
            <w:tcW w:w="1857" w:type="dxa"/>
          </w:tcPr>
          <w:p w14:paraId="19E106FC" w14:textId="77777777" w:rsidR="005F053F" w:rsidRDefault="005F053F">
            <w:pPr>
              <w:jc w:val="center"/>
            </w:pPr>
          </w:p>
        </w:tc>
        <w:tc>
          <w:tcPr>
            <w:tcW w:w="1857" w:type="dxa"/>
          </w:tcPr>
          <w:p w14:paraId="68D5A339" w14:textId="77777777" w:rsidR="005F053F" w:rsidRDefault="00000000">
            <w:pPr>
              <w:jc w:val="center"/>
            </w:pPr>
            <w:r>
              <w:rPr>
                <w:rFonts w:hint="eastAsia"/>
              </w:rPr>
              <w:t>增量表</w:t>
            </w:r>
          </w:p>
        </w:tc>
        <w:tc>
          <w:tcPr>
            <w:tcW w:w="1857" w:type="dxa"/>
          </w:tcPr>
          <w:p w14:paraId="66E3ABF4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dwd_interaction_comment_add_inc</w:t>
            </w:r>
            <w:proofErr w:type="spellEnd"/>
          </w:p>
        </w:tc>
        <w:tc>
          <w:tcPr>
            <w:tcW w:w="1858" w:type="dxa"/>
          </w:tcPr>
          <w:p w14:paraId="47489F35" w14:textId="77777777" w:rsidR="005F053F" w:rsidRDefault="00000000">
            <w:pPr>
              <w:jc w:val="center"/>
            </w:pPr>
            <w:r>
              <w:rPr>
                <w:rFonts w:hint="eastAsia"/>
              </w:rPr>
              <w:t>互动域章节评论事务事实表</w:t>
            </w:r>
          </w:p>
        </w:tc>
        <w:tc>
          <w:tcPr>
            <w:tcW w:w="1858" w:type="dxa"/>
          </w:tcPr>
          <w:p w14:paraId="48109FDA" w14:textId="77777777" w:rsidR="005F053F" w:rsidRDefault="00000000">
            <w:pPr>
              <w:jc w:val="center"/>
            </w:pPr>
            <w:r>
              <w:rPr>
                <w:rFonts w:hint="eastAsia"/>
              </w:rPr>
              <w:t>增量</w:t>
            </w:r>
          </w:p>
        </w:tc>
      </w:tr>
    </w:tbl>
    <w:p w14:paraId="36D3DDCE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78F1021F" w14:textId="77777777" w:rsidR="005F053F" w:rsidRDefault="00000000">
      <w:pPr>
        <w:widowControl/>
        <w:numPr>
          <w:ilvl w:val="0"/>
          <w:numId w:val="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dwd_interaction_comment_add_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0EB5ABE" w14:textId="77777777" w:rsidR="005F053F" w:rsidRDefault="00000000">
      <w:pPr>
        <w:widowControl/>
        <w:numPr>
          <w:ilvl w:val="0"/>
          <w:numId w:val="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dwd_interaction_comment_add_inc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005120C" w14:textId="77777777" w:rsidR="005F053F" w:rsidRDefault="00000000">
      <w:pPr>
        <w:widowControl/>
        <w:numPr>
          <w:ilvl w:val="0"/>
          <w:numId w:val="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0D924D33" w14:textId="77777777" w:rsidR="005F053F" w:rsidRDefault="00000000">
      <w:pPr>
        <w:widowControl/>
        <w:numPr>
          <w:ilvl w:val="0"/>
          <w:numId w:val="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0A8544D" w14:textId="77777777" w:rsidR="005F053F" w:rsidRDefault="00000000">
      <w:pPr>
        <w:widowControl/>
        <w:numPr>
          <w:ilvl w:val="0"/>
          <w:numId w:val="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4B6DF59" w14:textId="77777777" w:rsidR="005F053F" w:rsidRDefault="00000000">
      <w:pPr>
        <w:widowControl/>
        <w:numPr>
          <w:ilvl w:val="0"/>
          <w:numId w:val="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chapter_id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'章节id'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6A316D9" w14:textId="77777777" w:rsidR="005F053F" w:rsidRDefault="00000000">
      <w:pPr>
        <w:widowControl/>
        <w:numPr>
          <w:ilvl w:val="0"/>
          <w:numId w:val="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9B0618A" w14:textId="77777777" w:rsidR="005F053F" w:rsidRDefault="00000000">
      <w:pPr>
        <w:widowControl/>
        <w:numPr>
          <w:ilvl w:val="0"/>
          <w:numId w:val="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'评论日期id'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E9ADBBF" w14:textId="77777777" w:rsidR="005F053F" w:rsidRDefault="00000000">
      <w:pPr>
        <w:widowControl/>
        <w:numPr>
          <w:ilvl w:val="0"/>
          <w:numId w:val="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'评论时间'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5ED2EE4" w14:textId="77777777" w:rsidR="005F053F" w:rsidRDefault="00000000">
      <w:pPr>
        <w:widowControl/>
        <w:numPr>
          <w:ilvl w:val="0"/>
          <w:numId w:val="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72CA816" w14:textId="77777777" w:rsidR="005F053F" w:rsidRDefault="00000000">
      <w:pPr>
        <w:widowControl/>
        <w:numPr>
          <w:ilvl w:val="0"/>
          <w:numId w:val="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'互动域章节评论事务事实表'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73923DE" w14:textId="77777777" w:rsidR="005F053F" w:rsidRDefault="00000000">
      <w:pPr>
        <w:widowControl/>
        <w:numPr>
          <w:ilvl w:val="0"/>
          <w:numId w:val="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0621C741" w14:textId="77777777" w:rsidR="005F053F" w:rsidRDefault="00000000">
      <w:pPr>
        <w:widowControl/>
        <w:numPr>
          <w:ilvl w:val="0"/>
          <w:numId w:val="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8E5C6A7" w14:textId="77777777" w:rsidR="005F053F" w:rsidRDefault="00000000">
      <w:pPr>
        <w:widowControl/>
        <w:numPr>
          <w:ilvl w:val="0"/>
          <w:numId w:val="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ORC  </w:t>
      </w:r>
    </w:p>
    <w:p w14:paraId="0202DDCC" w14:textId="77777777" w:rsidR="005F053F" w:rsidRDefault="00000000">
      <w:pPr>
        <w:widowControl/>
        <w:numPr>
          <w:ilvl w:val="0"/>
          <w:numId w:val="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'/warehouse/edu/dwd/dwd_interaction_comment_add_inc/'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3038884" w14:textId="77777777" w:rsidR="005F053F" w:rsidRDefault="00000000">
      <w:pPr>
        <w:widowControl/>
        <w:numPr>
          <w:ilvl w:val="0"/>
          <w:numId w:val="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orc.compress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); </w:t>
      </w:r>
    </w:p>
    <w:p w14:paraId="79990CA3" w14:textId="77777777" w:rsidR="005F053F" w:rsidRDefault="00000000">
      <w:r>
        <w:rPr>
          <w:rFonts w:hint="eastAsia"/>
        </w:rPr>
        <w:t>装载语句</w:t>
      </w:r>
    </w:p>
    <w:p w14:paraId="7F86D481" w14:textId="77777777" w:rsidR="005F053F" w:rsidRDefault="00000000">
      <w:r>
        <w:rPr>
          <w:rFonts w:hint="eastAsia"/>
        </w:rPr>
        <w:t>每日</w:t>
      </w:r>
    </w:p>
    <w:p w14:paraId="72934C7A" w14:textId="77777777" w:rsidR="005F053F" w:rsidRDefault="00000000">
      <w:pPr>
        <w:widowControl/>
        <w:numPr>
          <w:ilvl w:val="0"/>
          <w:numId w:val="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}.dwd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_interaction_comment_add_inc partition (dt)  </w:t>
      </w:r>
    </w:p>
    <w:p w14:paraId="17E9C8A7" w14:textId="77777777" w:rsidR="005F053F" w:rsidRDefault="00000000">
      <w:pPr>
        <w:widowControl/>
        <w:numPr>
          <w:ilvl w:val="0"/>
          <w:numId w:val="5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data.id,  </w:t>
      </w:r>
    </w:p>
    <w:p w14:paraId="7EC36A88" w14:textId="77777777" w:rsidR="005F053F" w:rsidRDefault="00000000">
      <w:pPr>
        <w:widowControl/>
        <w:numPr>
          <w:ilvl w:val="0"/>
          <w:numId w:val="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9DAE8A1" w14:textId="77777777" w:rsidR="005F053F" w:rsidRDefault="00000000">
      <w:pPr>
        <w:widowControl/>
        <w:numPr>
          <w:ilvl w:val="0"/>
          <w:numId w:val="5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data.chapter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E1B40D4" w14:textId="77777777" w:rsidR="005F053F" w:rsidRDefault="00000000">
      <w:pPr>
        <w:widowControl/>
        <w:numPr>
          <w:ilvl w:val="0"/>
          <w:numId w:val="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data.course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692E4C7" w14:textId="77777777" w:rsidR="005F053F" w:rsidRDefault="00000000">
      <w:pPr>
        <w:widowControl/>
        <w:numPr>
          <w:ilvl w:val="0"/>
          <w:numId w:val="5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format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yyyy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C5F5F03" w14:textId="77777777" w:rsidR="005F053F" w:rsidRDefault="00000000">
      <w:pPr>
        <w:widowControl/>
        <w:numPr>
          <w:ilvl w:val="0"/>
          <w:numId w:val="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data.create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1CCE331" w14:textId="77777777" w:rsidR="005F053F" w:rsidRDefault="00000000">
      <w:pPr>
        <w:widowControl/>
        <w:numPr>
          <w:ilvl w:val="0"/>
          <w:numId w:val="5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format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yyyy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 </w:t>
      </w:r>
    </w:p>
    <w:p w14:paraId="2C346DE6" w14:textId="77777777" w:rsidR="005F053F" w:rsidRDefault="00000000">
      <w:pPr>
        <w:widowControl/>
        <w:numPr>
          <w:ilvl w:val="0"/>
          <w:numId w:val="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lastRenderedPageBreak/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ods_comment_info_inc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268D2A4" w14:textId="77777777" w:rsidR="005F053F" w:rsidRDefault="00000000">
      <w:pPr>
        <w:widowControl/>
        <w:numPr>
          <w:ilvl w:val="0"/>
          <w:numId w:val="5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do_date</w:t>
      </w:r>
      <w:proofErr w:type="spellEnd"/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A65D65D" w14:textId="77777777" w:rsidR="005F053F" w:rsidRDefault="00000000">
      <w:r>
        <w:rPr>
          <w:rFonts w:hint="eastAsia"/>
        </w:rPr>
        <w:t>首日</w:t>
      </w:r>
    </w:p>
    <w:p w14:paraId="6FDD8021" w14:textId="77777777" w:rsidR="005F053F" w:rsidRDefault="00000000">
      <w:pPr>
        <w:widowControl/>
        <w:numPr>
          <w:ilvl w:val="0"/>
          <w:numId w:val="5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}.dwd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_interaction_comment_add_inc partition 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1F8963BB" w14:textId="77777777" w:rsidR="005F053F" w:rsidRDefault="00000000">
      <w:pPr>
        <w:widowControl/>
        <w:numPr>
          <w:ilvl w:val="0"/>
          <w:numId w:val="5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data.id,  </w:t>
      </w:r>
    </w:p>
    <w:p w14:paraId="74C3CC94" w14:textId="77777777" w:rsidR="005F053F" w:rsidRDefault="00000000">
      <w:pPr>
        <w:widowControl/>
        <w:numPr>
          <w:ilvl w:val="0"/>
          <w:numId w:val="5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68C4D31" w14:textId="77777777" w:rsidR="005F053F" w:rsidRDefault="00000000">
      <w:pPr>
        <w:widowControl/>
        <w:numPr>
          <w:ilvl w:val="0"/>
          <w:numId w:val="5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data.chapter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F7A1B5B" w14:textId="77777777" w:rsidR="005F053F" w:rsidRDefault="00000000">
      <w:pPr>
        <w:widowControl/>
        <w:numPr>
          <w:ilvl w:val="0"/>
          <w:numId w:val="5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data.course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A7841A2" w14:textId="77777777" w:rsidR="005F053F" w:rsidRDefault="00000000">
      <w:pPr>
        <w:widowControl/>
        <w:numPr>
          <w:ilvl w:val="0"/>
          <w:numId w:val="5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format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yyyy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27AB9F1" w14:textId="77777777" w:rsidR="005F053F" w:rsidRDefault="00000000">
      <w:pPr>
        <w:widowControl/>
        <w:numPr>
          <w:ilvl w:val="0"/>
          <w:numId w:val="5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data.create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93C4771" w14:textId="77777777" w:rsidR="005F053F" w:rsidRDefault="00000000">
      <w:pPr>
        <w:widowControl/>
        <w:numPr>
          <w:ilvl w:val="0"/>
          <w:numId w:val="5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ods_comment_info_inc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88D7B50" w14:textId="77777777" w:rsidR="005F053F" w:rsidRDefault="00000000">
      <w:pPr>
        <w:widowControl/>
        <w:numPr>
          <w:ilvl w:val="0"/>
          <w:numId w:val="5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6C08DEC" w14:textId="77777777" w:rsidR="005F053F" w:rsidRDefault="00000000">
      <w:pPr>
        <w:widowControl/>
        <w:numPr>
          <w:ilvl w:val="0"/>
          <w:numId w:val="5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type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'insert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41152C1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2.3.2互动域课程评价事务事实表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7"/>
        <w:gridCol w:w="1457"/>
        <w:gridCol w:w="3231"/>
        <w:gridCol w:w="1458"/>
        <w:gridCol w:w="1458"/>
      </w:tblGrid>
      <w:tr w:rsidR="005F053F" w14:paraId="431AB921" w14:textId="77777777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67A07C8B" w14:textId="77777777" w:rsidR="005F053F" w:rsidRDefault="00000000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12D6D6D0" w14:textId="77777777" w:rsidR="005F053F" w:rsidRDefault="00000000">
            <w:pPr>
              <w:jc w:val="center"/>
            </w:pPr>
            <w:r>
              <w:rPr>
                <w:rFonts w:hint="eastAsia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56FB95C5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0CAD86DA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781B1C54" w14:textId="77777777" w:rsidR="005F053F" w:rsidRDefault="00000000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</w:tr>
      <w:tr w:rsidR="005F053F" w14:paraId="05E21B80" w14:textId="77777777">
        <w:tc>
          <w:tcPr>
            <w:tcW w:w="1857" w:type="dxa"/>
          </w:tcPr>
          <w:p w14:paraId="733CEF24" w14:textId="77777777" w:rsidR="005F053F" w:rsidRDefault="005F053F">
            <w:pPr>
              <w:jc w:val="center"/>
            </w:pPr>
          </w:p>
        </w:tc>
        <w:tc>
          <w:tcPr>
            <w:tcW w:w="1857" w:type="dxa"/>
          </w:tcPr>
          <w:p w14:paraId="03AF3536" w14:textId="77777777" w:rsidR="005F053F" w:rsidRDefault="00000000">
            <w:pPr>
              <w:jc w:val="center"/>
            </w:pPr>
            <w:r>
              <w:rPr>
                <w:rFonts w:hint="eastAsia"/>
              </w:rPr>
              <w:t>增量表</w:t>
            </w:r>
          </w:p>
        </w:tc>
        <w:tc>
          <w:tcPr>
            <w:tcW w:w="1857" w:type="dxa"/>
          </w:tcPr>
          <w:p w14:paraId="73991947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dwd_interaction_review_add_inc</w:t>
            </w:r>
            <w:proofErr w:type="spellEnd"/>
          </w:p>
        </w:tc>
        <w:tc>
          <w:tcPr>
            <w:tcW w:w="1858" w:type="dxa"/>
          </w:tcPr>
          <w:p w14:paraId="536BAFA1" w14:textId="77777777" w:rsidR="005F053F" w:rsidRDefault="00000000">
            <w:pPr>
              <w:jc w:val="center"/>
            </w:pPr>
            <w:r>
              <w:rPr>
                <w:rFonts w:hint="eastAsia"/>
              </w:rPr>
              <w:t>互动域课程评价事务事实表</w:t>
            </w:r>
          </w:p>
        </w:tc>
        <w:tc>
          <w:tcPr>
            <w:tcW w:w="1858" w:type="dxa"/>
          </w:tcPr>
          <w:p w14:paraId="653D909F" w14:textId="77777777" w:rsidR="005F053F" w:rsidRDefault="00000000">
            <w:pPr>
              <w:jc w:val="center"/>
            </w:pPr>
            <w:r>
              <w:rPr>
                <w:rFonts w:hint="eastAsia"/>
              </w:rPr>
              <w:t>增量</w:t>
            </w:r>
          </w:p>
        </w:tc>
      </w:tr>
    </w:tbl>
    <w:p w14:paraId="4E45BB04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64246729" w14:textId="77777777" w:rsidR="005F053F" w:rsidRDefault="00000000">
      <w:pPr>
        <w:widowControl/>
        <w:numPr>
          <w:ilvl w:val="0"/>
          <w:numId w:val="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dwd_interaction_review_add_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3968083" w14:textId="77777777" w:rsidR="005F053F" w:rsidRDefault="00000000">
      <w:pPr>
        <w:widowControl/>
        <w:numPr>
          <w:ilvl w:val="0"/>
          <w:numId w:val="5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dwd_interaction_review_add_inc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FCCFBA8" w14:textId="77777777" w:rsidR="005F053F" w:rsidRDefault="00000000">
      <w:pPr>
        <w:widowControl/>
        <w:numPr>
          <w:ilvl w:val="0"/>
          <w:numId w:val="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15DF1C3F" w14:textId="77777777" w:rsidR="005F053F" w:rsidRDefault="00000000">
      <w:pPr>
        <w:widowControl/>
        <w:numPr>
          <w:ilvl w:val="0"/>
          <w:numId w:val="5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B4B69EA" w14:textId="77777777" w:rsidR="005F053F" w:rsidRDefault="00000000">
      <w:pPr>
        <w:widowControl/>
        <w:numPr>
          <w:ilvl w:val="0"/>
          <w:numId w:val="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72B055C" w14:textId="77777777" w:rsidR="005F053F" w:rsidRDefault="00000000">
      <w:pPr>
        <w:widowControl/>
        <w:numPr>
          <w:ilvl w:val="0"/>
          <w:numId w:val="5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8795B9D" w14:textId="77777777" w:rsidR="005F053F" w:rsidRDefault="00000000">
      <w:pPr>
        <w:widowControl/>
        <w:numPr>
          <w:ilvl w:val="0"/>
          <w:numId w:val="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review_stars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'评价，几星好评'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2BC4A90" w14:textId="77777777" w:rsidR="005F053F" w:rsidRDefault="00000000">
      <w:pPr>
        <w:widowControl/>
        <w:numPr>
          <w:ilvl w:val="0"/>
          <w:numId w:val="5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'评价日期id'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C853674" w14:textId="77777777" w:rsidR="005F053F" w:rsidRDefault="00000000">
      <w:pPr>
        <w:widowControl/>
        <w:numPr>
          <w:ilvl w:val="0"/>
          <w:numId w:val="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'评价时间'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D86C633" w14:textId="77777777" w:rsidR="005F053F" w:rsidRDefault="00000000">
      <w:pPr>
        <w:widowControl/>
        <w:numPr>
          <w:ilvl w:val="0"/>
          <w:numId w:val="5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66E7CFD" w14:textId="77777777" w:rsidR="005F053F" w:rsidRDefault="00000000">
      <w:pPr>
        <w:widowControl/>
        <w:numPr>
          <w:ilvl w:val="0"/>
          <w:numId w:val="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'互动域课程评价事务事实表'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7BDEB2C" w14:textId="77777777" w:rsidR="005F053F" w:rsidRDefault="00000000">
      <w:pPr>
        <w:widowControl/>
        <w:numPr>
          <w:ilvl w:val="0"/>
          <w:numId w:val="5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0BF3DB18" w14:textId="77777777" w:rsidR="005F053F" w:rsidRDefault="00000000">
      <w:pPr>
        <w:widowControl/>
        <w:numPr>
          <w:ilvl w:val="0"/>
          <w:numId w:val="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528CE9C" w14:textId="77777777" w:rsidR="005F053F" w:rsidRDefault="00000000">
      <w:pPr>
        <w:widowControl/>
        <w:numPr>
          <w:ilvl w:val="0"/>
          <w:numId w:val="5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ORC  </w:t>
      </w:r>
    </w:p>
    <w:p w14:paraId="298AF490" w14:textId="77777777" w:rsidR="005F053F" w:rsidRDefault="00000000">
      <w:pPr>
        <w:widowControl/>
        <w:numPr>
          <w:ilvl w:val="0"/>
          <w:numId w:val="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'/warehouse/edu/dwd/dwd_interaction_review_add_inc/'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2D51380" w14:textId="77777777" w:rsidR="005F053F" w:rsidRDefault="00000000">
      <w:pPr>
        <w:widowControl/>
        <w:numPr>
          <w:ilvl w:val="0"/>
          <w:numId w:val="5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orc.compress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);  </w:t>
      </w:r>
    </w:p>
    <w:p w14:paraId="5359F183" w14:textId="77777777" w:rsidR="005F053F" w:rsidRDefault="00000000">
      <w:r>
        <w:rPr>
          <w:rFonts w:hint="eastAsia"/>
        </w:rPr>
        <w:t>装载语句</w:t>
      </w:r>
    </w:p>
    <w:p w14:paraId="3C930A87" w14:textId="77777777" w:rsidR="005F053F" w:rsidRDefault="00000000">
      <w:r>
        <w:rPr>
          <w:rFonts w:hint="eastAsia"/>
        </w:rPr>
        <w:t>每日</w:t>
      </w:r>
    </w:p>
    <w:p w14:paraId="7007B202" w14:textId="77777777" w:rsidR="005F053F" w:rsidRDefault="00000000">
      <w:pPr>
        <w:widowControl/>
        <w:numPr>
          <w:ilvl w:val="0"/>
          <w:numId w:val="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}.dwd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_interaction_review_add_inc partition (dt)  </w:t>
      </w:r>
    </w:p>
    <w:p w14:paraId="7244F62D" w14:textId="77777777" w:rsidR="005F053F" w:rsidRDefault="00000000">
      <w:pPr>
        <w:widowControl/>
        <w:numPr>
          <w:ilvl w:val="0"/>
          <w:numId w:val="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data.id,  </w:t>
      </w:r>
    </w:p>
    <w:p w14:paraId="5AA51B80" w14:textId="77777777" w:rsidR="005F053F" w:rsidRDefault="00000000">
      <w:pPr>
        <w:widowControl/>
        <w:numPr>
          <w:ilvl w:val="0"/>
          <w:numId w:val="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B1CE0C9" w14:textId="77777777" w:rsidR="005F053F" w:rsidRDefault="00000000">
      <w:pPr>
        <w:widowControl/>
        <w:numPr>
          <w:ilvl w:val="0"/>
          <w:numId w:val="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data.course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DE825FB" w14:textId="77777777" w:rsidR="005F053F" w:rsidRDefault="00000000">
      <w:pPr>
        <w:widowControl/>
        <w:numPr>
          <w:ilvl w:val="0"/>
          <w:numId w:val="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data.review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_stars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E05F967" w14:textId="77777777" w:rsidR="005F053F" w:rsidRDefault="00000000">
      <w:pPr>
        <w:widowControl/>
        <w:numPr>
          <w:ilvl w:val="0"/>
          <w:numId w:val="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format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yyyy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63DE1EC" w14:textId="77777777" w:rsidR="005F053F" w:rsidRDefault="00000000">
      <w:pPr>
        <w:widowControl/>
        <w:numPr>
          <w:ilvl w:val="0"/>
          <w:numId w:val="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data.create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F10FE2A" w14:textId="77777777" w:rsidR="005F053F" w:rsidRDefault="00000000">
      <w:pPr>
        <w:widowControl/>
        <w:numPr>
          <w:ilvl w:val="0"/>
          <w:numId w:val="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dt  </w:t>
      </w:r>
    </w:p>
    <w:p w14:paraId="59F36C85" w14:textId="77777777" w:rsidR="005F053F" w:rsidRDefault="00000000">
      <w:pPr>
        <w:widowControl/>
        <w:numPr>
          <w:ilvl w:val="0"/>
          <w:numId w:val="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ods_review_info_inc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A970D4B" w14:textId="77777777" w:rsidR="005F053F" w:rsidRDefault="00000000">
      <w:pPr>
        <w:widowControl/>
        <w:numPr>
          <w:ilvl w:val="0"/>
          <w:numId w:val="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do_date</w:t>
      </w:r>
      <w:proofErr w:type="spellEnd"/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FE5F46D" w14:textId="77777777" w:rsidR="005F053F" w:rsidRDefault="00000000">
      <w:r>
        <w:rPr>
          <w:rFonts w:hint="eastAsia"/>
        </w:rPr>
        <w:t>首日</w:t>
      </w:r>
    </w:p>
    <w:p w14:paraId="73DECEF0" w14:textId="77777777" w:rsidR="005F053F" w:rsidRDefault="00000000">
      <w:pPr>
        <w:widowControl/>
        <w:numPr>
          <w:ilvl w:val="0"/>
          <w:numId w:val="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}.dwd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_interaction_review_add_inc partition 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45B5C91E" w14:textId="77777777" w:rsidR="005F053F" w:rsidRDefault="00000000">
      <w:pPr>
        <w:widowControl/>
        <w:numPr>
          <w:ilvl w:val="0"/>
          <w:numId w:val="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data.id,  </w:t>
      </w:r>
    </w:p>
    <w:p w14:paraId="69F16E85" w14:textId="77777777" w:rsidR="005F053F" w:rsidRDefault="00000000">
      <w:pPr>
        <w:widowControl/>
        <w:numPr>
          <w:ilvl w:val="0"/>
          <w:numId w:val="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E29D05C" w14:textId="77777777" w:rsidR="005F053F" w:rsidRDefault="00000000">
      <w:pPr>
        <w:widowControl/>
        <w:numPr>
          <w:ilvl w:val="0"/>
          <w:numId w:val="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data.course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52B56C7" w14:textId="77777777" w:rsidR="005F053F" w:rsidRDefault="00000000">
      <w:pPr>
        <w:widowControl/>
        <w:numPr>
          <w:ilvl w:val="0"/>
          <w:numId w:val="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data.review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_stars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AACE5C8" w14:textId="77777777" w:rsidR="005F053F" w:rsidRDefault="00000000">
      <w:pPr>
        <w:widowControl/>
        <w:numPr>
          <w:ilvl w:val="0"/>
          <w:numId w:val="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format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yyyy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5F83386" w14:textId="77777777" w:rsidR="005F053F" w:rsidRDefault="00000000">
      <w:pPr>
        <w:widowControl/>
        <w:numPr>
          <w:ilvl w:val="0"/>
          <w:numId w:val="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data.create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DDD7DEA" w14:textId="77777777" w:rsidR="005F053F" w:rsidRDefault="00000000">
      <w:pPr>
        <w:widowControl/>
        <w:numPr>
          <w:ilvl w:val="0"/>
          <w:numId w:val="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ods_review_info_inc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5343281" w14:textId="77777777" w:rsidR="005F053F" w:rsidRDefault="00000000">
      <w:pPr>
        <w:widowControl/>
        <w:numPr>
          <w:ilvl w:val="0"/>
          <w:numId w:val="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E82570D" w14:textId="77777777" w:rsidR="005F053F" w:rsidRDefault="00000000">
      <w:pPr>
        <w:widowControl/>
        <w:numPr>
          <w:ilvl w:val="0"/>
          <w:numId w:val="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type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'insert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95285E8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2.3.3互动域收藏事务事实表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89"/>
        <w:gridCol w:w="1489"/>
        <w:gridCol w:w="3103"/>
        <w:gridCol w:w="1490"/>
        <w:gridCol w:w="1490"/>
      </w:tblGrid>
      <w:tr w:rsidR="005F053F" w14:paraId="15468403" w14:textId="77777777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7DE7FC9B" w14:textId="77777777" w:rsidR="005F053F" w:rsidRDefault="00000000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47D2B2A8" w14:textId="77777777" w:rsidR="005F053F" w:rsidRDefault="00000000">
            <w:pPr>
              <w:jc w:val="center"/>
            </w:pPr>
            <w:r>
              <w:rPr>
                <w:rFonts w:hint="eastAsia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791CA3AE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5AC04372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1CE8425C" w14:textId="77777777" w:rsidR="005F053F" w:rsidRDefault="00000000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</w:tr>
      <w:tr w:rsidR="005F053F" w14:paraId="30FCDFBD" w14:textId="77777777">
        <w:tc>
          <w:tcPr>
            <w:tcW w:w="1857" w:type="dxa"/>
          </w:tcPr>
          <w:p w14:paraId="4D433098" w14:textId="77777777" w:rsidR="005F053F" w:rsidRDefault="005F053F">
            <w:pPr>
              <w:jc w:val="center"/>
            </w:pPr>
          </w:p>
        </w:tc>
        <w:tc>
          <w:tcPr>
            <w:tcW w:w="1857" w:type="dxa"/>
          </w:tcPr>
          <w:p w14:paraId="25AC1854" w14:textId="77777777" w:rsidR="005F053F" w:rsidRDefault="00000000">
            <w:pPr>
              <w:jc w:val="center"/>
            </w:pPr>
            <w:r>
              <w:rPr>
                <w:rFonts w:hint="eastAsia"/>
              </w:rPr>
              <w:t>增量表</w:t>
            </w:r>
          </w:p>
        </w:tc>
        <w:tc>
          <w:tcPr>
            <w:tcW w:w="1857" w:type="dxa"/>
          </w:tcPr>
          <w:p w14:paraId="562E1193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dwd_interaction_favor_add_inc</w:t>
            </w:r>
            <w:proofErr w:type="spellEnd"/>
          </w:p>
        </w:tc>
        <w:tc>
          <w:tcPr>
            <w:tcW w:w="1858" w:type="dxa"/>
          </w:tcPr>
          <w:p w14:paraId="4065240C" w14:textId="77777777" w:rsidR="005F053F" w:rsidRDefault="00000000">
            <w:pPr>
              <w:jc w:val="center"/>
            </w:pPr>
            <w:r>
              <w:rPr>
                <w:rFonts w:hint="eastAsia"/>
              </w:rPr>
              <w:t>互动域收藏事务事实表</w:t>
            </w:r>
          </w:p>
        </w:tc>
        <w:tc>
          <w:tcPr>
            <w:tcW w:w="1858" w:type="dxa"/>
          </w:tcPr>
          <w:p w14:paraId="0324AC91" w14:textId="77777777" w:rsidR="005F053F" w:rsidRDefault="00000000">
            <w:pPr>
              <w:jc w:val="center"/>
            </w:pPr>
            <w:r>
              <w:rPr>
                <w:rFonts w:hint="eastAsia"/>
              </w:rPr>
              <w:t>增量</w:t>
            </w:r>
          </w:p>
        </w:tc>
      </w:tr>
    </w:tbl>
    <w:p w14:paraId="70201DD1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1B24C8B3" w14:textId="77777777" w:rsidR="005F053F" w:rsidRDefault="00000000">
      <w:pPr>
        <w:widowControl/>
        <w:numPr>
          <w:ilvl w:val="0"/>
          <w:numId w:val="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dwd_interaction_favor_add_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D34328C" w14:textId="77777777" w:rsidR="005F053F" w:rsidRDefault="00000000">
      <w:pPr>
        <w:widowControl/>
        <w:numPr>
          <w:ilvl w:val="0"/>
          <w:numId w:val="6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dwd_interaction_favor_add_inc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684158E" w14:textId="77777777" w:rsidR="005F053F" w:rsidRDefault="00000000">
      <w:pPr>
        <w:widowControl/>
        <w:numPr>
          <w:ilvl w:val="0"/>
          <w:numId w:val="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143BA342" w14:textId="77777777" w:rsidR="005F053F" w:rsidRDefault="00000000">
      <w:pPr>
        <w:widowControl/>
        <w:numPr>
          <w:ilvl w:val="0"/>
          <w:numId w:val="6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EF2D712" w14:textId="77777777" w:rsidR="005F053F" w:rsidRDefault="00000000">
      <w:pPr>
        <w:widowControl/>
        <w:numPr>
          <w:ilvl w:val="0"/>
          <w:numId w:val="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5319AF0" w14:textId="77777777" w:rsidR="005F053F" w:rsidRDefault="00000000">
      <w:pPr>
        <w:widowControl/>
        <w:numPr>
          <w:ilvl w:val="0"/>
          <w:numId w:val="6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B11DB60" w14:textId="77777777" w:rsidR="005F053F" w:rsidRDefault="00000000">
      <w:pPr>
        <w:widowControl/>
        <w:numPr>
          <w:ilvl w:val="0"/>
          <w:numId w:val="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'收藏日期id'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719EB30" w14:textId="77777777" w:rsidR="005F053F" w:rsidRDefault="00000000">
      <w:pPr>
        <w:widowControl/>
        <w:numPr>
          <w:ilvl w:val="0"/>
          <w:numId w:val="6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'收藏时间'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86046EA" w14:textId="77777777" w:rsidR="005F053F" w:rsidRDefault="00000000">
      <w:pPr>
        <w:widowControl/>
        <w:numPr>
          <w:ilvl w:val="0"/>
          <w:numId w:val="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08D3483" w14:textId="77777777" w:rsidR="005F053F" w:rsidRDefault="00000000">
      <w:pPr>
        <w:widowControl/>
        <w:numPr>
          <w:ilvl w:val="0"/>
          <w:numId w:val="6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'互动域收藏事务事实表'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4242D3B" w14:textId="77777777" w:rsidR="005F053F" w:rsidRDefault="00000000">
      <w:pPr>
        <w:widowControl/>
        <w:numPr>
          <w:ilvl w:val="0"/>
          <w:numId w:val="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4AE7E748" w14:textId="77777777" w:rsidR="005F053F" w:rsidRDefault="00000000">
      <w:pPr>
        <w:widowControl/>
        <w:numPr>
          <w:ilvl w:val="0"/>
          <w:numId w:val="6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DA08D7F" w14:textId="77777777" w:rsidR="005F053F" w:rsidRDefault="00000000">
      <w:pPr>
        <w:widowControl/>
        <w:numPr>
          <w:ilvl w:val="0"/>
          <w:numId w:val="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ORC  </w:t>
      </w:r>
    </w:p>
    <w:p w14:paraId="536120E5" w14:textId="77777777" w:rsidR="005F053F" w:rsidRDefault="00000000">
      <w:pPr>
        <w:widowControl/>
        <w:numPr>
          <w:ilvl w:val="0"/>
          <w:numId w:val="6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'/warehouse/edu/dwd/dwd_interaction_favor_add_inc/'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037D046" w14:textId="77777777" w:rsidR="005F053F" w:rsidRDefault="00000000">
      <w:pPr>
        <w:widowControl/>
        <w:numPr>
          <w:ilvl w:val="0"/>
          <w:numId w:val="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orc.compress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</w:t>
      </w:r>
    </w:p>
    <w:p w14:paraId="083DFA87" w14:textId="77777777" w:rsidR="005F053F" w:rsidRDefault="00000000">
      <w:r>
        <w:rPr>
          <w:rFonts w:hint="eastAsia"/>
        </w:rPr>
        <w:t>装载语句</w:t>
      </w:r>
    </w:p>
    <w:p w14:paraId="4CC0D280" w14:textId="77777777" w:rsidR="005F053F" w:rsidRDefault="00000000">
      <w:r>
        <w:rPr>
          <w:rFonts w:hint="eastAsia"/>
        </w:rPr>
        <w:t>每日</w:t>
      </w:r>
    </w:p>
    <w:p w14:paraId="1C5860F4" w14:textId="77777777" w:rsidR="005F053F" w:rsidRDefault="00000000">
      <w:pPr>
        <w:widowControl/>
        <w:numPr>
          <w:ilvl w:val="0"/>
          <w:numId w:val="6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}.dwd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_interaction_favor_add_inc partition (dt)  </w:t>
      </w:r>
    </w:p>
    <w:p w14:paraId="058C2C10" w14:textId="77777777" w:rsidR="005F053F" w:rsidRDefault="00000000">
      <w:pPr>
        <w:widowControl/>
        <w:numPr>
          <w:ilvl w:val="0"/>
          <w:numId w:val="6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data.id,  </w:t>
      </w:r>
    </w:p>
    <w:p w14:paraId="6D8316DC" w14:textId="77777777" w:rsidR="005F053F" w:rsidRDefault="00000000">
      <w:pPr>
        <w:widowControl/>
        <w:numPr>
          <w:ilvl w:val="0"/>
          <w:numId w:val="6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data.course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910E6D6" w14:textId="77777777" w:rsidR="005F053F" w:rsidRDefault="00000000">
      <w:pPr>
        <w:widowControl/>
        <w:numPr>
          <w:ilvl w:val="0"/>
          <w:numId w:val="6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87495C0" w14:textId="77777777" w:rsidR="005F053F" w:rsidRDefault="00000000">
      <w:pPr>
        <w:widowControl/>
        <w:numPr>
          <w:ilvl w:val="0"/>
          <w:numId w:val="6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format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yyyy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BA1EA2D" w14:textId="77777777" w:rsidR="005F053F" w:rsidRDefault="00000000">
      <w:pPr>
        <w:widowControl/>
        <w:numPr>
          <w:ilvl w:val="0"/>
          <w:numId w:val="6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data.create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DA18AE6" w14:textId="77777777" w:rsidR="005F053F" w:rsidRDefault="00000000">
      <w:pPr>
        <w:widowControl/>
        <w:numPr>
          <w:ilvl w:val="0"/>
          <w:numId w:val="6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dt  </w:t>
      </w:r>
    </w:p>
    <w:p w14:paraId="395A8F7E" w14:textId="77777777" w:rsidR="005F053F" w:rsidRDefault="00000000">
      <w:pPr>
        <w:widowControl/>
        <w:numPr>
          <w:ilvl w:val="0"/>
          <w:numId w:val="6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ods_favor_info_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23FAB04" w14:textId="77777777" w:rsidR="005F053F" w:rsidRDefault="00000000">
      <w:r>
        <w:rPr>
          <w:rFonts w:hint="eastAsia"/>
        </w:rPr>
        <w:t>首日</w:t>
      </w:r>
    </w:p>
    <w:p w14:paraId="3F9094EA" w14:textId="77777777" w:rsidR="005F053F" w:rsidRDefault="00000000">
      <w:pPr>
        <w:widowControl/>
        <w:numPr>
          <w:ilvl w:val="0"/>
          <w:numId w:val="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}.dwd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_interaction_favor_add_inc partition 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28ADB465" w14:textId="77777777" w:rsidR="005F053F" w:rsidRDefault="00000000">
      <w:pPr>
        <w:widowControl/>
        <w:numPr>
          <w:ilvl w:val="0"/>
          <w:numId w:val="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data.id,  </w:t>
      </w:r>
    </w:p>
    <w:p w14:paraId="2AEE42EF" w14:textId="77777777" w:rsidR="005F053F" w:rsidRDefault="00000000">
      <w:pPr>
        <w:widowControl/>
        <w:numPr>
          <w:ilvl w:val="0"/>
          <w:numId w:val="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data.course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18AA62A" w14:textId="77777777" w:rsidR="005F053F" w:rsidRDefault="00000000">
      <w:pPr>
        <w:widowControl/>
        <w:numPr>
          <w:ilvl w:val="0"/>
          <w:numId w:val="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F155CD9" w14:textId="77777777" w:rsidR="005F053F" w:rsidRDefault="00000000">
      <w:pPr>
        <w:widowControl/>
        <w:numPr>
          <w:ilvl w:val="0"/>
          <w:numId w:val="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format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yyyy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1979E2A" w14:textId="77777777" w:rsidR="005F053F" w:rsidRDefault="00000000">
      <w:pPr>
        <w:widowControl/>
        <w:numPr>
          <w:ilvl w:val="0"/>
          <w:numId w:val="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data.create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09B86F9" w14:textId="77777777" w:rsidR="005F053F" w:rsidRDefault="00000000">
      <w:pPr>
        <w:widowControl/>
        <w:numPr>
          <w:ilvl w:val="0"/>
          <w:numId w:val="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ods_favor_info_inc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995F6DF" w14:textId="77777777" w:rsidR="005F053F" w:rsidRDefault="00000000">
      <w:pPr>
        <w:widowControl/>
        <w:numPr>
          <w:ilvl w:val="0"/>
          <w:numId w:val="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type=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'insert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92C7898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2.3.4交易</w:t>
      </w:r>
      <w:proofErr w:type="gramStart"/>
      <w:r>
        <w:rPr>
          <w:rFonts w:hint="eastAsia"/>
          <w:b w:val="0"/>
          <w:bCs w:val="0"/>
        </w:rPr>
        <w:t>域加购</w:t>
      </w:r>
      <w:proofErr w:type="gramEnd"/>
      <w:r>
        <w:rPr>
          <w:rFonts w:hint="eastAsia"/>
          <w:b w:val="0"/>
          <w:bCs w:val="0"/>
        </w:rPr>
        <w:t>事务事实表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48"/>
        <w:gridCol w:w="1648"/>
        <w:gridCol w:w="2469"/>
        <w:gridCol w:w="1648"/>
        <w:gridCol w:w="1648"/>
      </w:tblGrid>
      <w:tr w:rsidR="005F053F" w14:paraId="1F0AB86C" w14:textId="77777777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2A1B1FCF" w14:textId="77777777" w:rsidR="005F053F" w:rsidRDefault="00000000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6DA011B4" w14:textId="77777777" w:rsidR="005F053F" w:rsidRDefault="00000000">
            <w:pPr>
              <w:jc w:val="center"/>
            </w:pPr>
            <w:r>
              <w:rPr>
                <w:rFonts w:hint="eastAsia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30D40780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51307C8F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4C276998" w14:textId="77777777" w:rsidR="005F053F" w:rsidRDefault="00000000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</w:tr>
      <w:tr w:rsidR="005F053F" w14:paraId="5129038B" w14:textId="77777777">
        <w:tc>
          <w:tcPr>
            <w:tcW w:w="1857" w:type="dxa"/>
          </w:tcPr>
          <w:p w14:paraId="7951D6A8" w14:textId="77777777" w:rsidR="005F053F" w:rsidRDefault="005F053F">
            <w:pPr>
              <w:jc w:val="center"/>
            </w:pPr>
          </w:p>
        </w:tc>
        <w:tc>
          <w:tcPr>
            <w:tcW w:w="1857" w:type="dxa"/>
          </w:tcPr>
          <w:p w14:paraId="53A4D98D" w14:textId="77777777" w:rsidR="005F053F" w:rsidRDefault="00000000">
            <w:pPr>
              <w:jc w:val="center"/>
            </w:pPr>
            <w:r>
              <w:rPr>
                <w:rFonts w:hint="eastAsia"/>
              </w:rPr>
              <w:t>增量表</w:t>
            </w:r>
          </w:p>
        </w:tc>
        <w:tc>
          <w:tcPr>
            <w:tcW w:w="1857" w:type="dxa"/>
          </w:tcPr>
          <w:p w14:paraId="763ACD10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dwd_trade_cart_add_inc</w:t>
            </w:r>
            <w:proofErr w:type="spellEnd"/>
          </w:p>
        </w:tc>
        <w:tc>
          <w:tcPr>
            <w:tcW w:w="1858" w:type="dxa"/>
          </w:tcPr>
          <w:p w14:paraId="48D9CCA8" w14:textId="77777777" w:rsidR="005F053F" w:rsidRDefault="00000000">
            <w:pPr>
              <w:jc w:val="center"/>
            </w:pPr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域加购</w:t>
            </w:r>
            <w:proofErr w:type="gramEnd"/>
            <w:r>
              <w:rPr>
                <w:rFonts w:hint="eastAsia"/>
              </w:rPr>
              <w:t>事务事实表</w:t>
            </w:r>
          </w:p>
        </w:tc>
        <w:tc>
          <w:tcPr>
            <w:tcW w:w="1858" w:type="dxa"/>
          </w:tcPr>
          <w:p w14:paraId="668D2DF5" w14:textId="77777777" w:rsidR="005F053F" w:rsidRDefault="00000000">
            <w:pPr>
              <w:jc w:val="center"/>
            </w:pPr>
            <w:r>
              <w:rPr>
                <w:rFonts w:hint="eastAsia"/>
              </w:rPr>
              <w:t>增量</w:t>
            </w:r>
          </w:p>
        </w:tc>
      </w:tr>
    </w:tbl>
    <w:p w14:paraId="2D79C8C9" w14:textId="77777777" w:rsidR="005F053F" w:rsidRDefault="00000000">
      <w:proofErr w:type="gramStart"/>
      <w:r>
        <w:rPr>
          <w:rFonts w:hint="eastAsia"/>
        </w:rPr>
        <w:lastRenderedPageBreak/>
        <w:t>建表语句</w:t>
      </w:r>
      <w:proofErr w:type="gramEnd"/>
    </w:p>
    <w:p w14:paraId="34187FF7" w14:textId="77777777" w:rsidR="005F053F" w:rsidRDefault="00000000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dwd_trade_cart_add_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AF2025F" w14:textId="77777777" w:rsidR="005F053F" w:rsidRDefault="00000000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dwd_trade_cart_add_inc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151AF9C" w14:textId="77777777" w:rsidR="005F053F" w:rsidRDefault="00000000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55CAB6E2" w14:textId="77777777" w:rsidR="005F053F" w:rsidRDefault="00000000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CD6D351" w14:textId="77777777" w:rsidR="005F053F" w:rsidRDefault="00000000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875B4C0" w14:textId="77777777" w:rsidR="005F053F" w:rsidRDefault="00000000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6A3F9ED" w14:textId="77777777" w:rsidR="005F053F" w:rsidRDefault="00000000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cart_price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(10,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'放入购物车时价格'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BB7BA36" w14:textId="77777777" w:rsidR="005F053F" w:rsidRDefault="00000000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session_id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'会话id'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26F7D89" w14:textId="77777777" w:rsidR="005F053F" w:rsidRDefault="00000000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加购日期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A2FDB64" w14:textId="77777777" w:rsidR="005F053F" w:rsidRDefault="00000000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加购时间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9007760" w14:textId="77777777" w:rsidR="005F053F" w:rsidRDefault="00000000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'交易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域章加购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事务事实表'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1F074DF" w14:textId="77777777" w:rsidR="005F053F" w:rsidRDefault="00000000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50C03E11" w14:textId="77777777" w:rsidR="005F053F" w:rsidRDefault="00000000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A19EEB6" w14:textId="77777777" w:rsidR="005F053F" w:rsidRDefault="00000000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ORC  </w:t>
      </w:r>
    </w:p>
    <w:p w14:paraId="4FE7A278" w14:textId="77777777" w:rsidR="005F053F" w:rsidRDefault="00000000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dwd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dwd_trade_cart_add_inc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450B43B" w14:textId="77777777" w:rsidR="005F053F" w:rsidRDefault="00000000">
      <w:pPr>
        <w:widowControl/>
        <w:numPr>
          <w:ilvl w:val="0"/>
          <w:numId w:val="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orc.compress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);  </w:t>
      </w:r>
    </w:p>
    <w:p w14:paraId="271EFEB9" w14:textId="77777777" w:rsidR="005F053F" w:rsidRDefault="00000000">
      <w:r>
        <w:rPr>
          <w:rFonts w:hint="eastAsia"/>
        </w:rPr>
        <w:t>装载语句</w:t>
      </w:r>
    </w:p>
    <w:p w14:paraId="6B1EB707" w14:textId="77777777" w:rsidR="005F053F" w:rsidRDefault="00000000">
      <w:r>
        <w:rPr>
          <w:rFonts w:hint="eastAsia"/>
        </w:rPr>
        <w:t>每日</w:t>
      </w:r>
    </w:p>
    <w:p w14:paraId="14606DC0" w14:textId="77777777" w:rsidR="005F053F" w:rsidRDefault="00000000">
      <w:pPr>
        <w:widowControl/>
        <w:numPr>
          <w:ilvl w:val="0"/>
          <w:numId w:val="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}.dwd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_trade_cart_add_inc partition (dt)  </w:t>
      </w:r>
    </w:p>
    <w:p w14:paraId="525F08EF" w14:textId="77777777" w:rsidR="005F053F" w:rsidRDefault="00000000">
      <w:pPr>
        <w:widowControl/>
        <w:numPr>
          <w:ilvl w:val="0"/>
          <w:numId w:val="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id,  </w:t>
      </w:r>
    </w:p>
    <w:p w14:paraId="22E69CC8" w14:textId="77777777" w:rsidR="005F053F" w:rsidRDefault="00000000">
      <w:pPr>
        <w:widowControl/>
        <w:numPr>
          <w:ilvl w:val="0"/>
          <w:numId w:val="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41963FA" w14:textId="77777777" w:rsidR="005F053F" w:rsidRDefault="00000000">
      <w:pPr>
        <w:widowControl/>
        <w:numPr>
          <w:ilvl w:val="0"/>
          <w:numId w:val="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D1D0D97" w14:textId="77777777" w:rsidR="005F053F" w:rsidRDefault="00000000">
      <w:pPr>
        <w:widowControl/>
        <w:numPr>
          <w:ilvl w:val="0"/>
          <w:numId w:val="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cart_price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E9F344B" w14:textId="77777777" w:rsidR="005F053F" w:rsidRDefault="00000000">
      <w:pPr>
        <w:widowControl/>
        <w:numPr>
          <w:ilvl w:val="0"/>
          <w:numId w:val="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session_id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CA6044C" w14:textId="77777777" w:rsidR="005F053F" w:rsidRDefault="00000000">
      <w:pPr>
        <w:widowControl/>
        <w:numPr>
          <w:ilvl w:val="0"/>
          <w:numId w:val="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format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yyyy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7FFDCC3" w14:textId="77777777" w:rsidR="005F053F" w:rsidRDefault="00000000">
      <w:pPr>
        <w:widowControl/>
        <w:numPr>
          <w:ilvl w:val="0"/>
          <w:numId w:val="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DC4CFC5" w14:textId="77777777" w:rsidR="005F053F" w:rsidRDefault="00000000">
      <w:pPr>
        <w:widowControl/>
        <w:numPr>
          <w:ilvl w:val="0"/>
          <w:numId w:val="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dt  </w:t>
      </w:r>
    </w:p>
    <w:p w14:paraId="0263BBD8" w14:textId="77777777" w:rsidR="005F053F" w:rsidRDefault="00000000">
      <w:pPr>
        <w:widowControl/>
        <w:numPr>
          <w:ilvl w:val="0"/>
          <w:numId w:val="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ods_cart_info_full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72A09F0" w14:textId="77777777" w:rsidR="005F053F" w:rsidRDefault="00000000">
      <w:pPr>
        <w:widowControl/>
        <w:numPr>
          <w:ilvl w:val="0"/>
          <w:numId w:val="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do_date</w:t>
      </w:r>
      <w:proofErr w:type="spellEnd"/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2CC0612" w14:textId="77777777" w:rsidR="005F053F" w:rsidRDefault="00000000">
      <w:r>
        <w:rPr>
          <w:rFonts w:hint="eastAsia"/>
        </w:rPr>
        <w:t>首日</w:t>
      </w:r>
    </w:p>
    <w:p w14:paraId="5811AEC3" w14:textId="77777777" w:rsidR="005F053F" w:rsidRDefault="00000000">
      <w:pPr>
        <w:widowControl/>
        <w:numPr>
          <w:ilvl w:val="0"/>
          <w:numId w:val="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}.dwd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_trade_cart_add_inc partition 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396A60F5" w14:textId="77777777" w:rsidR="005F053F" w:rsidRDefault="00000000">
      <w:pPr>
        <w:widowControl/>
        <w:numPr>
          <w:ilvl w:val="0"/>
          <w:numId w:val="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data.id,  </w:t>
      </w:r>
    </w:p>
    <w:p w14:paraId="411662FB" w14:textId="77777777" w:rsidR="005F053F" w:rsidRDefault="00000000">
      <w:pPr>
        <w:widowControl/>
        <w:numPr>
          <w:ilvl w:val="0"/>
          <w:numId w:val="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2E01812" w14:textId="77777777" w:rsidR="005F053F" w:rsidRDefault="00000000">
      <w:pPr>
        <w:widowControl/>
        <w:numPr>
          <w:ilvl w:val="0"/>
          <w:numId w:val="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data.course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A0818B2" w14:textId="77777777" w:rsidR="005F053F" w:rsidRDefault="00000000">
      <w:pPr>
        <w:widowControl/>
        <w:numPr>
          <w:ilvl w:val="0"/>
          <w:numId w:val="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data.cart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_price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3A83A4E" w14:textId="77777777" w:rsidR="005F053F" w:rsidRDefault="00000000">
      <w:pPr>
        <w:widowControl/>
        <w:numPr>
          <w:ilvl w:val="0"/>
          <w:numId w:val="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data.session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7D1B3C7" w14:textId="77777777" w:rsidR="005F053F" w:rsidRDefault="00000000">
      <w:pPr>
        <w:widowControl/>
        <w:numPr>
          <w:ilvl w:val="0"/>
          <w:numId w:val="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format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yyyy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2EAB348" w14:textId="77777777" w:rsidR="005F053F" w:rsidRDefault="00000000">
      <w:pPr>
        <w:widowControl/>
        <w:numPr>
          <w:ilvl w:val="0"/>
          <w:numId w:val="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data.create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0ECB0C5" w14:textId="77777777" w:rsidR="005F053F" w:rsidRDefault="00000000">
      <w:pPr>
        <w:widowControl/>
        <w:numPr>
          <w:ilvl w:val="0"/>
          <w:numId w:val="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ods_cart_info_inc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3462059" w14:textId="77777777" w:rsidR="005F053F" w:rsidRDefault="00000000">
      <w:pPr>
        <w:widowControl/>
        <w:numPr>
          <w:ilvl w:val="0"/>
          <w:numId w:val="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453EBAC" w14:textId="77777777" w:rsidR="005F053F" w:rsidRDefault="00000000">
      <w:pPr>
        <w:widowControl/>
        <w:numPr>
          <w:ilvl w:val="0"/>
          <w:numId w:val="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type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'insert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284EA31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2.3.5交易域下单事务事实表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9"/>
        <w:gridCol w:w="1569"/>
        <w:gridCol w:w="2785"/>
        <w:gridCol w:w="1569"/>
        <w:gridCol w:w="1569"/>
      </w:tblGrid>
      <w:tr w:rsidR="005F053F" w14:paraId="22D30C00" w14:textId="77777777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7019494B" w14:textId="77777777" w:rsidR="005F053F" w:rsidRDefault="00000000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151DA6E1" w14:textId="77777777" w:rsidR="005F053F" w:rsidRDefault="00000000">
            <w:pPr>
              <w:jc w:val="center"/>
            </w:pPr>
            <w:r>
              <w:rPr>
                <w:rFonts w:hint="eastAsia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2D97B71E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3058C846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5907FF1E" w14:textId="77777777" w:rsidR="005F053F" w:rsidRDefault="00000000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</w:tr>
      <w:tr w:rsidR="005F053F" w14:paraId="270858FC" w14:textId="77777777">
        <w:tc>
          <w:tcPr>
            <w:tcW w:w="1857" w:type="dxa"/>
          </w:tcPr>
          <w:p w14:paraId="15801745" w14:textId="77777777" w:rsidR="005F053F" w:rsidRDefault="005F053F">
            <w:pPr>
              <w:jc w:val="center"/>
            </w:pPr>
          </w:p>
        </w:tc>
        <w:tc>
          <w:tcPr>
            <w:tcW w:w="1857" w:type="dxa"/>
          </w:tcPr>
          <w:p w14:paraId="6E097F8A" w14:textId="77777777" w:rsidR="005F053F" w:rsidRDefault="00000000">
            <w:pPr>
              <w:jc w:val="center"/>
            </w:pPr>
            <w:r>
              <w:rPr>
                <w:rFonts w:hint="eastAsia"/>
              </w:rPr>
              <w:t>增量表</w:t>
            </w:r>
          </w:p>
        </w:tc>
        <w:tc>
          <w:tcPr>
            <w:tcW w:w="1857" w:type="dxa"/>
          </w:tcPr>
          <w:p w14:paraId="7D6ECA4A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dwd_trade_order_detail_inc</w:t>
            </w:r>
            <w:proofErr w:type="spellEnd"/>
          </w:p>
        </w:tc>
        <w:tc>
          <w:tcPr>
            <w:tcW w:w="1858" w:type="dxa"/>
          </w:tcPr>
          <w:p w14:paraId="1E536E26" w14:textId="77777777" w:rsidR="005F053F" w:rsidRDefault="00000000">
            <w:pPr>
              <w:jc w:val="center"/>
            </w:pPr>
            <w:r>
              <w:rPr>
                <w:rFonts w:hint="eastAsia"/>
              </w:rPr>
              <w:t>交易域下单事务事实表</w:t>
            </w:r>
          </w:p>
        </w:tc>
        <w:tc>
          <w:tcPr>
            <w:tcW w:w="1858" w:type="dxa"/>
          </w:tcPr>
          <w:p w14:paraId="01B565A0" w14:textId="77777777" w:rsidR="005F053F" w:rsidRDefault="00000000">
            <w:pPr>
              <w:jc w:val="center"/>
            </w:pPr>
            <w:r>
              <w:rPr>
                <w:rFonts w:hint="eastAsia"/>
              </w:rPr>
              <w:t>增量</w:t>
            </w:r>
          </w:p>
        </w:tc>
      </w:tr>
    </w:tbl>
    <w:p w14:paraId="064A7553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718396FD" w14:textId="77777777" w:rsidR="005F053F" w:rsidRDefault="00000000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dwd_trade_order_detail_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0445DB2" w14:textId="77777777" w:rsidR="005F053F" w:rsidRDefault="00000000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dwd_trade_order_detail_inc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9CB642F" w14:textId="77777777" w:rsidR="005F053F" w:rsidRDefault="00000000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4ACF35D7" w14:textId="77777777" w:rsidR="005F053F" w:rsidRDefault="00000000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A515FFC" w14:textId="77777777" w:rsidR="005F053F" w:rsidRDefault="00000000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EDC0915" w14:textId="77777777" w:rsidR="005F053F" w:rsidRDefault="00000000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order_id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'订单id'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A554FDC" w14:textId="77777777" w:rsidR="005F053F" w:rsidRDefault="00000000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5E56DB0" w14:textId="77777777" w:rsidR="005F053F" w:rsidRDefault="00000000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session_id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'会话 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DADA658" w14:textId="77777777" w:rsidR="005F053F" w:rsidRDefault="00000000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province_id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'地区id'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9D35AA8" w14:textId="77777777" w:rsidR="005F053F" w:rsidRDefault="00000000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'下单日期id'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C49ACF5" w14:textId="77777777" w:rsidR="005F053F" w:rsidRDefault="00000000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'下单时间'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17D0940" w14:textId="77777777" w:rsidR="005F053F" w:rsidRDefault="00000000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origin_amount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'原始金额'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4D8925A" w14:textId="77777777" w:rsidR="005F053F" w:rsidRDefault="00000000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'交易域下单明细事务事实表'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3733FB8" w14:textId="77777777" w:rsidR="005F053F" w:rsidRDefault="00000000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77603215" w14:textId="77777777" w:rsidR="005F053F" w:rsidRDefault="00000000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06E5155" w14:textId="77777777" w:rsidR="005F053F" w:rsidRDefault="00000000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ORC  </w:t>
      </w:r>
    </w:p>
    <w:p w14:paraId="6332ED8A" w14:textId="77777777" w:rsidR="005F053F" w:rsidRDefault="00000000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dwd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dwd_trade_order_detail_inc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3CFA1CC" w14:textId="77777777" w:rsidR="005F053F" w:rsidRDefault="00000000">
      <w:pPr>
        <w:widowControl/>
        <w:numPr>
          <w:ilvl w:val="0"/>
          <w:numId w:val="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orc.compress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);  </w:t>
      </w:r>
    </w:p>
    <w:p w14:paraId="3F7EE0B5" w14:textId="77777777" w:rsidR="005F053F" w:rsidRDefault="00000000">
      <w:r>
        <w:rPr>
          <w:rFonts w:hint="eastAsia"/>
        </w:rPr>
        <w:t>装载语句</w:t>
      </w:r>
    </w:p>
    <w:p w14:paraId="017F522E" w14:textId="77777777" w:rsidR="005F053F" w:rsidRDefault="00000000">
      <w:r>
        <w:rPr>
          <w:rFonts w:hint="eastAsia"/>
        </w:rPr>
        <w:t>每日</w:t>
      </w:r>
    </w:p>
    <w:p w14:paraId="0C805AB3" w14:textId="77777777" w:rsidR="005F053F" w:rsidRDefault="00000000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}.dwd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_trade_order_detail_inc partition (dt)  </w:t>
      </w:r>
    </w:p>
    <w:p w14:paraId="33242A0B" w14:textId="77777777" w:rsidR="005F053F" w:rsidRDefault="00000000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lastRenderedPageBreak/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b.id,  </w:t>
      </w:r>
    </w:p>
    <w:p w14:paraId="0D6DC300" w14:textId="77777777" w:rsidR="005F053F" w:rsidRDefault="00000000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6DE8E69" w14:textId="77777777" w:rsidR="005F053F" w:rsidRDefault="00000000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order_id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30A2533" w14:textId="77777777" w:rsidR="005F053F" w:rsidRDefault="00000000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b.user_id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7420FF7" w14:textId="77777777" w:rsidR="005F053F" w:rsidRDefault="00000000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session_id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C6B2290" w14:textId="77777777" w:rsidR="005F053F" w:rsidRDefault="00000000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province_id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519D21F" w14:textId="77777777" w:rsidR="005F053F" w:rsidRDefault="00000000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A9EA0A4" w14:textId="77777777" w:rsidR="005F053F" w:rsidRDefault="00000000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28581F4" w14:textId="77777777" w:rsidR="005F053F" w:rsidRDefault="00000000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nvl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origin_amount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0)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origin_amount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6D74754" w14:textId="77777777" w:rsidR="005F053F" w:rsidRDefault="00000000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dt  </w:t>
      </w:r>
    </w:p>
    <w:p w14:paraId="6BD84B9D" w14:textId="77777777" w:rsidR="005F053F" w:rsidRDefault="00000000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  </w:t>
      </w:r>
    </w:p>
    <w:p w14:paraId="63D9A7AA" w14:textId="77777777" w:rsidR="005F053F" w:rsidRDefault="00000000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data.id,  </w:t>
      </w:r>
    </w:p>
    <w:p w14:paraId="300218AC" w14:textId="77777777" w:rsidR="005F053F" w:rsidRDefault="00000000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B79583F" w14:textId="77777777" w:rsidR="005F053F" w:rsidRDefault="00000000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data.session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93B59F4" w14:textId="77777777" w:rsidR="005F053F" w:rsidRDefault="00000000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data.province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4F6C326" w14:textId="77777777" w:rsidR="005F053F" w:rsidRDefault="00000000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ods_order_info_inc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9A97D05" w14:textId="77777777" w:rsidR="005F053F" w:rsidRDefault="00000000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) a  </w:t>
      </w:r>
    </w:p>
    <w:p w14:paraId="162DF818" w14:textId="77777777" w:rsidR="005F053F" w:rsidRDefault="00000000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right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7C936AEF" w14:textId="77777777" w:rsidR="005F053F" w:rsidRDefault="00000000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data.id,  </w:t>
      </w:r>
    </w:p>
    <w:p w14:paraId="3E7A5832" w14:textId="77777777" w:rsidR="005F053F" w:rsidRDefault="00000000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data.course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6965C4A" w14:textId="77777777" w:rsidR="005F053F" w:rsidRDefault="00000000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data.course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15F72D4" w14:textId="77777777" w:rsidR="005F053F" w:rsidRDefault="00000000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data.order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5C4F0E1" w14:textId="77777777" w:rsidR="005F053F" w:rsidRDefault="00000000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F59B49E" w14:textId="77777777" w:rsidR="005F053F" w:rsidRDefault="00000000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data.origin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F72DE47" w14:textId="77777777" w:rsidR="005F053F" w:rsidRDefault="00000000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data.coupon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_reduce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4C60B35" w14:textId="77777777" w:rsidR="005F053F" w:rsidRDefault="00000000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data.final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CA8B9B0" w14:textId="77777777" w:rsidR="005F053F" w:rsidRDefault="00000000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data.create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FE848B7" w14:textId="77777777" w:rsidR="005F053F" w:rsidRDefault="00000000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format(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data.create_time,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date_id,  </w:t>
      </w:r>
    </w:p>
    <w:p w14:paraId="4D3A5BA9" w14:textId="77777777" w:rsidR="005F053F" w:rsidRDefault="00000000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data.update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2DB51AA" w14:textId="77777777" w:rsidR="005F053F" w:rsidRDefault="00000000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format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yyyy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dt  </w:t>
      </w:r>
    </w:p>
    <w:p w14:paraId="42D8B67B" w14:textId="77777777" w:rsidR="005F053F" w:rsidRDefault="00000000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ods_order_detail_inc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EDD70B7" w14:textId="77777777" w:rsidR="005F053F" w:rsidRDefault="00000000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b  </w:t>
      </w:r>
    </w:p>
    <w:p w14:paraId="6039E2C3" w14:textId="77777777" w:rsidR="005F053F" w:rsidRDefault="00000000">
      <w:pPr>
        <w:widowControl/>
        <w:numPr>
          <w:ilvl w:val="0"/>
          <w:numId w:val="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a.user_id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b.user_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7BD3B37" w14:textId="77777777" w:rsidR="005F053F" w:rsidRDefault="00000000">
      <w:r>
        <w:rPr>
          <w:rFonts w:hint="eastAsia"/>
        </w:rPr>
        <w:t>首日</w:t>
      </w:r>
    </w:p>
    <w:p w14:paraId="219587CC" w14:textId="77777777" w:rsidR="005F053F" w:rsidRDefault="00000000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}.dwd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_trade_order_detail_inc partition 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00875649" w14:textId="77777777" w:rsidR="005F053F" w:rsidRDefault="00000000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lastRenderedPageBreak/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b.id,  </w:t>
      </w:r>
    </w:p>
    <w:p w14:paraId="6305D255" w14:textId="77777777" w:rsidR="005F053F" w:rsidRDefault="00000000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1630056" w14:textId="77777777" w:rsidR="005F053F" w:rsidRDefault="00000000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order_id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E10D967" w14:textId="77777777" w:rsidR="005F053F" w:rsidRDefault="00000000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b.user_id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7712F7D" w14:textId="77777777" w:rsidR="005F053F" w:rsidRDefault="00000000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session_id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C37BDFA" w14:textId="77777777" w:rsidR="005F053F" w:rsidRDefault="00000000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province_id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1800B6C" w14:textId="77777777" w:rsidR="005F053F" w:rsidRDefault="00000000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842DB6B" w14:textId="77777777" w:rsidR="005F053F" w:rsidRDefault="00000000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7E85FA8" w14:textId="77777777" w:rsidR="005F053F" w:rsidRDefault="00000000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nvl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origin_amount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0)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origin_amount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8AA6F76" w14:textId="77777777" w:rsidR="005F053F" w:rsidRDefault="00000000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5D82BF45" w14:textId="77777777" w:rsidR="005F053F" w:rsidRDefault="00000000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data.id,  </w:t>
      </w:r>
    </w:p>
    <w:p w14:paraId="7BF0A180" w14:textId="77777777" w:rsidR="005F053F" w:rsidRDefault="00000000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970B584" w14:textId="77777777" w:rsidR="005F053F" w:rsidRDefault="00000000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data.session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3F07945" w14:textId="77777777" w:rsidR="005F053F" w:rsidRDefault="00000000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data.province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B69309F" w14:textId="77777777" w:rsidR="005F053F" w:rsidRDefault="00000000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ods_order_info_inc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D7B1476" w14:textId="77777777" w:rsidR="005F053F" w:rsidRDefault="00000000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type=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'insert'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5CCBE66" w14:textId="77777777" w:rsidR="005F053F" w:rsidRDefault="00000000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) a  </w:t>
      </w:r>
    </w:p>
    <w:p w14:paraId="6AB10620" w14:textId="77777777" w:rsidR="005F053F" w:rsidRDefault="00000000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right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2444E6DF" w14:textId="77777777" w:rsidR="005F053F" w:rsidRDefault="00000000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data.id,  </w:t>
      </w:r>
    </w:p>
    <w:p w14:paraId="0259CC69" w14:textId="77777777" w:rsidR="005F053F" w:rsidRDefault="00000000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data.course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A0391FD" w14:textId="77777777" w:rsidR="005F053F" w:rsidRDefault="00000000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data.course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6047972" w14:textId="77777777" w:rsidR="005F053F" w:rsidRDefault="00000000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data.order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4B3CF6C" w14:textId="77777777" w:rsidR="005F053F" w:rsidRDefault="00000000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129473D" w14:textId="77777777" w:rsidR="005F053F" w:rsidRDefault="00000000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data.origin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79EC34F" w14:textId="77777777" w:rsidR="005F053F" w:rsidRDefault="00000000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data.coupon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_reduce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0B76080" w14:textId="77777777" w:rsidR="005F053F" w:rsidRDefault="00000000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data.final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5FDEE2F" w14:textId="77777777" w:rsidR="005F053F" w:rsidRDefault="00000000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data.create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9A75932" w14:textId="77777777" w:rsidR="005F053F" w:rsidRDefault="00000000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format(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data.create_time,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date_id,  </w:t>
      </w:r>
    </w:p>
    <w:p w14:paraId="741577A7" w14:textId="77777777" w:rsidR="005F053F" w:rsidRDefault="00000000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data.update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69C2D1D" w14:textId="77777777" w:rsidR="005F053F" w:rsidRDefault="00000000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format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yyyy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dt  </w:t>
      </w:r>
    </w:p>
    <w:p w14:paraId="607B9DA8" w14:textId="77777777" w:rsidR="005F053F" w:rsidRDefault="00000000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ods_order_detail_inc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15C1412" w14:textId="77777777" w:rsidR="005F053F" w:rsidRDefault="00000000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type=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'insert'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47AA871" w14:textId="77777777" w:rsidR="005F053F" w:rsidRDefault="00000000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b  </w:t>
      </w:r>
    </w:p>
    <w:p w14:paraId="309CCFD8" w14:textId="77777777" w:rsidR="005F053F" w:rsidRDefault="00000000">
      <w:pPr>
        <w:widowControl/>
        <w:numPr>
          <w:ilvl w:val="0"/>
          <w:numId w:val="6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a.user_id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b.user_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ADE59C7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2.3.6交易</w:t>
      </w:r>
      <w:proofErr w:type="gramStart"/>
      <w:r>
        <w:rPr>
          <w:rFonts w:hint="eastAsia"/>
          <w:b w:val="0"/>
          <w:bCs w:val="0"/>
        </w:rPr>
        <w:t>域支付</w:t>
      </w:r>
      <w:proofErr w:type="gramEnd"/>
      <w:r>
        <w:rPr>
          <w:rFonts w:hint="eastAsia"/>
          <w:b w:val="0"/>
          <w:bCs w:val="0"/>
        </w:rPr>
        <w:t>成功事务事实表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12"/>
        <w:gridCol w:w="1512"/>
        <w:gridCol w:w="3011"/>
        <w:gridCol w:w="1513"/>
        <w:gridCol w:w="1513"/>
      </w:tblGrid>
      <w:tr w:rsidR="005F053F" w14:paraId="25D1EEB1" w14:textId="77777777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0F26E5A3" w14:textId="77777777" w:rsidR="005F053F" w:rsidRDefault="00000000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6244567C" w14:textId="77777777" w:rsidR="005F053F" w:rsidRDefault="00000000">
            <w:pPr>
              <w:jc w:val="center"/>
            </w:pPr>
            <w:r>
              <w:rPr>
                <w:rFonts w:hint="eastAsia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72B6BCB1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6771D6D9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154C291D" w14:textId="77777777" w:rsidR="005F053F" w:rsidRDefault="00000000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</w:tr>
      <w:tr w:rsidR="005F053F" w14:paraId="54DBB7DE" w14:textId="77777777">
        <w:tc>
          <w:tcPr>
            <w:tcW w:w="1857" w:type="dxa"/>
          </w:tcPr>
          <w:p w14:paraId="01BEB5C6" w14:textId="77777777" w:rsidR="005F053F" w:rsidRDefault="005F053F">
            <w:pPr>
              <w:jc w:val="center"/>
            </w:pPr>
          </w:p>
        </w:tc>
        <w:tc>
          <w:tcPr>
            <w:tcW w:w="1857" w:type="dxa"/>
          </w:tcPr>
          <w:p w14:paraId="0C502C9F" w14:textId="77777777" w:rsidR="005F053F" w:rsidRDefault="00000000">
            <w:pPr>
              <w:jc w:val="center"/>
            </w:pPr>
            <w:r>
              <w:rPr>
                <w:rFonts w:hint="eastAsia"/>
              </w:rPr>
              <w:t>增量表</w:t>
            </w:r>
          </w:p>
        </w:tc>
        <w:tc>
          <w:tcPr>
            <w:tcW w:w="1857" w:type="dxa"/>
          </w:tcPr>
          <w:p w14:paraId="7ACC925F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dwd_trade_pay_detail_suc_inc</w:t>
            </w:r>
            <w:proofErr w:type="spellEnd"/>
          </w:p>
        </w:tc>
        <w:tc>
          <w:tcPr>
            <w:tcW w:w="1858" w:type="dxa"/>
          </w:tcPr>
          <w:p w14:paraId="151849B4" w14:textId="77777777" w:rsidR="005F053F" w:rsidRDefault="00000000">
            <w:pPr>
              <w:jc w:val="center"/>
            </w:pPr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域支付</w:t>
            </w:r>
            <w:proofErr w:type="gramEnd"/>
            <w:r>
              <w:rPr>
                <w:rFonts w:hint="eastAsia"/>
              </w:rPr>
              <w:t>成功事务事实表</w:t>
            </w:r>
          </w:p>
        </w:tc>
        <w:tc>
          <w:tcPr>
            <w:tcW w:w="1858" w:type="dxa"/>
          </w:tcPr>
          <w:p w14:paraId="5FD04B0A" w14:textId="77777777" w:rsidR="005F053F" w:rsidRDefault="00000000">
            <w:pPr>
              <w:jc w:val="center"/>
            </w:pPr>
            <w:r>
              <w:rPr>
                <w:rFonts w:hint="eastAsia"/>
              </w:rPr>
              <w:t>增量</w:t>
            </w:r>
          </w:p>
        </w:tc>
      </w:tr>
    </w:tbl>
    <w:p w14:paraId="0C299572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3256E911" w14:textId="77777777" w:rsidR="005F053F" w:rsidRDefault="00000000">
      <w:pPr>
        <w:widowControl/>
        <w:numPr>
          <w:ilvl w:val="0"/>
          <w:numId w:val="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dwd_trade_pay_detail_suc_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B3802EC" w14:textId="77777777" w:rsidR="005F053F" w:rsidRDefault="00000000">
      <w:pPr>
        <w:widowControl/>
        <w:numPr>
          <w:ilvl w:val="0"/>
          <w:numId w:val="7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dwd_trade_pay_detail_suc_inc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ED4F818" w14:textId="77777777" w:rsidR="005F053F" w:rsidRDefault="00000000">
      <w:pPr>
        <w:widowControl/>
        <w:numPr>
          <w:ilvl w:val="0"/>
          <w:numId w:val="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0B3E7AD4" w14:textId="77777777" w:rsidR="005F053F" w:rsidRDefault="00000000">
      <w:pPr>
        <w:widowControl/>
        <w:numPr>
          <w:ilvl w:val="0"/>
          <w:numId w:val="7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6FABCC7" w14:textId="77777777" w:rsidR="005F053F" w:rsidRDefault="00000000">
      <w:pPr>
        <w:widowControl/>
        <w:numPr>
          <w:ilvl w:val="0"/>
          <w:numId w:val="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order_id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'订单id'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C290D1E" w14:textId="77777777" w:rsidR="005F053F" w:rsidRDefault="00000000">
      <w:pPr>
        <w:widowControl/>
        <w:numPr>
          <w:ilvl w:val="0"/>
          <w:numId w:val="7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DE8DDE4" w14:textId="77777777" w:rsidR="005F053F" w:rsidRDefault="00000000">
      <w:pPr>
        <w:widowControl/>
        <w:numPr>
          <w:ilvl w:val="0"/>
          <w:numId w:val="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9952AD4" w14:textId="77777777" w:rsidR="005F053F" w:rsidRDefault="00000000">
      <w:pPr>
        <w:widowControl/>
        <w:numPr>
          <w:ilvl w:val="0"/>
          <w:numId w:val="7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payment_type_code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'支付类型编码'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A98C6EE" w14:textId="77777777" w:rsidR="005F053F" w:rsidRDefault="00000000">
      <w:pPr>
        <w:widowControl/>
        <w:numPr>
          <w:ilvl w:val="0"/>
          <w:numId w:val="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'支付日期id'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2146FFB" w14:textId="77777777" w:rsidR="005F053F" w:rsidRDefault="00000000">
      <w:pPr>
        <w:widowControl/>
        <w:numPr>
          <w:ilvl w:val="0"/>
          <w:numId w:val="7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callback_time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'支付成功时间'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518A9A8" w14:textId="77777777" w:rsidR="005F053F" w:rsidRDefault="00000000">
      <w:pPr>
        <w:widowControl/>
        <w:numPr>
          <w:ilvl w:val="0"/>
          <w:numId w:val="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total_amount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'支付金额'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E3151B9" w14:textId="77777777" w:rsidR="005F053F" w:rsidRDefault="00000000">
      <w:pPr>
        <w:widowControl/>
        <w:numPr>
          <w:ilvl w:val="0"/>
          <w:numId w:val="7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'交易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域支付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成功事务事实表'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518E8D2" w14:textId="77777777" w:rsidR="005F053F" w:rsidRDefault="00000000">
      <w:pPr>
        <w:widowControl/>
        <w:numPr>
          <w:ilvl w:val="0"/>
          <w:numId w:val="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77A8861F" w14:textId="77777777" w:rsidR="005F053F" w:rsidRDefault="00000000">
      <w:pPr>
        <w:widowControl/>
        <w:numPr>
          <w:ilvl w:val="0"/>
          <w:numId w:val="7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72E3831" w14:textId="77777777" w:rsidR="005F053F" w:rsidRDefault="00000000">
      <w:pPr>
        <w:widowControl/>
        <w:numPr>
          <w:ilvl w:val="0"/>
          <w:numId w:val="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ORC  </w:t>
      </w:r>
    </w:p>
    <w:p w14:paraId="632E7D0D" w14:textId="77777777" w:rsidR="005F053F" w:rsidRDefault="00000000">
      <w:pPr>
        <w:widowControl/>
        <w:numPr>
          <w:ilvl w:val="0"/>
          <w:numId w:val="7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'/warehouse/edu/dwd/dwd_trade_pay_detail_suc_inc/'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9803FFB" w14:textId="77777777" w:rsidR="005F053F" w:rsidRDefault="00000000">
      <w:pPr>
        <w:widowControl/>
        <w:numPr>
          <w:ilvl w:val="0"/>
          <w:numId w:val="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orc.compress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</w:t>
      </w:r>
    </w:p>
    <w:p w14:paraId="18233503" w14:textId="77777777" w:rsidR="005F053F" w:rsidRDefault="00000000">
      <w:r>
        <w:rPr>
          <w:rFonts w:hint="eastAsia"/>
        </w:rPr>
        <w:t>装载语句</w:t>
      </w:r>
    </w:p>
    <w:p w14:paraId="19B569BE" w14:textId="77777777" w:rsidR="005F053F" w:rsidRDefault="00000000">
      <w:r>
        <w:rPr>
          <w:rFonts w:hint="eastAsia"/>
        </w:rPr>
        <w:t>每日</w:t>
      </w:r>
    </w:p>
    <w:p w14:paraId="5FA65398" w14:textId="77777777" w:rsidR="005F053F" w:rsidRDefault="00000000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}.dwd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_trade_pay_detail_suc_inc partition (dt)  </w:t>
      </w:r>
    </w:p>
    <w:p w14:paraId="0AE1E98E" w14:textId="77777777" w:rsidR="005F053F" w:rsidRDefault="00000000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id  </w:t>
      </w:r>
    </w:p>
    <w:p w14:paraId="17C99F51" w14:textId="77777777" w:rsidR="005F053F" w:rsidRDefault="00000000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pay.order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CF198C7" w14:textId="77777777" w:rsidR="005F053F" w:rsidRDefault="00000000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B7EE688" w14:textId="77777777" w:rsidR="005F053F" w:rsidRDefault="00000000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E5EB9E2" w14:textId="77777777" w:rsidR="005F053F" w:rsidRDefault="00000000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payment_type_code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30E0211" w14:textId="77777777" w:rsidR="005F053F" w:rsidRDefault="00000000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date_format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(callback_time,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yyyy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B7246C0" w14:textId="77777777" w:rsidR="005F053F" w:rsidRDefault="00000000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callback_time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A112843" w14:textId="77777777" w:rsidR="005F053F" w:rsidRDefault="00000000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total_amount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F427D90" w14:textId="77777777" w:rsidR="005F053F" w:rsidRDefault="00000000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date_format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(callback_time,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yyyy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dt  </w:t>
      </w:r>
    </w:p>
    <w:p w14:paraId="24D7D462" w14:textId="77777777" w:rsidR="005F053F" w:rsidRDefault="00000000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06FB69A1" w14:textId="77777777" w:rsidR="005F053F" w:rsidRDefault="00000000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data.id,  </w:t>
      </w:r>
    </w:p>
    <w:p w14:paraId="760FF78A" w14:textId="77777777" w:rsidR="005F053F" w:rsidRDefault="00000000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data.course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D984FDC" w14:textId="77777777" w:rsidR="005F053F" w:rsidRDefault="00000000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73C85F6" w14:textId="77777777" w:rsidR="005F053F" w:rsidRDefault="00000000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data.order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7EBFC72" w14:textId="77777777" w:rsidR="005F053F" w:rsidRDefault="00000000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data.final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total_amount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3405F3B" w14:textId="77777777" w:rsidR="005F053F" w:rsidRDefault="00000000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ods_order_detail_inc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7922EA6" w14:textId="77777777" w:rsidR="005F053F" w:rsidRDefault="00000000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proofErr w:type="gramStart"/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dt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E149CCD" w14:textId="77777777" w:rsidR="005F053F" w:rsidRDefault="00000000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)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oi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7D0401C" w14:textId="77777777" w:rsidR="005F053F" w:rsidRDefault="00000000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B3851A1" w14:textId="77777777" w:rsidR="005F053F" w:rsidRDefault="00000000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(  </w:t>
      </w:r>
    </w:p>
    <w:p w14:paraId="4AA07710" w14:textId="77777777" w:rsidR="005F053F" w:rsidRDefault="00000000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data.order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9047808" w14:textId="77777777" w:rsidR="005F053F" w:rsidRDefault="00000000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data.payment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_type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payment_type_code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B7D8EDF" w14:textId="77777777" w:rsidR="005F053F" w:rsidRDefault="00000000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data.callback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ADEAAD2" w14:textId="77777777" w:rsidR="005F053F" w:rsidRDefault="00000000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ods_payment_info_inc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B4C21C3" w14:textId="77777777" w:rsidR="005F053F" w:rsidRDefault="00000000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proofErr w:type="gramStart"/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dt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2B83033" w14:textId="77777777" w:rsidR="005F053F" w:rsidRDefault="00000000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data.payment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_type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'1102'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F1DDFD4" w14:textId="77777777" w:rsidR="005F053F" w:rsidRDefault="00000000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)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pay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820B6EA" w14:textId="77777777" w:rsidR="005F053F" w:rsidRDefault="00000000">
      <w:pPr>
        <w:widowControl/>
        <w:numPr>
          <w:ilvl w:val="0"/>
          <w:numId w:val="7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oi.order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pay.order_id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14:paraId="3A15DBE4" w14:textId="77777777" w:rsidR="005F053F" w:rsidRDefault="00000000">
      <w:r>
        <w:rPr>
          <w:rFonts w:hint="eastAsia"/>
        </w:rPr>
        <w:t>首日</w:t>
      </w:r>
    </w:p>
    <w:p w14:paraId="73A18C19" w14:textId="77777777" w:rsidR="005F053F" w:rsidRDefault="00000000">
      <w:pPr>
        <w:widowControl/>
        <w:numPr>
          <w:ilvl w:val="0"/>
          <w:numId w:val="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}.dwd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_trade_pay_detail_suc_inc partition 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178885DC" w14:textId="77777777" w:rsidR="005F053F" w:rsidRDefault="00000000">
      <w:pPr>
        <w:widowControl/>
        <w:numPr>
          <w:ilvl w:val="0"/>
          <w:numId w:val="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id  </w:t>
      </w:r>
    </w:p>
    <w:p w14:paraId="6B83F640" w14:textId="77777777" w:rsidR="005F053F" w:rsidRDefault="00000000">
      <w:pPr>
        <w:widowControl/>
        <w:numPr>
          <w:ilvl w:val="0"/>
          <w:numId w:val="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pay.order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08AF155" w14:textId="77777777" w:rsidR="005F053F" w:rsidRDefault="00000000">
      <w:pPr>
        <w:widowControl/>
        <w:numPr>
          <w:ilvl w:val="0"/>
          <w:numId w:val="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D591BED" w14:textId="77777777" w:rsidR="005F053F" w:rsidRDefault="00000000">
      <w:pPr>
        <w:widowControl/>
        <w:numPr>
          <w:ilvl w:val="0"/>
          <w:numId w:val="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E9128F7" w14:textId="77777777" w:rsidR="005F053F" w:rsidRDefault="00000000">
      <w:pPr>
        <w:widowControl/>
        <w:numPr>
          <w:ilvl w:val="0"/>
          <w:numId w:val="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payment_type_code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1DD6BB7" w14:textId="77777777" w:rsidR="005F053F" w:rsidRDefault="00000000">
      <w:pPr>
        <w:widowControl/>
        <w:numPr>
          <w:ilvl w:val="0"/>
          <w:numId w:val="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date_format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(callback_time,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yyyy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67A191C" w14:textId="77777777" w:rsidR="005F053F" w:rsidRDefault="00000000">
      <w:pPr>
        <w:widowControl/>
        <w:numPr>
          <w:ilvl w:val="0"/>
          <w:numId w:val="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callback_time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522018A" w14:textId="77777777" w:rsidR="005F053F" w:rsidRDefault="00000000">
      <w:pPr>
        <w:widowControl/>
        <w:numPr>
          <w:ilvl w:val="0"/>
          <w:numId w:val="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total_amount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4A1F814" w14:textId="77777777" w:rsidR="005F053F" w:rsidRDefault="00000000">
      <w:pPr>
        <w:widowControl/>
        <w:numPr>
          <w:ilvl w:val="0"/>
          <w:numId w:val="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  </w:t>
      </w:r>
    </w:p>
    <w:p w14:paraId="34B6F527" w14:textId="77777777" w:rsidR="005F053F" w:rsidRDefault="00000000">
      <w:pPr>
        <w:widowControl/>
        <w:numPr>
          <w:ilvl w:val="0"/>
          <w:numId w:val="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data.id,  </w:t>
      </w:r>
    </w:p>
    <w:p w14:paraId="69E7A37F" w14:textId="77777777" w:rsidR="005F053F" w:rsidRDefault="00000000">
      <w:pPr>
        <w:widowControl/>
        <w:numPr>
          <w:ilvl w:val="0"/>
          <w:numId w:val="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data.course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678202A" w14:textId="77777777" w:rsidR="005F053F" w:rsidRDefault="00000000">
      <w:pPr>
        <w:widowControl/>
        <w:numPr>
          <w:ilvl w:val="0"/>
          <w:numId w:val="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976F413" w14:textId="77777777" w:rsidR="005F053F" w:rsidRDefault="00000000">
      <w:pPr>
        <w:widowControl/>
        <w:numPr>
          <w:ilvl w:val="0"/>
          <w:numId w:val="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data.order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37E70D1" w14:textId="77777777" w:rsidR="005F053F" w:rsidRDefault="00000000">
      <w:pPr>
        <w:widowControl/>
        <w:numPr>
          <w:ilvl w:val="0"/>
          <w:numId w:val="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data.final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total_amount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4BADBC5" w14:textId="77777777" w:rsidR="005F053F" w:rsidRDefault="00000000">
      <w:pPr>
        <w:widowControl/>
        <w:numPr>
          <w:ilvl w:val="0"/>
          <w:numId w:val="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ods_order_detail_inc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F8DBFE1" w14:textId="77777777" w:rsidR="005F053F" w:rsidRDefault="00000000">
      <w:pPr>
        <w:widowControl/>
        <w:numPr>
          <w:ilvl w:val="0"/>
          <w:numId w:val="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proofErr w:type="gramStart"/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dt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type=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'insert'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C06CDC4" w14:textId="77777777" w:rsidR="005F053F" w:rsidRDefault="00000000">
      <w:pPr>
        <w:widowControl/>
        <w:numPr>
          <w:ilvl w:val="0"/>
          <w:numId w:val="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)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oi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C10A66E" w14:textId="77777777" w:rsidR="005F053F" w:rsidRDefault="00000000">
      <w:pPr>
        <w:widowControl/>
        <w:numPr>
          <w:ilvl w:val="0"/>
          <w:numId w:val="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5CD95B6" w14:textId="77777777" w:rsidR="005F053F" w:rsidRDefault="00000000">
      <w:pPr>
        <w:widowControl/>
        <w:numPr>
          <w:ilvl w:val="0"/>
          <w:numId w:val="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(  </w:t>
      </w:r>
    </w:p>
    <w:p w14:paraId="1AF55976" w14:textId="77777777" w:rsidR="005F053F" w:rsidRDefault="00000000">
      <w:pPr>
        <w:widowControl/>
        <w:numPr>
          <w:ilvl w:val="0"/>
          <w:numId w:val="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data.order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175BE63" w14:textId="77777777" w:rsidR="005F053F" w:rsidRDefault="00000000">
      <w:pPr>
        <w:widowControl/>
        <w:numPr>
          <w:ilvl w:val="0"/>
          <w:numId w:val="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data.payment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_type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payment_type_code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D15B07C" w14:textId="77777777" w:rsidR="005F053F" w:rsidRDefault="00000000">
      <w:pPr>
        <w:widowControl/>
        <w:numPr>
          <w:ilvl w:val="0"/>
          <w:numId w:val="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data.callback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4205AB1" w14:textId="77777777" w:rsidR="005F053F" w:rsidRDefault="00000000">
      <w:pPr>
        <w:widowControl/>
        <w:numPr>
          <w:ilvl w:val="0"/>
          <w:numId w:val="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ods_payment_info_inc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8440361" w14:textId="77777777" w:rsidR="005F053F" w:rsidRDefault="00000000">
      <w:pPr>
        <w:widowControl/>
        <w:numPr>
          <w:ilvl w:val="0"/>
          <w:numId w:val="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proofErr w:type="gramStart"/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dt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type=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'insert'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4427A3A" w14:textId="77777777" w:rsidR="005F053F" w:rsidRDefault="00000000">
      <w:pPr>
        <w:widowControl/>
        <w:numPr>
          <w:ilvl w:val="0"/>
          <w:numId w:val="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data.payment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_type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'1102'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557E2AE" w14:textId="77777777" w:rsidR="005F053F" w:rsidRDefault="00000000">
      <w:pPr>
        <w:widowControl/>
        <w:numPr>
          <w:ilvl w:val="0"/>
          <w:numId w:val="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)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pay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79FFE5B" w14:textId="77777777" w:rsidR="005F053F" w:rsidRDefault="00000000">
      <w:pPr>
        <w:widowControl/>
        <w:numPr>
          <w:ilvl w:val="0"/>
          <w:numId w:val="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oi.order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pay.order_id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2FEDDE66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2.3.7考试域答卷事务事实表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0"/>
        <w:gridCol w:w="1560"/>
        <w:gridCol w:w="2819"/>
        <w:gridCol w:w="1561"/>
        <w:gridCol w:w="1561"/>
      </w:tblGrid>
      <w:tr w:rsidR="005F053F" w14:paraId="72E9D348" w14:textId="77777777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5379B3C3" w14:textId="77777777" w:rsidR="005F053F" w:rsidRDefault="00000000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7EF22F54" w14:textId="77777777" w:rsidR="005F053F" w:rsidRDefault="00000000">
            <w:pPr>
              <w:jc w:val="center"/>
            </w:pPr>
            <w:r>
              <w:rPr>
                <w:rFonts w:hint="eastAsia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2C0EB482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4B2FB6F8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008B1679" w14:textId="77777777" w:rsidR="005F053F" w:rsidRDefault="00000000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</w:tr>
      <w:tr w:rsidR="005F053F" w14:paraId="33B5EC9A" w14:textId="77777777">
        <w:tc>
          <w:tcPr>
            <w:tcW w:w="1857" w:type="dxa"/>
          </w:tcPr>
          <w:p w14:paraId="0F5B5B42" w14:textId="77777777" w:rsidR="005F053F" w:rsidRDefault="005F053F">
            <w:pPr>
              <w:jc w:val="center"/>
            </w:pPr>
          </w:p>
        </w:tc>
        <w:tc>
          <w:tcPr>
            <w:tcW w:w="1857" w:type="dxa"/>
          </w:tcPr>
          <w:p w14:paraId="3EC8B9C9" w14:textId="77777777" w:rsidR="005F053F" w:rsidRDefault="00000000">
            <w:pPr>
              <w:jc w:val="center"/>
            </w:pPr>
            <w:r>
              <w:rPr>
                <w:rFonts w:hint="eastAsia"/>
              </w:rPr>
              <w:t>增量表</w:t>
            </w:r>
          </w:p>
        </w:tc>
        <w:tc>
          <w:tcPr>
            <w:tcW w:w="1857" w:type="dxa"/>
          </w:tcPr>
          <w:p w14:paraId="358C2073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dwd_exam_paper_exam_inc</w:t>
            </w:r>
            <w:proofErr w:type="spellEnd"/>
          </w:p>
        </w:tc>
        <w:tc>
          <w:tcPr>
            <w:tcW w:w="1858" w:type="dxa"/>
          </w:tcPr>
          <w:p w14:paraId="5BC599BE" w14:textId="77777777" w:rsidR="005F053F" w:rsidRDefault="00000000">
            <w:pPr>
              <w:jc w:val="center"/>
            </w:pPr>
            <w:r>
              <w:rPr>
                <w:rFonts w:hint="eastAsia"/>
              </w:rPr>
              <w:t>考试域答卷事务事实表</w:t>
            </w:r>
          </w:p>
        </w:tc>
        <w:tc>
          <w:tcPr>
            <w:tcW w:w="1858" w:type="dxa"/>
          </w:tcPr>
          <w:p w14:paraId="46A7F02E" w14:textId="77777777" w:rsidR="005F053F" w:rsidRDefault="00000000">
            <w:pPr>
              <w:jc w:val="center"/>
            </w:pPr>
            <w:r>
              <w:rPr>
                <w:rFonts w:hint="eastAsia"/>
              </w:rPr>
              <w:t>增量</w:t>
            </w:r>
          </w:p>
        </w:tc>
      </w:tr>
    </w:tbl>
    <w:p w14:paraId="6542AC41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49D7316C" w14:textId="77777777" w:rsidR="005F053F" w:rsidRDefault="00000000">
      <w:pPr>
        <w:widowControl/>
        <w:numPr>
          <w:ilvl w:val="0"/>
          <w:numId w:val="7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dwd_exam_paper_exam_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F8FE715" w14:textId="77777777" w:rsidR="005F053F" w:rsidRDefault="00000000">
      <w:pPr>
        <w:widowControl/>
        <w:numPr>
          <w:ilvl w:val="0"/>
          <w:numId w:val="7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dwd_exam_paper_exam_inc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EA0EB38" w14:textId="77777777" w:rsidR="005F053F" w:rsidRDefault="00000000">
      <w:pPr>
        <w:widowControl/>
        <w:numPr>
          <w:ilvl w:val="0"/>
          <w:numId w:val="7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6E6C8DF8" w14:textId="77777777" w:rsidR="005F053F" w:rsidRDefault="00000000">
      <w:pPr>
        <w:widowControl/>
        <w:numPr>
          <w:ilvl w:val="0"/>
          <w:numId w:val="7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58F6000" w14:textId="77777777" w:rsidR="005F053F" w:rsidRDefault="00000000">
      <w:pPr>
        <w:widowControl/>
        <w:numPr>
          <w:ilvl w:val="0"/>
          <w:numId w:val="7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'考生id'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862B20B" w14:textId="77777777" w:rsidR="005F053F" w:rsidRDefault="00000000">
      <w:pPr>
        <w:widowControl/>
        <w:numPr>
          <w:ilvl w:val="0"/>
          <w:numId w:val="7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paper_id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'考卷id'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D554C39" w14:textId="77777777" w:rsidR="005F053F" w:rsidRDefault="00000000">
      <w:pPr>
        <w:widowControl/>
        <w:numPr>
          <w:ilvl w:val="0"/>
          <w:numId w:val="7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'考试日期id'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C5A2D34" w14:textId="77777777" w:rsidR="005F053F" w:rsidRDefault="00000000">
      <w:pPr>
        <w:widowControl/>
        <w:numPr>
          <w:ilvl w:val="0"/>
          <w:numId w:val="7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'创建时间'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A84FF87" w14:textId="77777777" w:rsidR="005F053F" w:rsidRDefault="00000000">
      <w:pPr>
        <w:widowControl/>
        <w:numPr>
          <w:ilvl w:val="0"/>
          <w:numId w:val="7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submit_time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'结束考试的时间'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B4BBD81" w14:textId="77777777" w:rsidR="005F053F" w:rsidRDefault="00000000">
      <w:pPr>
        <w:widowControl/>
        <w:numPr>
          <w:ilvl w:val="0"/>
          <w:numId w:val="7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`score`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'考试分数'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3B1C113" w14:textId="77777777" w:rsidR="005F053F" w:rsidRDefault="00000000">
      <w:pPr>
        <w:widowControl/>
        <w:numPr>
          <w:ilvl w:val="0"/>
          <w:numId w:val="7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duration_sec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'考试时长'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548CD1F" w14:textId="77777777" w:rsidR="005F053F" w:rsidRDefault="00000000">
      <w:pPr>
        <w:widowControl/>
        <w:numPr>
          <w:ilvl w:val="0"/>
          <w:numId w:val="7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'考试域答卷事务事实表'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4F1E239" w14:textId="77777777" w:rsidR="005F053F" w:rsidRDefault="00000000">
      <w:pPr>
        <w:widowControl/>
        <w:numPr>
          <w:ilvl w:val="0"/>
          <w:numId w:val="7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6E8074E1" w14:textId="77777777" w:rsidR="005F053F" w:rsidRDefault="00000000">
      <w:pPr>
        <w:widowControl/>
        <w:numPr>
          <w:ilvl w:val="0"/>
          <w:numId w:val="7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110C337" w14:textId="77777777" w:rsidR="005F053F" w:rsidRDefault="00000000">
      <w:pPr>
        <w:widowControl/>
        <w:numPr>
          <w:ilvl w:val="0"/>
          <w:numId w:val="7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ORC  </w:t>
      </w:r>
    </w:p>
    <w:p w14:paraId="0B1DE8FB" w14:textId="77777777" w:rsidR="005F053F" w:rsidRDefault="00000000">
      <w:pPr>
        <w:widowControl/>
        <w:numPr>
          <w:ilvl w:val="0"/>
          <w:numId w:val="7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dwd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dwd_exam_paper_exam_inc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57F8A0D" w14:textId="77777777" w:rsidR="005F053F" w:rsidRDefault="00000000">
      <w:pPr>
        <w:widowControl/>
        <w:numPr>
          <w:ilvl w:val="0"/>
          <w:numId w:val="7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orc.compress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</w:t>
      </w:r>
    </w:p>
    <w:p w14:paraId="58DFD649" w14:textId="77777777" w:rsidR="005F053F" w:rsidRDefault="00000000">
      <w:r>
        <w:rPr>
          <w:rFonts w:hint="eastAsia"/>
        </w:rPr>
        <w:t>装载语句</w:t>
      </w:r>
    </w:p>
    <w:p w14:paraId="1E2C85E3" w14:textId="77777777" w:rsidR="005F053F" w:rsidRDefault="00000000">
      <w:r>
        <w:rPr>
          <w:rFonts w:hint="eastAsia"/>
        </w:rPr>
        <w:t>每日</w:t>
      </w:r>
    </w:p>
    <w:p w14:paraId="2D19275D" w14:textId="77777777" w:rsidR="005F053F" w:rsidRDefault="00000000">
      <w:pPr>
        <w:widowControl/>
        <w:numPr>
          <w:ilvl w:val="0"/>
          <w:numId w:val="7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}.dwd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_exam_paper_exam_inc partition (dt)  </w:t>
      </w:r>
    </w:p>
    <w:p w14:paraId="3907E2B8" w14:textId="77777777" w:rsidR="005F053F" w:rsidRDefault="00000000">
      <w:pPr>
        <w:widowControl/>
        <w:numPr>
          <w:ilvl w:val="0"/>
          <w:numId w:val="7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data.id,  </w:t>
      </w:r>
    </w:p>
    <w:p w14:paraId="7E916EB4" w14:textId="77777777" w:rsidR="005F053F" w:rsidRDefault="00000000">
      <w:pPr>
        <w:widowControl/>
        <w:numPr>
          <w:ilvl w:val="0"/>
          <w:numId w:val="7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C50E2A2" w14:textId="77777777" w:rsidR="005F053F" w:rsidRDefault="00000000">
      <w:pPr>
        <w:widowControl/>
        <w:numPr>
          <w:ilvl w:val="0"/>
          <w:numId w:val="7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data.paper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613226A" w14:textId="77777777" w:rsidR="005F053F" w:rsidRDefault="00000000">
      <w:pPr>
        <w:widowControl/>
        <w:numPr>
          <w:ilvl w:val="0"/>
          <w:numId w:val="7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format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yyyy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71C13E1" w14:textId="77777777" w:rsidR="005F053F" w:rsidRDefault="00000000">
      <w:pPr>
        <w:widowControl/>
        <w:numPr>
          <w:ilvl w:val="0"/>
          <w:numId w:val="7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data.create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B334A46" w14:textId="77777777" w:rsidR="005F053F" w:rsidRDefault="00000000">
      <w:pPr>
        <w:widowControl/>
        <w:numPr>
          <w:ilvl w:val="0"/>
          <w:numId w:val="7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data.submit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9B5275C" w14:textId="77777777" w:rsidR="005F053F" w:rsidRDefault="00000000">
      <w:pPr>
        <w:widowControl/>
        <w:numPr>
          <w:ilvl w:val="0"/>
          <w:numId w:val="7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data.score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5B3DCA5" w14:textId="77777777" w:rsidR="005F053F" w:rsidRDefault="00000000">
      <w:pPr>
        <w:widowControl/>
        <w:numPr>
          <w:ilvl w:val="0"/>
          <w:numId w:val="7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data.duration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_sec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024992E" w14:textId="77777777" w:rsidR="005F053F" w:rsidRDefault="00000000">
      <w:pPr>
        <w:widowControl/>
        <w:numPr>
          <w:ilvl w:val="0"/>
          <w:numId w:val="7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dt  </w:t>
      </w:r>
    </w:p>
    <w:p w14:paraId="5715617C" w14:textId="77777777" w:rsidR="005F053F" w:rsidRDefault="00000000">
      <w:pPr>
        <w:widowControl/>
        <w:numPr>
          <w:ilvl w:val="0"/>
          <w:numId w:val="7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ods_test_exam_inc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A49C1D6" w14:textId="77777777" w:rsidR="005F053F" w:rsidRDefault="00000000">
      <w:pPr>
        <w:widowControl/>
        <w:numPr>
          <w:ilvl w:val="0"/>
          <w:numId w:val="7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do_date</w:t>
      </w:r>
      <w:proofErr w:type="spellEnd"/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A9E2F3F" w14:textId="77777777" w:rsidR="005F053F" w:rsidRDefault="00000000">
      <w:r>
        <w:rPr>
          <w:rFonts w:hint="eastAsia"/>
        </w:rPr>
        <w:t>首日</w:t>
      </w:r>
    </w:p>
    <w:p w14:paraId="11874B12" w14:textId="77777777" w:rsidR="005F053F" w:rsidRDefault="00000000">
      <w:pPr>
        <w:widowControl/>
        <w:numPr>
          <w:ilvl w:val="0"/>
          <w:numId w:val="7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}.dwd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_exam_paper_exam_inc partition 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0E57BA73" w14:textId="77777777" w:rsidR="005F053F" w:rsidRDefault="00000000">
      <w:pPr>
        <w:widowControl/>
        <w:numPr>
          <w:ilvl w:val="0"/>
          <w:numId w:val="7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data.id,  </w:t>
      </w:r>
    </w:p>
    <w:p w14:paraId="56987723" w14:textId="77777777" w:rsidR="005F053F" w:rsidRDefault="00000000">
      <w:pPr>
        <w:widowControl/>
        <w:numPr>
          <w:ilvl w:val="0"/>
          <w:numId w:val="7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21F5DBF" w14:textId="77777777" w:rsidR="005F053F" w:rsidRDefault="00000000">
      <w:pPr>
        <w:widowControl/>
        <w:numPr>
          <w:ilvl w:val="0"/>
          <w:numId w:val="7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data.paper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85C2EAB" w14:textId="77777777" w:rsidR="005F053F" w:rsidRDefault="00000000">
      <w:pPr>
        <w:widowControl/>
        <w:numPr>
          <w:ilvl w:val="0"/>
          <w:numId w:val="7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format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yyyy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3773E80" w14:textId="77777777" w:rsidR="005F053F" w:rsidRDefault="00000000">
      <w:pPr>
        <w:widowControl/>
        <w:numPr>
          <w:ilvl w:val="0"/>
          <w:numId w:val="7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data.create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0A56907" w14:textId="77777777" w:rsidR="005F053F" w:rsidRDefault="00000000">
      <w:pPr>
        <w:widowControl/>
        <w:numPr>
          <w:ilvl w:val="0"/>
          <w:numId w:val="7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data.submit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4BAF1AF" w14:textId="77777777" w:rsidR="005F053F" w:rsidRDefault="00000000">
      <w:pPr>
        <w:widowControl/>
        <w:numPr>
          <w:ilvl w:val="0"/>
          <w:numId w:val="7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data.score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2D68CA3" w14:textId="77777777" w:rsidR="005F053F" w:rsidRDefault="00000000">
      <w:pPr>
        <w:widowControl/>
        <w:numPr>
          <w:ilvl w:val="0"/>
          <w:numId w:val="7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data.duration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_sec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BDDF651" w14:textId="77777777" w:rsidR="005F053F" w:rsidRDefault="00000000">
      <w:pPr>
        <w:widowControl/>
        <w:numPr>
          <w:ilvl w:val="0"/>
          <w:numId w:val="7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ods_test_exam_inc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D3F8EF9" w14:textId="77777777" w:rsidR="005F053F" w:rsidRDefault="00000000">
      <w:pPr>
        <w:widowControl/>
        <w:numPr>
          <w:ilvl w:val="0"/>
          <w:numId w:val="7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type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'insert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A5C8F24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2.3.8考试域答题事务事实表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4"/>
        <w:gridCol w:w="1494"/>
        <w:gridCol w:w="3085"/>
        <w:gridCol w:w="1494"/>
        <w:gridCol w:w="1494"/>
      </w:tblGrid>
      <w:tr w:rsidR="005F053F" w14:paraId="6D6F2A57" w14:textId="77777777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2BEC4A1F" w14:textId="77777777" w:rsidR="005F053F" w:rsidRDefault="00000000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22E44C46" w14:textId="77777777" w:rsidR="005F053F" w:rsidRDefault="00000000">
            <w:pPr>
              <w:jc w:val="center"/>
            </w:pPr>
            <w:r>
              <w:rPr>
                <w:rFonts w:hint="eastAsia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2B4ED812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0AC3FEB0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1C0E58BE" w14:textId="77777777" w:rsidR="005F053F" w:rsidRDefault="00000000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</w:tr>
      <w:tr w:rsidR="005F053F" w14:paraId="202824CC" w14:textId="77777777">
        <w:tc>
          <w:tcPr>
            <w:tcW w:w="1857" w:type="dxa"/>
          </w:tcPr>
          <w:p w14:paraId="5CB84A15" w14:textId="77777777" w:rsidR="005F053F" w:rsidRDefault="005F053F">
            <w:pPr>
              <w:jc w:val="center"/>
            </w:pPr>
          </w:p>
        </w:tc>
        <w:tc>
          <w:tcPr>
            <w:tcW w:w="1857" w:type="dxa"/>
          </w:tcPr>
          <w:p w14:paraId="24FEF8D9" w14:textId="77777777" w:rsidR="005F053F" w:rsidRDefault="00000000">
            <w:pPr>
              <w:jc w:val="center"/>
            </w:pPr>
            <w:r>
              <w:rPr>
                <w:rFonts w:hint="eastAsia"/>
              </w:rPr>
              <w:t>增量表</w:t>
            </w:r>
          </w:p>
        </w:tc>
        <w:tc>
          <w:tcPr>
            <w:tcW w:w="1857" w:type="dxa"/>
          </w:tcPr>
          <w:p w14:paraId="649D61EA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dwd_exam_question_exam_inc</w:t>
            </w:r>
            <w:proofErr w:type="spellEnd"/>
          </w:p>
        </w:tc>
        <w:tc>
          <w:tcPr>
            <w:tcW w:w="1858" w:type="dxa"/>
          </w:tcPr>
          <w:p w14:paraId="04C239FC" w14:textId="77777777" w:rsidR="005F053F" w:rsidRDefault="00000000">
            <w:pPr>
              <w:jc w:val="center"/>
            </w:pPr>
            <w:r>
              <w:rPr>
                <w:rFonts w:hint="eastAsia"/>
              </w:rPr>
              <w:t>考试域答题事务事实表</w:t>
            </w:r>
          </w:p>
        </w:tc>
        <w:tc>
          <w:tcPr>
            <w:tcW w:w="1858" w:type="dxa"/>
          </w:tcPr>
          <w:p w14:paraId="2A372235" w14:textId="77777777" w:rsidR="005F053F" w:rsidRDefault="00000000">
            <w:pPr>
              <w:jc w:val="center"/>
            </w:pPr>
            <w:r>
              <w:rPr>
                <w:rFonts w:hint="eastAsia"/>
              </w:rPr>
              <w:t>增量</w:t>
            </w:r>
          </w:p>
        </w:tc>
      </w:tr>
    </w:tbl>
    <w:p w14:paraId="3F185BE9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248ABD28" w14:textId="77777777" w:rsidR="005F053F" w:rsidRDefault="00000000">
      <w:pPr>
        <w:widowControl/>
        <w:numPr>
          <w:ilvl w:val="0"/>
          <w:numId w:val="7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lastRenderedPageBreak/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dwd_exam_question_exam_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9877441" w14:textId="77777777" w:rsidR="005F053F" w:rsidRDefault="00000000">
      <w:pPr>
        <w:widowControl/>
        <w:numPr>
          <w:ilvl w:val="0"/>
          <w:numId w:val="7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dwd_exam_question_exam_inc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C83E1D0" w14:textId="77777777" w:rsidR="005F053F" w:rsidRDefault="00000000">
      <w:pPr>
        <w:widowControl/>
        <w:numPr>
          <w:ilvl w:val="0"/>
          <w:numId w:val="7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4A7AE0AC" w14:textId="77777777" w:rsidR="005F053F" w:rsidRDefault="00000000">
      <w:pPr>
        <w:widowControl/>
        <w:numPr>
          <w:ilvl w:val="0"/>
          <w:numId w:val="7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70A06D7" w14:textId="77777777" w:rsidR="005F053F" w:rsidRDefault="00000000">
      <w:pPr>
        <w:widowControl/>
        <w:numPr>
          <w:ilvl w:val="0"/>
          <w:numId w:val="7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exam_id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'考试id'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6B55694" w14:textId="77777777" w:rsidR="005F053F" w:rsidRDefault="00000000">
      <w:pPr>
        <w:widowControl/>
        <w:numPr>
          <w:ilvl w:val="0"/>
          <w:numId w:val="7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paper_id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'试卷id'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5C71187" w14:textId="77777777" w:rsidR="005F053F" w:rsidRDefault="00000000">
      <w:pPr>
        <w:widowControl/>
        <w:numPr>
          <w:ilvl w:val="0"/>
          <w:numId w:val="7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question_id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'问题id'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0F856DC" w14:textId="77777777" w:rsidR="005F053F" w:rsidRDefault="00000000">
      <w:pPr>
        <w:widowControl/>
        <w:numPr>
          <w:ilvl w:val="0"/>
          <w:numId w:val="7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'考试日期id'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22928A4" w14:textId="77777777" w:rsidR="005F053F" w:rsidRDefault="00000000">
      <w:pPr>
        <w:widowControl/>
        <w:numPr>
          <w:ilvl w:val="0"/>
          <w:numId w:val="7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'创建时间'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008D2A8" w14:textId="77777777" w:rsidR="005F053F" w:rsidRDefault="00000000">
      <w:pPr>
        <w:widowControl/>
        <w:numPr>
          <w:ilvl w:val="0"/>
          <w:numId w:val="7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`score`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'本题得分'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D86178D" w14:textId="77777777" w:rsidR="005F053F" w:rsidRDefault="00000000">
      <w:pPr>
        <w:widowControl/>
        <w:numPr>
          <w:ilvl w:val="0"/>
          <w:numId w:val="7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'考试域答题事务事实表'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C42669D" w14:textId="77777777" w:rsidR="005F053F" w:rsidRDefault="00000000">
      <w:pPr>
        <w:widowControl/>
        <w:numPr>
          <w:ilvl w:val="0"/>
          <w:numId w:val="7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2A67819C" w14:textId="77777777" w:rsidR="005F053F" w:rsidRDefault="00000000">
      <w:pPr>
        <w:widowControl/>
        <w:numPr>
          <w:ilvl w:val="0"/>
          <w:numId w:val="7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FE3F8B7" w14:textId="77777777" w:rsidR="005F053F" w:rsidRDefault="00000000">
      <w:pPr>
        <w:widowControl/>
        <w:numPr>
          <w:ilvl w:val="0"/>
          <w:numId w:val="7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ORC  </w:t>
      </w:r>
    </w:p>
    <w:p w14:paraId="47C9636A" w14:textId="77777777" w:rsidR="005F053F" w:rsidRDefault="00000000">
      <w:pPr>
        <w:widowControl/>
        <w:numPr>
          <w:ilvl w:val="0"/>
          <w:numId w:val="7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dwd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dwd_exam_question_exam_inc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3F7B8AB" w14:textId="77777777" w:rsidR="005F053F" w:rsidRDefault="00000000">
      <w:pPr>
        <w:widowControl/>
        <w:numPr>
          <w:ilvl w:val="0"/>
          <w:numId w:val="7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orc.compress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);  </w:t>
      </w:r>
    </w:p>
    <w:p w14:paraId="217445D3" w14:textId="77777777" w:rsidR="005F053F" w:rsidRDefault="00000000">
      <w:r>
        <w:rPr>
          <w:rFonts w:hint="eastAsia"/>
        </w:rPr>
        <w:t>装载语句</w:t>
      </w:r>
    </w:p>
    <w:p w14:paraId="04A770FE" w14:textId="77777777" w:rsidR="005F053F" w:rsidRDefault="00000000">
      <w:r>
        <w:rPr>
          <w:rFonts w:hint="eastAsia"/>
        </w:rPr>
        <w:t>每日</w:t>
      </w:r>
    </w:p>
    <w:p w14:paraId="26A682BD" w14:textId="77777777" w:rsidR="005F053F" w:rsidRDefault="00000000">
      <w:pPr>
        <w:widowControl/>
        <w:numPr>
          <w:ilvl w:val="0"/>
          <w:numId w:val="7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}.dwd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_exam_question_exam_inc partition(dt)  </w:t>
      </w:r>
    </w:p>
    <w:p w14:paraId="5CF2448E" w14:textId="77777777" w:rsidR="005F053F" w:rsidRDefault="00000000">
      <w:pPr>
        <w:widowControl/>
        <w:numPr>
          <w:ilvl w:val="0"/>
          <w:numId w:val="7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data.id,  </w:t>
      </w:r>
    </w:p>
    <w:p w14:paraId="553CE8C1" w14:textId="77777777" w:rsidR="005F053F" w:rsidRDefault="00000000">
      <w:pPr>
        <w:widowControl/>
        <w:numPr>
          <w:ilvl w:val="0"/>
          <w:numId w:val="7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data.exam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CBA26E8" w14:textId="77777777" w:rsidR="005F053F" w:rsidRDefault="00000000">
      <w:pPr>
        <w:widowControl/>
        <w:numPr>
          <w:ilvl w:val="0"/>
          <w:numId w:val="7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data.paper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C735040" w14:textId="77777777" w:rsidR="005F053F" w:rsidRDefault="00000000">
      <w:pPr>
        <w:widowControl/>
        <w:numPr>
          <w:ilvl w:val="0"/>
          <w:numId w:val="7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data.question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EDA630B" w14:textId="77777777" w:rsidR="005F053F" w:rsidRDefault="00000000">
      <w:pPr>
        <w:widowControl/>
        <w:numPr>
          <w:ilvl w:val="0"/>
          <w:numId w:val="7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format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yyyy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B1674E2" w14:textId="77777777" w:rsidR="005F053F" w:rsidRDefault="00000000">
      <w:pPr>
        <w:widowControl/>
        <w:numPr>
          <w:ilvl w:val="0"/>
          <w:numId w:val="7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data.create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78F04C7" w14:textId="77777777" w:rsidR="005F053F" w:rsidRDefault="00000000">
      <w:pPr>
        <w:widowControl/>
        <w:numPr>
          <w:ilvl w:val="0"/>
          <w:numId w:val="7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data.is_correct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4B717BE" w14:textId="77777777" w:rsidR="005F053F" w:rsidRDefault="00000000">
      <w:pPr>
        <w:widowControl/>
        <w:numPr>
          <w:ilvl w:val="0"/>
          <w:numId w:val="7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data.score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F169881" w14:textId="77777777" w:rsidR="005F053F" w:rsidRDefault="00000000">
      <w:pPr>
        <w:widowControl/>
        <w:numPr>
          <w:ilvl w:val="0"/>
          <w:numId w:val="7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dt  </w:t>
      </w:r>
    </w:p>
    <w:p w14:paraId="50E58DD0" w14:textId="77777777" w:rsidR="005F053F" w:rsidRDefault="00000000">
      <w:pPr>
        <w:widowControl/>
        <w:numPr>
          <w:ilvl w:val="0"/>
          <w:numId w:val="7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ods_test_exam_question_inc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17E55A2" w14:textId="77777777" w:rsidR="005F053F" w:rsidRDefault="00000000">
      <w:pPr>
        <w:widowControl/>
        <w:numPr>
          <w:ilvl w:val="0"/>
          <w:numId w:val="7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do_date</w:t>
      </w:r>
      <w:proofErr w:type="spellEnd"/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6A7DF00" w14:textId="77777777" w:rsidR="005F053F" w:rsidRDefault="00000000">
      <w:r>
        <w:rPr>
          <w:rFonts w:hint="eastAsia"/>
        </w:rPr>
        <w:t>首日</w:t>
      </w:r>
    </w:p>
    <w:p w14:paraId="6122D0D9" w14:textId="77777777" w:rsidR="005F053F" w:rsidRDefault="00000000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}.dwd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_exam_question_exam_inc partition 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0FB30A79" w14:textId="77777777" w:rsidR="005F053F" w:rsidRDefault="00000000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data.id,  </w:t>
      </w:r>
    </w:p>
    <w:p w14:paraId="62A57E2D" w14:textId="77777777" w:rsidR="005F053F" w:rsidRDefault="00000000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data.exam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1E6635C" w14:textId="77777777" w:rsidR="005F053F" w:rsidRDefault="00000000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data.paper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E7E802F" w14:textId="77777777" w:rsidR="005F053F" w:rsidRDefault="00000000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data.question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6087B05" w14:textId="77777777" w:rsidR="005F053F" w:rsidRDefault="00000000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format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yyyy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E64479C" w14:textId="77777777" w:rsidR="005F053F" w:rsidRDefault="00000000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data.create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81BE884" w14:textId="77777777" w:rsidR="005F053F" w:rsidRDefault="00000000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data.is_correct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1B3D650" w14:textId="77777777" w:rsidR="005F053F" w:rsidRDefault="00000000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data.score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B31840B" w14:textId="77777777" w:rsidR="005F053F" w:rsidRDefault="00000000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ods_test_exam_question_inc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5A370B1" w14:textId="77777777" w:rsidR="005F053F" w:rsidRDefault="00000000">
      <w:pPr>
        <w:widowControl/>
        <w:numPr>
          <w:ilvl w:val="0"/>
          <w:numId w:val="7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type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'insert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</w:p>
    <w:p w14:paraId="3A26EFD9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2.3.9播放</w:t>
      </w:r>
      <w:proofErr w:type="gramStart"/>
      <w:r>
        <w:rPr>
          <w:rFonts w:hint="eastAsia"/>
          <w:b w:val="0"/>
          <w:bCs w:val="0"/>
        </w:rPr>
        <w:t>域用户</w:t>
      </w:r>
      <w:proofErr w:type="gramEnd"/>
      <w:r>
        <w:rPr>
          <w:rFonts w:hint="eastAsia"/>
          <w:b w:val="0"/>
          <w:bCs w:val="0"/>
        </w:rPr>
        <w:t>章节观看事务事实表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3"/>
        <w:gridCol w:w="1373"/>
        <w:gridCol w:w="3569"/>
        <w:gridCol w:w="1373"/>
        <w:gridCol w:w="1373"/>
      </w:tblGrid>
      <w:tr w:rsidR="005F053F" w14:paraId="2FF9357F" w14:textId="77777777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02CC1E7E" w14:textId="77777777" w:rsidR="005F053F" w:rsidRDefault="00000000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6BBA8643" w14:textId="77777777" w:rsidR="005F053F" w:rsidRDefault="00000000">
            <w:pPr>
              <w:jc w:val="center"/>
            </w:pPr>
            <w:r>
              <w:rPr>
                <w:rFonts w:hint="eastAsia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6DBDA4E9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1F6C770E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1F202A08" w14:textId="77777777" w:rsidR="005F053F" w:rsidRDefault="00000000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</w:tr>
      <w:tr w:rsidR="005F053F" w14:paraId="0210F4ED" w14:textId="77777777">
        <w:tc>
          <w:tcPr>
            <w:tcW w:w="1857" w:type="dxa"/>
          </w:tcPr>
          <w:p w14:paraId="068612A5" w14:textId="77777777" w:rsidR="005F053F" w:rsidRDefault="005F053F">
            <w:pPr>
              <w:jc w:val="center"/>
            </w:pPr>
          </w:p>
        </w:tc>
        <w:tc>
          <w:tcPr>
            <w:tcW w:w="1857" w:type="dxa"/>
          </w:tcPr>
          <w:p w14:paraId="6085FEAF" w14:textId="77777777" w:rsidR="005F053F" w:rsidRDefault="00000000">
            <w:pPr>
              <w:jc w:val="center"/>
            </w:pPr>
            <w:r>
              <w:rPr>
                <w:rFonts w:hint="eastAsia"/>
              </w:rPr>
              <w:t>增量表</w:t>
            </w:r>
          </w:p>
        </w:tc>
        <w:tc>
          <w:tcPr>
            <w:tcW w:w="1857" w:type="dxa"/>
          </w:tcPr>
          <w:p w14:paraId="0F886900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dwd_play_user_chapter_process_inc</w:t>
            </w:r>
            <w:proofErr w:type="spellEnd"/>
          </w:p>
        </w:tc>
        <w:tc>
          <w:tcPr>
            <w:tcW w:w="1858" w:type="dxa"/>
          </w:tcPr>
          <w:p w14:paraId="7F30EE47" w14:textId="77777777" w:rsidR="005F053F" w:rsidRDefault="00000000">
            <w:pPr>
              <w:jc w:val="center"/>
            </w:pPr>
            <w:r>
              <w:rPr>
                <w:rFonts w:hint="eastAsia"/>
              </w:rPr>
              <w:t>播放</w:t>
            </w:r>
            <w:proofErr w:type="gramStart"/>
            <w:r>
              <w:rPr>
                <w:rFonts w:hint="eastAsia"/>
              </w:rPr>
              <w:t>域用户</w:t>
            </w:r>
            <w:proofErr w:type="gramEnd"/>
            <w:r>
              <w:rPr>
                <w:rFonts w:hint="eastAsia"/>
              </w:rPr>
              <w:t>章节观看事务事实表</w:t>
            </w:r>
          </w:p>
        </w:tc>
        <w:tc>
          <w:tcPr>
            <w:tcW w:w="1858" w:type="dxa"/>
          </w:tcPr>
          <w:p w14:paraId="13320C5D" w14:textId="77777777" w:rsidR="005F053F" w:rsidRDefault="00000000">
            <w:pPr>
              <w:jc w:val="center"/>
            </w:pPr>
            <w:r>
              <w:rPr>
                <w:rFonts w:hint="eastAsia"/>
              </w:rPr>
              <w:t>增量</w:t>
            </w:r>
          </w:p>
        </w:tc>
      </w:tr>
    </w:tbl>
    <w:p w14:paraId="5F90D0DB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51A95A92" w14:textId="77777777" w:rsidR="005F053F" w:rsidRDefault="00000000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dwd_play_user_chapter_process_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9046AEE" w14:textId="77777777" w:rsidR="005F053F" w:rsidRDefault="00000000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dwd_play_user_chapter_process_inc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98708C5" w14:textId="77777777" w:rsidR="005F053F" w:rsidRDefault="00000000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7C686560" w14:textId="77777777" w:rsidR="005F053F" w:rsidRDefault="00000000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`id`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C05FEB9" w14:textId="77777777" w:rsidR="005F053F" w:rsidRDefault="00000000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D09D9F3" w14:textId="77777777" w:rsidR="005F053F" w:rsidRDefault="00000000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DFAF17B" w14:textId="77777777" w:rsidR="005F053F" w:rsidRDefault="00000000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chapter_id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'章节id'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F0EC9FC" w14:textId="77777777" w:rsidR="005F053F" w:rsidRDefault="00000000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'观看日期id'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5679B45" w14:textId="77777777" w:rsidR="005F053F" w:rsidRDefault="00000000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'创建时间'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2BC6DEC" w14:textId="77777777" w:rsidR="005F053F" w:rsidRDefault="00000000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position_sec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'章节观看进度'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1D1D7FD" w14:textId="77777777" w:rsidR="005F053F" w:rsidRDefault="00000000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'播放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域用户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章节观看事务事实表'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A57FC46" w14:textId="77777777" w:rsidR="005F053F" w:rsidRDefault="00000000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3C75CA8B" w14:textId="77777777" w:rsidR="005F053F" w:rsidRDefault="00000000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DE80A6B" w14:textId="77777777" w:rsidR="005F053F" w:rsidRDefault="00000000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ORC  </w:t>
      </w:r>
    </w:p>
    <w:p w14:paraId="19E46F22" w14:textId="77777777" w:rsidR="005F053F" w:rsidRDefault="00000000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'/warehouse/edu/dwd/dwd_play_user_chapter_process_inc/'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B883108" w14:textId="77777777" w:rsidR="005F053F" w:rsidRDefault="00000000">
      <w:pPr>
        <w:widowControl/>
        <w:numPr>
          <w:ilvl w:val="0"/>
          <w:numId w:val="7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orc.compress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);  </w:t>
      </w:r>
    </w:p>
    <w:p w14:paraId="62CDFD42" w14:textId="77777777" w:rsidR="005F053F" w:rsidRDefault="00000000">
      <w:r>
        <w:rPr>
          <w:rFonts w:hint="eastAsia"/>
        </w:rPr>
        <w:t>装载语句</w:t>
      </w:r>
    </w:p>
    <w:p w14:paraId="1379C8D6" w14:textId="77777777" w:rsidR="005F053F" w:rsidRDefault="00000000">
      <w:r>
        <w:rPr>
          <w:rFonts w:hint="eastAsia"/>
        </w:rPr>
        <w:t>每日</w:t>
      </w:r>
    </w:p>
    <w:p w14:paraId="421A76E2" w14:textId="77777777" w:rsidR="005F053F" w:rsidRDefault="00000000">
      <w:pPr>
        <w:widowControl/>
        <w:numPr>
          <w:ilvl w:val="0"/>
          <w:numId w:val="8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}.dwd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_play_user_chapter_process_inc partition (dt)  </w:t>
      </w:r>
    </w:p>
    <w:p w14:paraId="0C4F9E56" w14:textId="77777777" w:rsidR="005F053F" w:rsidRDefault="00000000">
      <w:pPr>
        <w:widowControl/>
        <w:numPr>
          <w:ilvl w:val="0"/>
          <w:numId w:val="8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data.id,  </w:t>
      </w:r>
    </w:p>
    <w:p w14:paraId="657A01BC" w14:textId="77777777" w:rsidR="005F053F" w:rsidRDefault="00000000">
      <w:pPr>
        <w:widowControl/>
        <w:numPr>
          <w:ilvl w:val="0"/>
          <w:numId w:val="8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4A187DB" w14:textId="77777777" w:rsidR="005F053F" w:rsidRDefault="00000000">
      <w:pPr>
        <w:widowControl/>
        <w:numPr>
          <w:ilvl w:val="0"/>
          <w:numId w:val="8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data.course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3E58805" w14:textId="77777777" w:rsidR="005F053F" w:rsidRDefault="00000000">
      <w:pPr>
        <w:widowControl/>
        <w:numPr>
          <w:ilvl w:val="0"/>
          <w:numId w:val="8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data.chapter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79FE8C7" w14:textId="77777777" w:rsidR="005F053F" w:rsidRDefault="00000000">
      <w:pPr>
        <w:widowControl/>
        <w:numPr>
          <w:ilvl w:val="0"/>
          <w:numId w:val="8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format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yyyy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CB206A3" w14:textId="77777777" w:rsidR="005F053F" w:rsidRDefault="00000000">
      <w:pPr>
        <w:widowControl/>
        <w:numPr>
          <w:ilvl w:val="0"/>
          <w:numId w:val="8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data.create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4B58E14" w14:textId="77777777" w:rsidR="005F053F" w:rsidRDefault="00000000">
      <w:pPr>
        <w:widowControl/>
        <w:numPr>
          <w:ilvl w:val="0"/>
          <w:numId w:val="8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data.position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_sec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41880A3" w14:textId="77777777" w:rsidR="005F053F" w:rsidRDefault="00000000">
      <w:pPr>
        <w:widowControl/>
        <w:numPr>
          <w:ilvl w:val="0"/>
          <w:numId w:val="8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format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yyyy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4B0BD238" w14:textId="77777777" w:rsidR="005F053F" w:rsidRDefault="00000000">
      <w:pPr>
        <w:widowControl/>
        <w:numPr>
          <w:ilvl w:val="0"/>
          <w:numId w:val="8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ods_user_chapter_process_inc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F8C827E" w14:textId="77777777" w:rsidR="005F053F" w:rsidRDefault="00000000">
      <w:pPr>
        <w:widowControl/>
        <w:numPr>
          <w:ilvl w:val="0"/>
          <w:numId w:val="8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do_date</w:t>
      </w:r>
      <w:proofErr w:type="spellEnd"/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C76CE93" w14:textId="77777777" w:rsidR="005F053F" w:rsidRDefault="00000000">
      <w:r>
        <w:rPr>
          <w:rFonts w:hint="eastAsia"/>
        </w:rPr>
        <w:t>首日</w:t>
      </w:r>
    </w:p>
    <w:p w14:paraId="24DFBD16" w14:textId="77777777" w:rsidR="005F053F" w:rsidRDefault="00000000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}.dwd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_play_user_chapter_process_inc partition 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3665CD2F" w14:textId="77777777" w:rsidR="005F053F" w:rsidRDefault="00000000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data.id,  </w:t>
      </w:r>
    </w:p>
    <w:p w14:paraId="7A7D55E5" w14:textId="77777777" w:rsidR="005F053F" w:rsidRDefault="00000000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5551985" w14:textId="77777777" w:rsidR="005F053F" w:rsidRDefault="00000000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data.course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CC0C960" w14:textId="77777777" w:rsidR="005F053F" w:rsidRDefault="00000000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data.chapter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AFA3B59" w14:textId="77777777" w:rsidR="005F053F" w:rsidRDefault="00000000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format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yyyy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CC38625" w14:textId="77777777" w:rsidR="005F053F" w:rsidRDefault="00000000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data.create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3FE17DA" w14:textId="77777777" w:rsidR="005F053F" w:rsidRDefault="00000000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data.position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_sec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5E5DAF0" w14:textId="77777777" w:rsidR="005F053F" w:rsidRDefault="00000000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ods_user_chapter_process_inc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E0D13BC" w14:textId="77777777" w:rsidR="005F053F" w:rsidRDefault="00000000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6BAF861" w14:textId="77777777" w:rsidR="005F053F" w:rsidRDefault="00000000">
      <w:pPr>
        <w:widowControl/>
        <w:numPr>
          <w:ilvl w:val="0"/>
          <w:numId w:val="8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type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'insert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DD75610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2.3.10播放域视频播放事务事实表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7"/>
        <w:gridCol w:w="1627"/>
        <w:gridCol w:w="2553"/>
        <w:gridCol w:w="1627"/>
        <w:gridCol w:w="1627"/>
      </w:tblGrid>
      <w:tr w:rsidR="005F053F" w14:paraId="15C454AE" w14:textId="77777777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590D7FD3" w14:textId="77777777" w:rsidR="005F053F" w:rsidRDefault="00000000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75ED9D96" w14:textId="77777777" w:rsidR="005F053F" w:rsidRDefault="00000000">
            <w:pPr>
              <w:jc w:val="center"/>
            </w:pPr>
            <w:r>
              <w:rPr>
                <w:rFonts w:hint="eastAsia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37C37ED3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61E53DE4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32843A7B" w14:textId="77777777" w:rsidR="005F053F" w:rsidRDefault="00000000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</w:tr>
      <w:tr w:rsidR="005F053F" w14:paraId="01650712" w14:textId="77777777">
        <w:tc>
          <w:tcPr>
            <w:tcW w:w="1857" w:type="dxa"/>
          </w:tcPr>
          <w:p w14:paraId="27F16271" w14:textId="77777777" w:rsidR="005F053F" w:rsidRDefault="005F053F">
            <w:pPr>
              <w:jc w:val="center"/>
            </w:pPr>
          </w:p>
        </w:tc>
        <w:tc>
          <w:tcPr>
            <w:tcW w:w="1857" w:type="dxa"/>
          </w:tcPr>
          <w:p w14:paraId="725A4A9C" w14:textId="77777777" w:rsidR="005F053F" w:rsidRDefault="00000000">
            <w:pPr>
              <w:jc w:val="center"/>
            </w:pPr>
            <w:r>
              <w:rPr>
                <w:rFonts w:hint="eastAsia"/>
              </w:rPr>
              <w:t>增量表</w:t>
            </w:r>
          </w:p>
        </w:tc>
        <w:tc>
          <w:tcPr>
            <w:tcW w:w="1857" w:type="dxa"/>
          </w:tcPr>
          <w:p w14:paraId="0CED4068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dwd_play_video_play_inc</w:t>
            </w:r>
            <w:proofErr w:type="spellEnd"/>
          </w:p>
        </w:tc>
        <w:tc>
          <w:tcPr>
            <w:tcW w:w="1858" w:type="dxa"/>
          </w:tcPr>
          <w:p w14:paraId="04CC8178" w14:textId="77777777" w:rsidR="005F053F" w:rsidRDefault="00000000">
            <w:pPr>
              <w:jc w:val="center"/>
            </w:pPr>
            <w:r>
              <w:rPr>
                <w:rFonts w:hint="eastAsia"/>
              </w:rPr>
              <w:t>播放域视频播放事务事实表</w:t>
            </w:r>
          </w:p>
        </w:tc>
        <w:tc>
          <w:tcPr>
            <w:tcW w:w="1858" w:type="dxa"/>
          </w:tcPr>
          <w:p w14:paraId="348F8819" w14:textId="77777777" w:rsidR="005F053F" w:rsidRDefault="00000000">
            <w:pPr>
              <w:jc w:val="center"/>
            </w:pPr>
            <w:r>
              <w:rPr>
                <w:rFonts w:hint="eastAsia"/>
              </w:rPr>
              <w:t>增量</w:t>
            </w:r>
          </w:p>
        </w:tc>
      </w:tr>
    </w:tbl>
    <w:p w14:paraId="1BCCE4CE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1E726D35" w14:textId="77777777" w:rsidR="005F053F" w:rsidRDefault="00000000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dwd_play_video_play_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6D45C57" w14:textId="77777777" w:rsidR="005F053F" w:rsidRDefault="00000000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dwd_play_video_play_inc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BE73BC7" w14:textId="77777777" w:rsidR="005F053F" w:rsidRDefault="00000000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30ED0C09" w14:textId="77777777" w:rsidR="005F053F" w:rsidRDefault="00000000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0F3830C" w14:textId="77777777" w:rsidR="005F053F" w:rsidRDefault="00000000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8F72BAA" w14:textId="77777777" w:rsidR="005F053F" w:rsidRDefault="00000000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chapter_id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'章节id'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D52FD76" w14:textId="77777777" w:rsidR="005F053F" w:rsidRDefault="00000000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video_id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'视频id'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3D27681" w14:textId="77777777" w:rsidR="005F053F" w:rsidRDefault="00000000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play_sec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'播放时长'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C18F639" w14:textId="77777777" w:rsidR="005F053F" w:rsidRDefault="00000000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position_sec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'播放进度'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4AACDDC" w14:textId="77777777" w:rsidR="005F053F" w:rsidRDefault="00000000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'播放日期'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7A85300" w14:textId="77777777" w:rsidR="005F053F" w:rsidRDefault="00000000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'播放域视频播放事务事实表'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F851E49" w14:textId="77777777" w:rsidR="005F053F" w:rsidRDefault="00000000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70E7B6F3" w14:textId="77777777" w:rsidR="005F053F" w:rsidRDefault="00000000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4627FB8" w14:textId="77777777" w:rsidR="005F053F" w:rsidRDefault="00000000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ORC  </w:t>
      </w:r>
    </w:p>
    <w:p w14:paraId="51CA57A3" w14:textId="77777777" w:rsidR="005F053F" w:rsidRDefault="00000000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dwd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dwd_play_video_play_inc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A90DEFB" w14:textId="77777777" w:rsidR="005F053F" w:rsidRDefault="00000000">
      <w:pPr>
        <w:widowControl/>
        <w:numPr>
          <w:ilvl w:val="0"/>
          <w:numId w:val="8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orc.compress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);  </w:t>
      </w:r>
    </w:p>
    <w:p w14:paraId="02C72A10" w14:textId="77777777" w:rsidR="005F053F" w:rsidRDefault="00000000">
      <w:r>
        <w:rPr>
          <w:rFonts w:hint="eastAsia"/>
        </w:rPr>
        <w:t>装载语句</w:t>
      </w:r>
    </w:p>
    <w:p w14:paraId="2DA56A5A" w14:textId="77777777" w:rsidR="005F053F" w:rsidRDefault="00000000">
      <w:r>
        <w:rPr>
          <w:rFonts w:hint="eastAsia"/>
        </w:rPr>
        <w:t>每日</w:t>
      </w:r>
    </w:p>
    <w:p w14:paraId="3DEDBD90" w14:textId="77777777" w:rsidR="005F053F" w:rsidRDefault="00000000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}.dwd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_play_video_play_inc partition (dt)  </w:t>
      </w:r>
    </w:p>
    <w:p w14:paraId="648E1700" w14:textId="77777777" w:rsidR="005F053F" w:rsidRDefault="00000000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video_id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A154519" w14:textId="77777777" w:rsidR="005F053F" w:rsidRDefault="00000000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t1.user_id  </w:t>
      </w:r>
    </w:p>
    <w:p w14:paraId="5D08B1B6" w14:textId="77777777" w:rsidR="005F053F" w:rsidRDefault="00000000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t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1.chapter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  </w:t>
      </w:r>
    </w:p>
    <w:p w14:paraId="319686F5" w14:textId="77777777" w:rsidR="005F053F" w:rsidRDefault="00000000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6C437CC" w14:textId="77777777" w:rsidR="005F053F" w:rsidRDefault="00000000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video_time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09D824C" w14:textId="77777777" w:rsidR="005F053F" w:rsidRDefault="00000000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format(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from_utc_timestamp(ts,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'GMT+8'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watch_data  </w:t>
      </w:r>
    </w:p>
    <w:p w14:paraId="159C7AC0" w14:textId="77777777" w:rsidR="005F053F" w:rsidRDefault="00000000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watch_progress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F1DC2C3" w14:textId="77777777" w:rsidR="005F053F" w:rsidRDefault="00000000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play_duration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3C5705C" w14:textId="77777777" w:rsidR="005F053F" w:rsidRDefault="00000000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dt  </w:t>
      </w:r>
    </w:p>
    <w:p w14:paraId="687431C4" w14:textId="77777777" w:rsidR="005F053F" w:rsidRDefault="00000000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4CA61CD2" w14:textId="77777777" w:rsidR="005F053F" w:rsidRDefault="00000000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(</w:t>
      </w:r>
      <w:proofErr w:type="gramStart"/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video_id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BAC7E5B" w14:textId="77777777" w:rsidR="005F053F" w:rsidRDefault="00000000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3782946" w14:textId="77777777" w:rsidR="005F053F" w:rsidRDefault="00000000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3D42F74" w14:textId="77777777" w:rsidR="005F053F" w:rsidRDefault="00000000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chapter_id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E2D6ADB" w14:textId="77777777" w:rsidR="005F053F" w:rsidRDefault="00000000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video_time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F6914D3" w14:textId="77777777" w:rsidR="005F053F" w:rsidRDefault="00000000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watch_progress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D509E26" w14:textId="77777777" w:rsidR="005F053F" w:rsidRDefault="00000000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play_duration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8CFD3D3" w14:textId="77777777" w:rsidR="005F053F" w:rsidRDefault="00000000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ts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7FE0C16" w14:textId="77777777" w:rsidR="005F053F" w:rsidRDefault="00000000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, dt  </w:t>
      </w:r>
    </w:p>
    <w:p w14:paraId="082277F2" w14:textId="77777777" w:rsidR="005F053F" w:rsidRDefault="00000000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2D602B20" w14:textId="77777777" w:rsidR="005F053F" w:rsidRDefault="00000000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(</w:t>
      </w:r>
      <w:proofErr w:type="gramStart"/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dt,  </w:t>
      </w:r>
    </w:p>
    <w:p w14:paraId="5D63248B" w14:textId="77777777" w:rsidR="005F053F" w:rsidRDefault="00000000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id,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--视屏编号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F7DD1FF" w14:textId="77777777" w:rsidR="005F053F" w:rsidRDefault="00000000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chapter_id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--章节id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8EDF3E2" w14:textId="77777777" w:rsidR="005F053F" w:rsidRDefault="00000000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--课程id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BB2138C" w14:textId="77777777" w:rsidR="005F053F" w:rsidRDefault="00000000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during_sec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video_time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--视屏总时长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9A4B1A9" w14:textId="77777777" w:rsidR="005F053F" w:rsidRDefault="00000000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ods_video_info_full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E406506" w14:textId="77777777" w:rsidR="005F053F" w:rsidRDefault="00000000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ovi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770A612" w14:textId="77777777" w:rsidR="005F053F" w:rsidRDefault="00000000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right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79FC301" w14:textId="77777777" w:rsidR="005F053F" w:rsidRDefault="00000000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appvideo.play_sec     play_duration,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--播放时长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708B543" w14:textId="77777777" w:rsidR="005F053F" w:rsidRDefault="00000000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appvideo.position_sec watch_progress,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--播放进度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41E9226" w14:textId="77777777" w:rsidR="005F053F" w:rsidRDefault="00000000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appvideo.video_id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--视频id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3D9883B" w14:textId="77777777" w:rsidR="005F053F" w:rsidRDefault="00000000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common.uid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B4C23C4" w14:textId="77777777" w:rsidR="005F053F" w:rsidRDefault="00000000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ts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304D1FF" w14:textId="77777777" w:rsidR="005F053F" w:rsidRDefault="00000000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ods_log_inc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AF8FB88" w14:textId="77777777" w:rsidR="005F053F" w:rsidRDefault="00000000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CD6465C" w14:textId="77777777" w:rsidR="005F053F" w:rsidRDefault="00000000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appvideo.play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_sec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355E282" w14:textId="77777777" w:rsidR="005F053F" w:rsidRDefault="00000000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err.error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_code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is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oli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0DF59B6" w14:textId="77777777" w:rsidR="005F053F" w:rsidRDefault="00000000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ovi.id =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oli.video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38175B4" w14:textId="77777777" w:rsidR="005F053F" w:rsidRDefault="00000000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)  </w:t>
      </w:r>
    </w:p>
    <w:p w14:paraId="488D6B62" w14:textId="77777777" w:rsidR="005F053F" w:rsidRDefault="00000000">
      <w:pPr>
        <w:widowControl/>
        <w:numPr>
          <w:ilvl w:val="0"/>
          <w:numId w:val="8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) t1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45D6524" w14:textId="77777777" w:rsidR="005F053F" w:rsidRDefault="00000000">
      <w:r>
        <w:rPr>
          <w:rFonts w:hint="eastAsia"/>
        </w:rPr>
        <w:t>首日</w:t>
      </w:r>
    </w:p>
    <w:p w14:paraId="3DFE0E6A" w14:textId="77777777" w:rsidR="005F053F" w:rsidRDefault="00000000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}.dwd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_play_video_play_inc partition 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567BC78E" w14:textId="77777777" w:rsidR="005F053F" w:rsidRDefault="00000000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video_id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5A384A0" w14:textId="77777777" w:rsidR="005F053F" w:rsidRDefault="00000000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t1.user_id  </w:t>
      </w:r>
    </w:p>
    <w:p w14:paraId="4D23D97F" w14:textId="77777777" w:rsidR="005F053F" w:rsidRDefault="00000000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t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1.chapter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  </w:t>
      </w:r>
    </w:p>
    <w:p w14:paraId="735BC223" w14:textId="77777777" w:rsidR="005F053F" w:rsidRDefault="00000000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233B33A" w14:textId="77777777" w:rsidR="005F053F" w:rsidRDefault="00000000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video_time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46F6AF3" w14:textId="77777777" w:rsidR="005F053F" w:rsidRDefault="00000000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format(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from_utc_timestamp(ts,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'GMT+8'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watch_data  </w:t>
      </w:r>
    </w:p>
    <w:p w14:paraId="3166AC91" w14:textId="77777777" w:rsidR="005F053F" w:rsidRDefault="00000000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watch_progress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AF70AAC" w14:textId="77777777" w:rsidR="005F053F" w:rsidRDefault="00000000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play_duration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26133B7" w14:textId="77777777" w:rsidR="005F053F" w:rsidRDefault="00000000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  </w:t>
      </w:r>
    </w:p>
    <w:p w14:paraId="6609B50A" w14:textId="77777777" w:rsidR="005F053F" w:rsidRDefault="00000000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(</w:t>
      </w:r>
      <w:proofErr w:type="gramStart"/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video_id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D733E5E" w14:textId="77777777" w:rsidR="005F053F" w:rsidRDefault="00000000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92C5EAF" w14:textId="77777777" w:rsidR="005F053F" w:rsidRDefault="00000000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63944CD" w14:textId="77777777" w:rsidR="005F053F" w:rsidRDefault="00000000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chapter_id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E115586" w14:textId="77777777" w:rsidR="005F053F" w:rsidRDefault="00000000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video_time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A0AC27B" w14:textId="77777777" w:rsidR="005F053F" w:rsidRDefault="00000000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watch_progress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9D3C97E" w14:textId="77777777" w:rsidR="005F053F" w:rsidRDefault="00000000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play_duration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CE5B453" w14:textId="77777777" w:rsidR="005F053F" w:rsidRDefault="00000000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ts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343ADEA" w14:textId="77777777" w:rsidR="005F053F" w:rsidRDefault="00000000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0673DB14" w14:textId="77777777" w:rsidR="005F053F" w:rsidRDefault="00000000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(</w:t>
      </w:r>
      <w:proofErr w:type="gramStart"/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</w:t>
      </w:r>
    </w:p>
    <w:p w14:paraId="25A8457D" w14:textId="77777777" w:rsidR="005F053F" w:rsidRDefault="00000000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id,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--视屏编号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37EA13B" w14:textId="77777777" w:rsidR="005F053F" w:rsidRDefault="00000000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chapter_id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--章节id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BFC1F96" w14:textId="77777777" w:rsidR="005F053F" w:rsidRDefault="00000000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--课程id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2549E73" w14:textId="77777777" w:rsidR="005F053F" w:rsidRDefault="00000000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during_sec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video_time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--视屏总时长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34F7D6A" w14:textId="77777777" w:rsidR="005F053F" w:rsidRDefault="00000000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ods_video_info_full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B8B2AF7" w14:textId="77777777" w:rsidR="005F053F" w:rsidRDefault="00000000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ovi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4FC2F4F" w14:textId="77777777" w:rsidR="005F053F" w:rsidRDefault="00000000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right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9AF9A8D" w14:textId="77777777" w:rsidR="005F053F" w:rsidRDefault="00000000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appvideo.play_sec     play_duration,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--播放时长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0C8FD8C" w14:textId="77777777" w:rsidR="005F053F" w:rsidRDefault="00000000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appvideo.position_sec watch_progress,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--播放进度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9B3B408" w14:textId="77777777" w:rsidR="005F053F" w:rsidRDefault="00000000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appvideo.video_id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--视频id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E0E7E61" w14:textId="77777777" w:rsidR="005F053F" w:rsidRDefault="00000000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common.uid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D13499A" w14:textId="77777777" w:rsidR="005F053F" w:rsidRDefault="00000000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ts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7FB3DE3" w14:textId="77777777" w:rsidR="005F053F" w:rsidRDefault="00000000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ods_log_inc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C81F5FF" w14:textId="77777777" w:rsidR="005F053F" w:rsidRDefault="00000000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0C70AE1" w14:textId="77777777" w:rsidR="005F053F" w:rsidRDefault="00000000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appvideo.play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_sec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EF9525F" w14:textId="77777777" w:rsidR="005F053F" w:rsidRDefault="00000000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err.error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_code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is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oli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DD9F149" w14:textId="77777777" w:rsidR="005F053F" w:rsidRDefault="00000000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ovi.id =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oli.video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D0A5124" w14:textId="77777777" w:rsidR="005F053F" w:rsidRDefault="00000000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)  </w:t>
      </w:r>
    </w:p>
    <w:p w14:paraId="4FD7A0D4" w14:textId="77777777" w:rsidR="005F053F" w:rsidRDefault="00000000">
      <w:pPr>
        <w:widowControl/>
        <w:numPr>
          <w:ilvl w:val="0"/>
          <w:numId w:val="8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) t1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E41BB2F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2.3.11用户</w:t>
      </w:r>
      <w:proofErr w:type="gramStart"/>
      <w:r>
        <w:rPr>
          <w:rFonts w:hint="eastAsia"/>
          <w:b w:val="0"/>
          <w:bCs w:val="0"/>
        </w:rPr>
        <w:t>域用户</w:t>
      </w:r>
      <w:proofErr w:type="gramEnd"/>
      <w:r>
        <w:rPr>
          <w:rFonts w:hint="eastAsia"/>
          <w:b w:val="0"/>
          <w:bCs w:val="0"/>
        </w:rPr>
        <w:t>登录事务事实表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6"/>
        <w:gridCol w:w="1756"/>
        <w:gridCol w:w="2037"/>
        <w:gridCol w:w="1756"/>
        <w:gridCol w:w="1756"/>
      </w:tblGrid>
      <w:tr w:rsidR="005F053F" w14:paraId="281ED411" w14:textId="77777777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5AB6CF91" w14:textId="77777777" w:rsidR="005F053F" w:rsidRDefault="00000000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3245D12F" w14:textId="77777777" w:rsidR="005F053F" w:rsidRDefault="00000000">
            <w:pPr>
              <w:jc w:val="center"/>
            </w:pPr>
            <w:r>
              <w:rPr>
                <w:rFonts w:hint="eastAsia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3B76B3F1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53E20369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20A9AB56" w14:textId="77777777" w:rsidR="005F053F" w:rsidRDefault="00000000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</w:tr>
      <w:tr w:rsidR="005F053F" w14:paraId="4AE445C5" w14:textId="77777777">
        <w:tc>
          <w:tcPr>
            <w:tcW w:w="1857" w:type="dxa"/>
          </w:tcPr>
          <w:p w14:paraId="41BA5124" w14:textId="77777777" w:rsidR="005F053F" w:rsidRDefault="005F053F">
            <w:pPr>
              <w:jc w:val="center"/>
            </w:pPr>
          </w:p>
        </w:tc>
        <w:tc>
          <w:tcPr>
            <w:tcW w:w="1857" w:type="dxa"/>
          </w:tcPr>
          <w:p w14:paraId="23C79810" w14:textId="77777777" w:rsidR="005F053F" w:rsidRDefault="00000000">
            <w:pPr>
              <w:jc w:val="center"/>
            </w:pPr>
            <w:r>
              <w:rPr>
                <w:rFonts w:hint="eastAsia"/>
              </w:rPr>
              <w:t>增量表</w:t>
            </w:r>
          </w:p>
        </w:tc>
        <w:tc>
          <w:tcPr>
            <w:tcW w:w="1857" w:type="dxa"/>
          </w:tcPr>
          <w:p w14:paraId="3B216A51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dwd_user_login_inc</w:t>
            </w:r>
            <w:proofErr w:type="spellEnd"/>
          </w:p>
        </w:tc>
        <w:tc>
          <w:tcPr>
            <w:tcW w:w="1858" w:type="dxa"/>
          </w:tcPr>
          <w:p w14:paraId="0BF86A5D" w14:textId="77777777" w:rsidR="005F053F" w:rsidRDefault="00000000">
            <w:pPr>
              <w:jc w:val="center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域用户</w:t>
            </w:r>
            <w:proofErr w:type="gramEnd"/>
            <w:r>
              <w:rPr>
                <w:rFonts w:hint="eastAsia"/>
              </w:rPr>
              <w:t>登录事务事实表</w:t>
            </w:r>
          </w:p>
        </w:tc>
        <w:tc>
          <w:tcPr>
            <w:tcW w:w="1858" w:type="dxa"/>
          </w:tcPr>
          <w:p w14:paraId="54152975" w14:textId="77777777" w:rsidR="005F053F" w:rsidRDefault="00000000">
            <w:pPr>
              <w:jc w:val="center"/>
            </w:pPr>
            <w:r>
              <w:rPr>
                <w:rFonts w:hint="eastAsia"/>
              </w:rPr>
              <w:t>增量</w:t>
            </w:r>
          </w:p>
        </w:tc>
      </w:tr>
    </w:tbl>
    <w:p w14:paraId="32556F5C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129DD944" w14:textId="77777777" w:rsidR="005F053F" w:rsidRDefault="00000000">
      <w:pPr>
        <w:widowControl/>
        <w:numPr>
          <w:ilvl w:val="0"/>
          <w:numId w:val="8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dwd_user_login_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CA4CC0F" w14:textId="77777777" w:rsidR="005F053F" w:rsidRDefault="00000000">
      <w:pPr>
        <w:widowControl/>
        <w:numPr>
          <w:ilvl w:val="0"/>
          <w:numId w:val="8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dwd_user_login_inc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9354ACA" w14:textId="77777777" w:rsidR="005F053F" w:rsidRDefault="00000000">
      <w:pPr>
        <w:widowControl/>
        <w:numPr>
          <w:ilvl w:val="0"/>
          <w:numId w:val="8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3C832470" w14:textId="77777777" w:rsidR="005F053F" w:rsidRDefault="00000000">
      <w:pPr>
        <w:widowControl/>
        <w:numPr>
          <w:ilvl w:val="0"/>
          <w:numId w:val="8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E19BC99" w14:textId="77777777" w:rsidR="005F053F" w:rsidRDefault="00000000">
      <w:pPr>
        <w:widowControl/>
        <w:numPr>
          <w:ilvl w:val="0"/>
          <w:numId w:val="8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'日期ID'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C65003E" w14:textId="77777777" w:rsidR="005F053F" w:rsidRDefault="00000000">
      <w:pPr>
        <w:widowControl/>
        <w:numPr>
          <w:ilvl w:val="0"/>
          <w:numId w:val="8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login_time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'登录时间'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9C70904" w14:textId="77777777" w:rsidR="005F053F" w:rsidRDefault="00000000">
      <w:pPr>
        <w:widowControl/>
        <w:numPr>
          <w:ilvl w:val="0"/>
          <w:numId w:val="8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`channel`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'应用下载渠道'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3B1A4AA" w14:textId="77777777" w:rsidR="005F053F" w:rsidRDefault="00000000">
      <w:pPr>
        <w:widowControl/>
        <w:numPr>
          <w:ilvl w:val="0"/>
          <w:numId w:val="8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province_id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'省份id'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106C8CD" w14:textId="77777777" w:rsidR="005F053F" w:rsidRDefault="00000000">
      <w:pPr>
        <w:widowControl/>
        <w:numPr>
          <w:ilvl w:val="0"/>
          <w:numId w:val="8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version_code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'应用版本'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C523F69" w14:textId="77777777" w:rsidR="005F053F" w:rsidRDefault="00000000">
      <w:pPr>
        <w:widowControl/>
        <w:numPr>
          <w:ilvl w:val="0"/>
          <w:numId w:val="8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mid_id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'设备id'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A5757F1" w14:textId="77777777" w:rsidR="005F053F" w:rsidRDefault="00000000">
      <w:pPr>
        <w:widowControl/>
        <w:numPr>
          <w:ilvl w:val="0"/>
          <w:numId w:val="8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`brand`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'设备品牌'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3D58641" w14:textId="77777777" w:rsidR="005F053F" w:rsidRDefault="00000000">
      <w:pPr>
        <w:widowControl/>
        <w:numPr>
          <w:ilvl w:val="0"/>
          <w:numId w:val="8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`model`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'设备型号'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18C2CF4" w14:textId="77777777" w:rsidR="005F053F" w:rsidRDefault="00000000">
      <w:pPr>
        <w:widowControl/>
        <w:numPr>
          <w:ilvl w:val="0"/>
          <w:numId w:val="8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operate_system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'设备操作系统'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9A54F19" w14:textId="77777777" w:rsidR="005F053F" w:rsidRDefault="00000000">
      <w:pPr>
        <w:widowControl/>
        <w:numPr>
          <w:ilvl w:val="0"/>
          <w:numId w:val="8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域用户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登录事务事实表'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5D876B5" w14:textId="77777777" w:rsidR="005F053F" w:rsidRDefault="00000000">
      <w:pPr>
        <w:widowControl/>
        <w:numPr>
          <w:ilvl w:val="0"/>
          <w:numId w:val="8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6C4ED019" w14:textId="77777777" w:rsidR="005F053F" w:rsidRDefault="00000000">
      <w:pPr>
        <w:widowControl/>
        <w:numPr>
          <w:ilvl w:val="0"/>
          <w:numId w:val="8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ORC  </w:t>
      </w:r>
    </w:p>
    <w:p w14:paraId="269240D3" w14:textId="77777777" w:rsidR="005F053F" w:rsidRDefault="00000000">
      <w:pPr>
        <w:widowControl/>
        <w:numPr>
          <w:ilvl w:val="0"/>
          <w:numId w:val="8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dwd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dwd_user_login_inc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3CDAE4D" w14:textId="77777777" w:rsidR="005F053F" w:rsidRDefault="00000000">
      <w:pPr>
        <w:widowControl/>
        <w:numPr>
          <w:ilvl w:val="0"/>
          <w:numId w:val="8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orc.compress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"snappy"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);  </w:t>
      </w:r>
    </w:p>
    <w:p w14:paraId="14A49D09" w14:textId="77777777" w:rsidR="005F053F" w:rsidRDefault="00000000">
      <w:r>
        <w:rPr>
          <w:rFonts w:hint="eastAsia"/>
        </w:rPr>
        <w:t>装载语句</w:t>
      </w:r>
    </w:p>
    <w:p w14:paraId="0A292CAD" w14:textId="77777777" w:rsidR="005F053F" w:rsidRDefault="00000000">
      <w:r>
        <w:rPr>
          <w:rFonts w:hint="eastAsia"/>
        </w:rPr>
        <w:t>每日</w:t>
      </w:r>
    </w:p>
    <w:p w14:paraId="68A3AA7C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}.dwd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_user_login_inc partition (dt)  </w:t>
      </w:r>
    </w:p>
    <w:p w14:paraId="69D03561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39CBE60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format(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from_utc_timestamp(ts,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'GMT+8'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        date_id  </w:t>
      </w:r>
    </w:p>
    <w:p w14:paraId="5F40578B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format(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from_utc_timestamp(ts,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'GMT+8'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'yyyy-MM-dd HH:mm:ss'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login_time  </w:t>
      </w:r>
    </w:p>
    <w:p w14:paraId="426B5446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channel  </w:t>
      </w:r>
    </w:p>
    <w:p w14:paraId="2A8CE709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province_id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A88036E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version_code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EF897E2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mid_id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1E79BEF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brand  </w:t>
      </w:r>
    </w:p>
    <w:p w14:paraId="1D55E9B5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model  </w:t>
      </w:r>
    </w:p>
    <w:p w14:paraId="03F37BFB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operate_system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EE7FAA4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format(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from_utc_timestamp(ts,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'GMT+8'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 </w:t>
      </w:r>
    </w:p>
    <w:p w14:paraId="148730BC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16556E5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channel,  </w:t>
      </w:r>
    </w:p>
    <w:p w14:paraId="47C34451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province_id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920A8F3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version_code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4FE3DBA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mid_id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8930568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brand,  </w:t>
      </w:r>
    </w:p>
    <w:p w14:paraId="0B430B6D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model,  </w:t>
      </w:r>
    </w:p>
    <w:p w14:paraId="261A0142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operate_system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EAEFE58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ts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A6046BE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A86B985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channel,  </w:t>
      </w:r>
    </w:p>
    <w:p w14:paraId="2D87FCA2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province_id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4F39A1B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version_code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06BF40C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mid_id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87E3BF6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brand,  </w:t>
      </w:r>
    </w:p>
    <w:p w14:paraId="4DCF30C5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model,  </w:t>
      </w:r>
    </w:p>
    <w:p w14:paraId="208EDEB1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operate_system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4020013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ts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BC98F39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row_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number(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over (partition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session_id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order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ts) rn  </w:t>
      </w:r>
    </w:p>
    <w:p w14:paraId="7E8871FE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38A19E1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channel,  </w:t>
      </w:r>
    </w:p>
    <w:p w14:paraId="740FA946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province_id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7DDC8C9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version_code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26C7F4B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mid_id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75C2389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brand,  </w:t>
      </w:r>
    </w:p>
    <w:p w14:paraId="74CBF697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model,  </w:t>
      </w:r>
    </w:p>
    <w:p w14:paraId="4FBFE50F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operate_system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FC34100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ts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0A15A97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concat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mid_id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'-'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91D3888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last_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value(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session_start_point,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true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 </w:t>
      </w:r>
    </w:p>
    <w:p w14:paraId="510EA5E7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           over (partition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mid_id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order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ts)) session_id  </w:t>
      </w:r>
    </w:p>
    <w:p w14:paraId="39FF695B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common.uid                              user_id,  </w:t>
      </w:r>
    </w:p>
    <w:p w14:paraId="1679AB1E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common.ch                               channel,  </w:t>
      </w:r>
    </w:p>
    <w:p w14:paraId="54A65652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common.ar                               province_id,  </w:t>
      </w:r>
    </w:p>
    <w:p w14:paraId="0C4A5904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common.vc                               version_code,  </w:t>
      </w:r>
    </w:p>
    <w:p w14:paraId="1B459E09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common.mid                              mid_id,  </w:t>
      </w:r>
    </w:p>
    <w:p w14:paraId="58CC7FDB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common.os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operate_system,  </w:t>
      </w:r>
    </w:p>
    <w:p w14:paraId="3851E46D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common.md                               model,  </w:t>
      </w:r>
    </w:p>
    <w:p w14:paraId="38B50AB5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common.ba                               brand,  </w:t>
      </w:r>
    </w:p>
    <w:p w14:paraId="146884D1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ts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8BC0F36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if(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page.last_page_id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ts,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session_start_point  </w:t>
      </w:r>
    </w:p>
    <w:p w14:paraId="31A03075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ods_log_inc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96FC7ED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055BD9F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page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is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not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t1) t2  </w:t>
      </w:r>
    </w:p>
    <w:p w14:paraId="74582D2A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t3  </w:t>
      </w:r>
    </w:p>
    <w:p w14:paraId="75C98B22" w14:textId="77777777" w:rsidR="005F053F" w:rsidRDefault="00000000">
      <w:pPr>
        <w:widowControl/>
        <w:numPr>
          <w:ilvl w:val="0"/>
          <w:numId w:val="8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1)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t4;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FEB8EB6" w14:textId="77777777" w:rsidR="005F053F" w:rsidRDefault="00000000">
      <w:r>
        <w:rPr>
          <w:rFonts w:hint="eastAsia"/>
        </w:rPr>
        <w:lastRenderedPageBreak/>
        <w:t>首日</w:t>
      </w:r>
    </w:p>
    <w:p w14:paraId="1ACEC399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}.dwd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_user_login_inc partition 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09327224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F519356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format(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from_utc_timestamp(ts,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'GMT+8'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        date_id  </w:t>
      </w:r>
    </w:p>
    <w:p w14:paraId="278E364A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format(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from_utc_timestamp(ts,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'GMT+8'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'yyyy-MM-dd HH:mm:ss'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login_time  </w:t>
      </w:r>
    </w:p>
    <w:p w14:paraId="15C58C07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channel  </w:t>
      </w:r>
    </w:p>
    <w:p w14:paraId="5699A589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province_id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F704D10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version_code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24945E9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mid_id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00BF974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brand  </w:t>
      </w:r>
    </w:p>
    <w:p w14:paraId="666D89B7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model  </w:t>
      </w:r>
    </w:p>
    <w:p w14:paraId="134922A0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operate_system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7C21FE0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D4DC6B7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channel,  </w:t>
      </w:r>
    </w:p>
    <w:p w14:paraId="5BCD3B83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province_id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B70F31E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version_code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72BC0A1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mid_id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489CEB6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brand,  </w:t>
      </w:r>
    </w:p>
    <w:p w14:paraId="05CBD704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model,  </w:t>
      </w:r>
    </w:p>
    <w:p w14:paraId="78045F16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operate_system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AC0B664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ts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E220DA5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B723B52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channel,  </w:t>
      </w:r>
    </w:p>
    <w:p w14:paraId="185AA477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province_id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8641D74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version_code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3CADC21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mid_id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86BDAE4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brand,  </w:t>
      </w:r>
    </w:p>
    <w:p w14:paraId="5CB95529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model,  </w:t>
      </w:r>
    </w:p>
    <w:p w14:paraId="4D04FB4F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operate_system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329D160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ts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6523B40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row_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number(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over (partition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session_id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order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ts) rn  </w:t>
      </w:r>
    </w:p>
    <w:p w14:paraId="1BB7C4E5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40932F8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channel,  </w:t>
      </w:r>
    </w:p>
    <w:p w14:paraId="1FF553A0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province_id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195DA99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version_code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CEFDF46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mid_id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955430A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brand,  </w:t>
      </w:r>
    </w:p>
    <w:p w14:paraId="06F9C2D5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model,  </w:t>
      </w:r>
    </w:p>
    <w:p w14:paraId="36B423F2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operate_system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7D3C817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ts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2AFF7A4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concat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mid_id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'-'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3BC2DE3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last_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value(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session_start_point,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true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2539391B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           over (partition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mid_id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order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ts)) session_id  </w:t>
      </w:r>
    </w:p>
    <w:p w14:paraId="1F5079E8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common.uid                              user_id,  </w:t>
      </w:r>
    </w:p>
    <w:p w14:paraId="6D617C7D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common.ch                               channel,  </w:t>
      </w:r>
    </w:p>
    <w:p w14:paraId="4FF1C4FD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common.ar                               province_id,  </w:t>
      </w:r>
    </w:p>
    <w:p w14:paraId="091F083D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common.vc                               version_code,  </w:t>
      </w:r>
    </w:p>
    <w:p w14:paraId="068BB5F9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common.mid                              mid_id,  </w:t>
      </w:r>
    </w:p>
    <w:p w14:paraId="38D0D292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common.os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operate_system,  </w:t>
      </w:r>
    </w:p>
    <w:p w14:paraId="3E2AFEF6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common.md                               model,  </w:t>
      </w:r>
    </w:p>
    <w:p w14:paraId="1283E7A1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common.ba                               brand,  </w:t>
      </w:r>
    </w:p>
    <w:p w14:paraId="6959D12B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ts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5BA5BFA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if(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page.last_page_id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is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ts,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session_start_point  </w:t>
      </w:r>
    </w:p>
    <w:p w14:paraId="49675B3D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ods_log_inc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D240FB3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B7B0605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page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t1) t2  </w:t>
      </w:r>
    </w:p>
    <w:p w14:paraId="09A2A5F1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is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not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t3  </w:t>
      </w:r>
    </w:p>
    <w:p w14:paraId="3FC4C3E6" w14:textId="77777777" w:rsidR="005F053F" w:rsidRDefault="00000000">
      <w:pPr>
        <w:widowControl/>
        <w:numPr>
          <w:ilvl w:val="0"/>
          <w:numId w:val="8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= 1)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t4;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A9C34FA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2.3.12用户</w:t>
      </w:r>
      <w:proofErr w:type="gramStart"/>
      <w:r>
        <w:rPr>
          <w:rFonts w:hint="eastAsia"/>
          <w:b w:val="0"/>
          <w:bCs w:val="0"/>
        </w:rPr>
        <w:t>域用户</w:t>
      </w:r>
      <w:proofErr w:type="gramEnd"/>
      <w:r>
        <w:rPr>
          <w:rFonts w:hint="eastAsia"/>
          <w:b w:val="0"/>
          <w:bCs w:val="0"/>
        </w:rPr>
        <w:t>注册事务事实表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696"/>
        <w:gridCol w:w="2275"/>
        <w:gridCol w:w="1697"/>
        <w:gridCol w:w="1697"/>
      </w:tblGrid>
      <w:tr w:rsidR="005F053F" w14:paraId="5140B2BE" w14:textId="77777777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55A966A3" w14:textId="77777777" w:rsidR="005F053F" w:rsidRDefault="00000000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5ED352F4" w14:textId="77777777" w:rsidR="005F053F" w:rsidRDefault="00000000">
            <w:pPr>
              <w:jc w:val="center"/>
            </w:pPr>
            <w:r>
              <w:rPr>
                <w:rFonts w:hint="eastAsia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6C224F60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7B4C15ED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30F20F46" w14:textId="77777777" w:rsidR="005F053F" w:rsidRDefault="00000000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</w:tr>
      <w:tr w:rsidR="005F053F" w14:paraId="3673DC23" w14:textId="77777777">
        <w:tc>
          <w:tcPr>
            <w:tcW w:w="1857" w:type="dxa"/>
          </w:tcPr>
          <w:p w14:paraId="3A15F359" w14:textId="77777777" w:rsidR="005F053F" w:rsidRDefault="005F053F">
            <w:pPr>
              <w:jc w:val="center"/>
            </w:pPr>
          </w:p>
        </w:tc>
        <w:tc>
          <w:tcPr>
            <w:tcW w:w="1857" w:type="dxa"/>
          </w:tcPr>
          <w:p w14:paraId="77256C61" w14:textId="77777777" w:rsidR="005F053F" w:rsidRDefault="00000000">
            <w:pPr>
              <w:jc w:val="center"/>
            </w:pPr>
            <w:r>
              <w:rPr>
                <w:rFonts w:hint="eastAsia"/>
              </w:rPr>
              <w:t>增量表</w:t>
            </w:r>
          </w:p>
        </w:tc>
        <w:tc>
          <w:tcPr>
            <w:tcW w:w="1857" w:type="dxa"/>
          </w:tcPr>
          <w:p w14:paraId="71BBB747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dwd_user_register_inc</w:t>
            </w:r>
            <w:proofErr w:type="spellEnd"/>
          </w:p>
        </w:tc>
        <w:tc>
          <w:tcPr>
            <w:tcW w:w="1858" w:type="dxa"/>
          </w:tcPr>
          <w:p w14:paraId="49730A51" w14:textId="77777777" w:rsidR="005F053F" w:rsidRDefault="00000000">
            <w:pPr>
              <w:jc w:val="center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域用户</w:t>
            </w:r>
            <w:proofErr w:type="gramEnd"/>
            <w:r>
              <w:rPr>
                <w:rFonts w:hint="eastAsia"/>
              </w:rPr>
              <w:t>注册事务事实表</w:t>
            </w:r>
          </w:p>
        </w:tc>
        <w:tc>
          <w:tcPr>
            <w:tcW w:w="1858" w:type="dxa"/>
          </w:tcPr>
          <w:p w14:paraId="5D5F9213" w14:textId="77777777" w:rsidR="005F053F" w:rsidRDefault="00000000">
            <w:pPr>
              <w:jc w:val="center"/>
            </w:pPr>
            <w:r>
              <w:rPr>
                <w:rFonts w:hint="eastAsia"/>
              </w:rPr>
              <w:t>增量</w:t>
            </w:r>
          </w:p>
        </w:tc>
      </w:tr>
    </w:tbl>
    <w:p w14:paraId="15D10083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0E0D543F" w14:textId="77777777" w:rsidR="005F053F" w:rsidRDefault="00000000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dwd_user_register_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</w:p>
    <w:p w14:paraId="3065A045" w14:textId="77777777" w:rsidR="005F053F" w:rsidRDefault="00000000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dwd_user_register_inc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</w:p>
    <w:p w14:paraId="45C2576D" w14:textId="77777777" w:rsidR="005F053F" w:rsidRDefault="00000000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  </w:t>
      </w:r>
    </w:p>
    <w:p w14:paraId="4BA0BAB4" w14:textId="77777777" w:rsidR="005F053F" w:rsidRDefault="00000000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  </w:t>
      </w:r>
    </w:p>
    <w:p w14:paraId="70275784" w14:textId="77777777" w:rsidR="005F053F" w:rsidRDefault="00000000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'日期ID'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  </w:t>
      </w:r>
    </w:p>
    <w:p w14:paraId="305551C6" w14:textId="77777777" w:rsidR="005F053F" w:rsidRDefault="00000000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'注册时间'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</w:p>
    <w:p w14:paraId="542EE548" w14:textId="77777777" w:rsidR="005F053F" w:rsidRDefault="00000000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'用户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域用户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注册事务事实表'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</w:p>
    <w:p w14:paraId="261ED885" w14:textId="77777777" w:rsidR="005F053F" w:rsidRDefault="00000000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  </w:t>
      </w:r>
    </w:p>
    <w:p w14:paraId="0865263C" w14:textId="77777777" w:rsidR="005F053F" w:rsidRDefault="00000000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ORC    </w:t>
      </w:r>
    </w:p>
    <w:p w14:paraId="2B787CF4" w14:textId="77777777" w:rsidR="005F053F" w:rsidRDefault="00000000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dwd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dwd_user_register_inc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</w:p>
    <w:p w14:paraId="485E561C" w14:textId="77777777" w:rsidR="005F053F" w:rsidRDefault="00000000">
      <w:pPr>
        <w:widowControl/>
        <w:numPr>
          <w:ilvl w:val="0"/>
          <w:numId w:val="8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orc.compress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"snappy"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 </w:t>
      </w:r>
    </w:p>
    <w:p w14:paraId="661A5639" w14:textId="77777777" w:rsidR="005F053F" w:rsidRDefault="00000000">
      <w:r>
        <w:rPr>
          <w:rFonts w:hint="eastAsia"/>
        </w:rPr>
        <w:t>装载语句</w:t>
      </w:r>
    </w:p>
    <w:p w14:paraId="1B6AB1AF" w14:textId="77777777" w:rsidR="005F053F" w:rsidRDefault="00000000">
      <w:r>
        <w:rPr>
          <w:rFonts w:hint="eastAsia"/>
        </w:rPr>
        <w:t>每日</w:t>
      </w:r>
    </w:p>
    <w:p w14:paraId="672F4C68" w14:textId="77777777" w:rsidR="005F053F" w:rsidRDefault="00000000">
      <w:pPr>
        <w:widowControl/>
        <w:numPr>
          <w:ilvl w:val="0"/>
          <w:numId w:val="8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}.dwd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_user_register_inc partition (dt)  </w:t>
      </w:r>
    </w:p>
    <w:p w14:paraId="1C9316B6" w14:textId="77777777" w:rsidR="005F053F" w:rsidRDefault="00000000">
      <w:pPr>
        <w:widowControl/>
        <w:numPr>
          <w:ilvl w:val="0"/>
          <w:numId w:val="8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ui.user_id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1DB114B" w14:textId="77777777" w:rsidR="005F053F" w:rsidRDefault="00000000">
      <w:pPr>
        <w:widowControl/>
        <w:numPr>
          <w:ilvl w:val="0"/>
          <w:numId w:val="8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format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yyyy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C334788" w14:textId="77777777" w:rsidR="005F053F" w:rsidRDefault="00000000">
      <w:pPr>
        <w:widowControl/>
        <w:numPr>
          <w:ilvl w:val="0"/>
          <w:numId w:val="8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64C0BB7" w14:textId="77777777" w:rsidR="005F053F" w:rsidRDefault="00000000">
      <w:pPr>
        <w:widowControl/>
        <w:numPr>
          <w:ilvl w:val="0"/>
          <w:numId w:val="8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format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yyyy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1E6A471F" w14:textId="77777777" w:rsidR="005F053F" w:rsidRDefault="00000000">
      <w:pPr>
        <w:widowControl/>
        <w:numPr>
          <w:ilvl w:val="0"/>
          <w:numId w:val="8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E37295B" w14:textId="77777777" w:rsidR="005F053F" w:rsidRDefault="00000000">
      <w:pPr>
        <w:widowControl/>
        <w:numPr>
          <w:ilvl w:val="0"/>
          <w:numId w:val="8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data.id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53A71A2" w14:textId="77777777" w:rsidR="005F053F" w:rsidRDefault="00000000">
      <w:pPr>
        <w:widowControl/>
        <w:numPr>
          <w:ilvl w:val="0"/>
          <w:numId w:val="8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data.create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E262B25" w14:textId="77777777" w:rsidR="005F053F" w:rsidRDefault="00000000">
      <w:pPr>
        <w:widowControl/>
        <w:numPr>
          <w:ilvl w:val="0"/>
          <w:numId w:val="8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ods_user_info_inc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951F55E" w14:textId="77777777" w:rsidR="005F053F" w:rsidRDefault="00000000">
      <w:pPr>
        <w:widowControl/>
        <w:numPr>
          <w:ilvl w:val="0"/>
          <w:numId w:val="8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83F0991" w14:textId="77777777" w:rsidR="005F053F" w:rsidRDefault="00000000">
      <w:pPr>
        <w:widowControl/>
        <w:numPr>
          <w:ilvl w:val="0"/>
          <w:numId w:val="8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type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'insert'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ui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55EC129" w14:textId="77777777" w:rsidR="005F053F" w:rsidRDefault="00000000">
      <w:pPr>
        <w:widowControl/>
        <w:numPr>
          <w:ilvl w:val="0"/>
          <w:numId w:val="8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F2538A7" w14:textId="77777777" w:rsidR="005F053F" w:rsidRDefault="00000000">
      <w:pPr>
        <w:widowControl/>
        <w:numPr>
          <w:ilvl w:val="0"/>
          <w:numId w:val="8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common.ar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province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1FB5B0C" w14:textId="77777777" w:rsidR="005F053F" w:rsidRDefault="00000000">
      <w:pPr>
        <w:widowControl/>
        <w:numPr>
          <w:ilvl w:val="0"/>
          <w:numId w:val="8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common.uid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2E0C948" w14:textId="77777777" w:rsidR="005F053F" w:rsidRDefault="00000000">
      <w:pPr>
        <w:widowControl/>
        <w:numPr>
          <w:ilvl w:val="0"/>
          <w:numId w:val="8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ods_log_inc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4969489" w14:textId="77777777" w:rsidR="005F053F" w:rsidRDefault="00000000">
      <w:pPr>
        <w:widowControl/>
        <w:numPr>
          <w:ilvl w:val="0"/>
          <w:numId w:val="8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FCD539D" w14:textId="77777777" w:rsidR="005F053F" w:rsidRDefault="00000000">
      <w:pPr>
        <w:widowControl/>
        <w:numPr>
          <w:ilvl w:val="0"/>
          <w:numId w:val="8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common.uid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log  </w:t>
      </w:r>
    </w:p>
    <w:p w14:paraId="130D9404" w14:textId="77777777" w:rsidR="005F053F" w:rsidRDefault="00000000">
      <w:pPr>
        <w:widowControl/>
        <w:numPr>
          <w:ilvl w:val="0"/>
          <w:numId w:val="8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ui.user_id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log.user_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AF4191A" w14:textId="77777777" w:rsidR="005F053F" w:rsidRDefault="00000000">
      <w:r>
        <w:rPr>
          <w:rFonts w:hint="eastAsia"/>
        </w:rPr>
        <w:t>首日</w:t>
      </w:r>
    </w:p>
    <w:p w14:paraId="51739E09" w14:textId="77777777" w:rsidR="005F053F" w:rsidRDefault="00000000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}.dwd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_user_register_inc partition 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5B82A3D2" w14:textId="77777777" w:rsidR="005F053F" w:rsidRDefault="00000000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ui.user_id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DD3A65A" w14:textId="77777777" w:rsidR="005F053F" w:rsidRDefault="00000000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format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yyyy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BA19638" w14:textId="77777777" w:rsidR="005F053F" w:rsidRDefault="00000000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10CE626" w14:textId="77777777" w:rsidR="005F053F" w:rsidRDefault="00000000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data.id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6E5E065" w14:textId="77777777" w:rsidR="005F053F" w:rsidRDefault="00000000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data.create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BDE836C" w14:textId="77777777" w:rsidR="005F053F" w:rsidRDefault="00000000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ods_user_info_inc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264876C" w14:textId="77777777" w:rsidR="005F053F" w:rsidRDefault="00000000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5AC1520" w14:textId="77777777" w:rsidR="005F053F" w:rsidRDefault="00000000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type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'insert'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ui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5B32CC3" w14:textId="77777777" w:rsidR="005F053F" w:rsidRDefault="00000000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5C92143" w14:textId="77777777" w:rsidR="005F053F" w:rsidRDefault="00000000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common.ar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province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00DDAD0" w14:textId="77777777" w:rsidR="005F053F" w:rsidRDefault="00000000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common.uid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E901E60" w14:textId="77777777" w:rsidR="005F053F" w:rsidRDefault="00000000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ods_log_inc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9EA274A" w14:textId="77777777" w:rsidR="005F053F" w:rsidRDefault="00000000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6F1F043" w14:textId="77777777" w:rsidR="005F053F" w:rsidRDefault="00000000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common.uid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log  </w:t>
      </w:r>
    </w:p>
    <w:p w14:paraId="3A9B24E3" w14:textId="77777777" w:rsidR="005F053F" w:rsidRDefault="00000000">
      <w:pPr>
        <w:widowControl/>
        <w:numPr>
          <w:ilvl w:val="0"/>
          <w:numId w:val="9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ui.user_id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log.user_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CE2FDB1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2.3.13流量域页面浏览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4"/>
        <w:gridCol w:w="1593"/>
        <w:gridCol w:w="2686"/>
        <w:gridCol w:w="1594"/>
        <w:gridCol w:w="1594"/>
      </w:tblGrid>
      <w:tr w:rsidR="005F053F" w14:paraId="5EF5D814" w14:textId="77777777">
        <w:trPr>
          <w:trHeight w:val="364"/>
        </w:trPr>
        <w:tc>
          <w:tcPr>
            <w:tcW w:w="1857" w:type="dxa"/>
            <w:shd w:val="clear" w:color="auto" w:fill="F4B083" w:themeFill="accent2" w:themeFillTint="99"/>
          </w:tcPr>
          <w:p w14:paraId="5B2B5859" w14:textId="77777777" w:rsidR="005F053F" w:rsidRDefault="00000000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28E941A6" w14:textId="77777777" w:rsidR="005F053F" w:rsidRDefault="00000000">
            <w:pPr>
              <w:jc w:val="center"/>
            </w:pPr>
            <w:r>
              <w:rPr>
                <w:rFonts w:hint="eastAsia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 w14:paraId="178845B0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61E6363F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 w14:paraId="57BBE966" w14:textId="77777777" w:rsidR="005F053F" w:rsidRDefault="00000000">
            <w:pPr>
              <w:jc w:val="center"/>
            </w:pPr>
            <w:r>
              <w:rPr>
                <w:rFonts w:hint="eastAsia"/>
              </w:rPr>
              <w:t>同步类型</w:t>
            </w:r>
          </w:p>
        </w:tc>
      </w:tr>
      <w:tr w:rsidR="005F053F" w14:paraId="55764AED" w14:textId="77777777">
        <w:tc>
          <w:tcPr>
            <w:tcW w:w="1857" w:type="dxa"/>
          </w:tcPr>
          <w:p w14:paraId="186F51EE" w14:textId="77777777" w:rsidR="005F053F" w:rsidRDefault="005F053F">
            <w:pPr>
              <w:jc w:val="center"/>
            </w:pPr>
          </w:p>
        </w:tc>
        <w:tc>
          <w:tcPr>
            <w:tcW w:w="1857" w:type="dxa"/>
          </w:tcPr>
          <w:p w14:paraId="01A6E910" w14:textId="77777777" w:rsidR="005F053F" w:rsidRDefault="00000000">
            <w:pPr>
              <w:jc w:val="center"/>
            </w:pPr>
            <w:r>
              <w:rPr>
                <w:rFonts w:hint="eastAsia"/>
              </w:rPr>
              <w:t>增量表</w:t>
            </w:r>
          </w:p>
        </w:tc>
        <w:tc>
          <w:tcPr>
            <w:tcW w:w="1857" w:type="dxa"/>
          </w:tcPr>
          <w:p w14:paraId="7B47B6DE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dwd_traffic_page_view_inc</w:t>
            </w:r>
            <w:proofErr w:type="spellEnd"/>
          </w:p>
        </w:tc>
        <w:tc>
          <w:tcPr>
            <w:tcW w:w="1858" w:type="dxa"/>
          </w:tcPr>
          <w:p w14:paraId="093F5B5D" w14:textId="77777777" w:rsidR="005F053F" w:rsidRDefault="00000000">
            <w:pPr>
              <w:jc w:val="center"/>
            </w:pPr>
            <w:r>
              <w:rPr>
                <w:rFonts w:hint="eastAsia"/>
              </w:rPr>
              <w:t>流量域页面浏览</w:t>
            </w:r>
          </w:p>
        </w:tc>
        <w:tc>
          <w:tcPr>
            <w:tcW w:w="1858" w:type="dxa"/>
          </w:tcPr>
          <w:p w14:paraId="5EA0AF69" w14:textId="77777777" w:rsidR="005F053F" w:rsidRDefault="00000000">
            <w:pPr>
              <w:jc w:val="center"/>
            </w:pPr>
            <w:r>
              <w:rPr>
                <w:rFonts w:hint="eastAsia"/>
              </w:rPr>
              <w:t>增量</w:t>
            </w:r>
          </w:p>
        </w:tc>
      </w:tr>
    </w:tbl>
    <w:p w14:paraId="362542A3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4E7A2734" w14:textId="77777777" w:rsidR="005F053F" w:rsidRDefault="00000000">
      <w:pPr>
        <w:widowControl/>
        <w:numPr>
          <w:ilvl w:val="0"/>
          <w:numId w:val="9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dwd_traffic_page_view_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F3ED460" w14:textId="77777777" w:rsidR="005F053F" w:rsidRDefault="00000000">
      <w:pPr>
        <w:widowControl/>
        <w:numPr>
          <w:ilvl w:val="0"/>
          <w:numId w:val="9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dwd_traffic_page_view_inc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8664296" w14:textId="77777777" w:rsidR="005F053F" w:rsidRDefault="00000000">
      <w:pPr>
        <w:widowControl/>
        <w:numPr>
          <w:ilvl w:val="0"/>
          <w:numId w:val="9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36155AEC" w14:textId="77777777" w:rsidR="005F053F" w:rsidRDefault="00000000">
      <w:pPr>
        <w:widowControl/>
        <w:numPr>
          <w:ilvl w:val="0"/>
          <w:numId w:val="9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province_name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'省份'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C4DCED2" w14:textId="77777777" w:rsidR="005F053F" w:rsidRDefault="00000000">
      <w:pPr>
        <w:widowControl/>
        <w:numPr>
          <w:ilvl w:val="0"/>
          <w:numId w:val="9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`brand`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'手机品牌'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0044C3F" w14:textId="77777777" w:rsidR="005F053F" w:rsidRDefault="00000000">
      <w:pPr>
        <w:widowControl/>
        <w:numPr>
          <w:ilvl w:val="0"/>
          <w:numId w:val="9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`channel`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'渠道'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FEDCD66" w14:textId="77777777" w:rsidR="005F053F" w:rsidRDefault="00000000">
      <w:pPr>
        <w:widowControl/>
        <w:numPr>
          <w:ilvl w:val="0"/>
          <w:numId w:val="9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is_new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'是否首次启动'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0EDAAF5" w14:textId="77777777" w:rsidR="005F053F" w:rsidRDefault="00000000">
      <w:pPr>
        <w:widowControl/>
        <w:numPr>
          <w:ilvl w:val="0"/>
          <w:numId w:val="9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`model`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'手机型号'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8C445BB" w14:textId="77777777" w:rsidR="005F053F" w:rsidRDefault="00000000">
      <w:pPr>
        <w:widowControl/>
        <w:numPr>
          <w:ilvl w:val="0"/>
          <w:numId w:val="9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mid_id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'设备id'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CB3F0C5" w14:textId="77777777" w:rsidR="005F053F" w:rsidRDefault="00000000">
      <w:pPr>
        <w:widowControl/>
        <w:numPr>
          <w:ilvl w:val="0"/>
          <w:numId w:val="9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operate_system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'操作系统'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E28AD9B" w14:textId="77777777" w:rsidR="005F053F" w:rsidRDefault="00000000">
      <w:pPr>
        <w:widowControl/>
        <w:numPr>
          <w:ilvl w:val="0"/>
          <w:numId w:val="9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'会员id'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998C67D" w14:textId="77777777" w:rsidR="005F053F" w:rsidRDefault="00000000">
      <w:pPr>
        <w:widowControl/>
        <w:numPr>
          <w:ilvl w:val="0"/>
          <w:numId w:val="9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version_code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'app版本号'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5035F36" w14:textId="77777777" w:rsidR="005F053F" w:rsidRDefault="00000000">
      <w:pPr>
        <w:widowControl/>
        <w:numPr>
          <w:ilvl w:val="0"/>
          <w:numId w:val="9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page_item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'目标id 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D685E21" w14:textId="77777777" w:rsidR="005F053F" w:rsidRDefault="00000000">
      <w:pPr>
        <w:widowControl/>
        <w:numPr>
          <w:ilvl w:val="0"/>
          <w:numId w:val="9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page_item_type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'目标类型'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7EFE4B6" w14:textId="77777777" w:rsidR="005F053F" w:rsidRDefault="00000000">
      <w:pPr>
        <w:widowControl/>
        <w:numPr>
          <w:ilvl w:val="0"/>
          <w:numId w:val="9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last_page_id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'上页类型'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9261A51" w14:textId="77777777" w:rsidR="005F053F" w:rsidRDefault="00000000">
      <w:pPr>
        <w:widowControl/>
        <w:numPr>
          <w:ilvl w:val="0"/>
          <w:numId w:val="9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page_id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'页面ID 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5CC8D76" w14:textId="77777777" w:rsidR="005F053F" w:rsidRDefault="00000000">
      <w:pPr>
        <w:widowControl/>
        <w:numPr>
          <w:ilvl w:val="0"/>
          <w:numId w:val="9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source_type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'目标类型'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35BC168" w14:textId="77777777" w:rsidR="005F053F" w:rsidRDefault="00000000">
      <w:pPr>
        <w:widowControl/>
        <w:numPr>
          <w:ilvl w:val="0"/>
          <w:numId w:val="9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'日期id'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2178EF2" w14:textId="77777777" w:rsidR="005F053F" w:rsidRDefault="00000000">
      <w:pPr>
        <w:widowControl/>
        <w:numPr>
          <w:ilvl w:val="0"/>
          <w:numId w:val="9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view_time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'跳入时间'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CD39D6C" w14:textId="77777777" w:rsidR="005F053F" w:rsidRDefault="00000000">
      <w:pPr>
        <w:widowControl/>
        <w:numPr>
          <w:ilvl w:val="0"/>
          <w:numId w:val="9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session_id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'所属会话id'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D4B2B54" w14:textId="77777777" w:rsidR="005F053F" w:rsidRDefault="00000000">
      <w:pPr>
        <w:widowControl/>
        <w:numPr>
          <w:ilvl w:val="0"/>
          <w:numId w:val="9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during_time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'持续时间毫秒'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7CA0000" w14:textId="77777777" w:rsidR="005F053F" w:rsidRDefault="00000000">
      <w:pPr>
        <w:widowControl/>
        <w:numPr>
          <w:ilvl w:val="0"/>
          <w:numId w:val="9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'流量域页面浏览日志表'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B6EA23D" w14:textId="77777777" w:rsidR="005F053F" w:rsidRDefault="00000000">
      <w:pPr>
        <w:widowControl/>
        <w:numPr>
          <w:ilvl w:val="0"/>
          <w:numId w:val="9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0E52FEBE" w14:textId="77777777" w:rsidR="005F053F" w:rsidRDefault="00000000">
      <w:pPr>
        <w:widowControl/>
        <w:numPr>
          <w:ilvl w:val="0"/>
          <w:numId w:val="9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ORC  </w:t>
      </w:r>
    </w:p>
    <w:p w14:paraId="210366D0" w14:textId="77777777" w:rsidR="005F053F" w:rsidRDefault="00000000">
      <w:pPr>
        <w:widowControl/>
        <w:numPr>
          <w:ilvl w:val="0"/>
          <w:numId w:val="9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dwd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dwd_traffic_page_view_inc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A8BFE59" w14:textId="77777777" w:rsidR="005F053F" w:rsidRDefault="00000000">
      <w:pPr>
        <w:widowControl/>
        <w:numPr>
          <w:ilvl w:val="0"/>
          <w:numId w:val="9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orc.compress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);</w:t>
      </w:r>
    </w:p>
    <w:p w14:paraId="07A96C6F" w14:textId="77777777" w:rsidR="005F053F" w:rsidRDefault="00000000">
      <w:r>
        <w:rPr>
          <w:rFonts w:hint="eastAsia"/>
        </w:rPr>
        <w:t>装载语句</w:t>
      </w:r>
    </w:p>
    <w:p w14:paraId="09B19879" w14:textId="77777777" w:rsidR="005F053F" w:rsidRDefault="00000000">
      <w:r>
        <w:rPr>
          <w:rFonts w:hint="eastAsia"/>
        </w:rPr>
        <w:t>每日</w:t>
      </w:r>
    </w:p>
    <w:p w14:paraId="7D330BA2" w14:textId="77777777" w:rsidR="005F053F" w:rsidRDefault="00000000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}.dwd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_traffic_page_view_inc partition (dt)  </w:t>
      </w:r>
    </w:p>
    <w:p w14:paraId="2A52301A" w14:textId="77777777" w:rsidR="005F053F" w:rsidRDefault="00000000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province_id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E0C1ECD" w14:textId="77777777" w:rsidR="005F053F" w:rsidRDefault="00000000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brand,  </w:t>
      </w:r>
    </w:p>
    <w:p w14:paraId="220671A5" w14:textId="77777777" w:rsidR="005F053F" w:rsidRDefault="00000000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channel,  </w:t>
      </w:r>
    </w:p>
    <w:p w14:paraId="6C42923E" w14:textId="77777777" w:rsidR="005F053F" w:rsidRDefault="00000000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is_new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0F1436B" w14:textId="77777777" w:rsidR="005F053F" w:rsidRDefault="00000000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model,  </w:t>
      </w:r>
    </w:p>
    <w:p w14:paraId="52B4331E" w14:textId="77777777" w:rsidR="005F053F" w:rsidRDefault="00000000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mid_id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619D82B" w14:textId="77777777" w:rsidR="005F053F" w:rsidRDefault="00000000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operate_system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886D466" w14:textId="77777777" w:rsidR="005F053F" w:rsidRDefault="00000000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78EFA50" w14:textId="77777777" w:rsidR="005F053F" w:rsidRDefault="00000000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version_code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3259DD1" w14:textId="77777777" w:rsidR="005F053F" w:rsidRDefault="00000000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page_item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5240ABB" w14:textId="77777777" w:rsidR="005F053F" w:rsidRDefault="00000000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page_item_type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2BC7D6D" w14:textId="77777777" w:rsidR="005F053F" w:rsidRDefault="00000000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last_page_id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424B91A" w14:textId="77777777" w:rsidR="005F053F" w:rsidRDefault="00000000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page_id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FDE19F9" w14:textId="77777777" w:rsidR="005F053F" w:rsidRDefault="00000000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source_type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697454A" w14:textId="77777777" w:rsidR="005F053F" w:rsidRDefault="00000000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format(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from_utc_timestamp(ts,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'GMT+8'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                                       date_id,  </w:t>
      </w:r>
    </w:p>
    <w:p w14:paraId="344A0DF0" w14:textId="77777777" w:rsidR="005F053F" w:rsidRDefault="00000000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format(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from_utc_timestamp(ts,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'GMT+8'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'yyyy-MM-dd HH:mm:ss'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                             view_time,  </w:t>
      </w:r>
    </w:p>
    <w:p w14:paraId="180572CD" w14:textId="77777777" w:rsidR="005F053F" w:rsidRDefault="00000000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concat(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mid_id,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'-'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last_value(session_start_point,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true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over (partition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mid_id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order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ts)) session_id,  </w:t>
      </w:r>
    </w:p>
    <w:p w14:paraId="2411E84F" w14:textId="77777777" w:rsidR="005F053F" w:rsidRDefault="00000000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during_time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E09DD43" w14:textId="77777777" w:rsidR="005F053F" w:rsidRDefault="00000000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format(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from_utc_timestamp(ts,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'GMT+8'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                                       date_id  </w:t>
      </w:r>
    </w:p>
    <w:p w14:paraId="3B7A46E1" w14:textId="77777777" w:rsidR="005F053F" w:rsidRDefault="00000000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CFE0306" w14:textId="77777777" w:rsidR="005F053F" w:rsidRDefault="00000000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7C6DC7E" w14:textId="77777777" w:rsidR="005F053F" w:rsidRDefault="00000000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common.ar                               province_id,  </w:t>
      </w:r>
    </w:p>
    <w:p w14:paraId="4305830C" w14:textId="77777777" w:rsidR="005F053F" w:rsidRDefault="00000000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common.ba                               brand,  </w:t>
      </w:r>
    </w:p>
    <w:p w14:paraId="458142D1" w14:textId="77777777" w:rsidR="005F053F" w:rsidRDefault="00000000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         common.ch                               channel,  </w:t>
      </w:r>
    </w:p>
    <w:p w14:paraId="0AED3581" w14:textId="77777777" w:rsidR="005F053F" w:rsidRDefault="00000000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common.is_new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is_new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92A46B7" w14:textId="77777777" w:rsidR="005F053F" w:rsidRDefault="00000000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common.md                               model,  </w:t>
      </w:r>
    </w:p>
    <w:p w14:paraId="75E7C4CD" w14:textId="77777777" w:rsidR="005F053F" w:rsidRDefault="00000000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common.mid     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mid_id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775E302" w14:textId="77777777" w:rsidR="005F053F" w:rsidRDefault="00000000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common.os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operate_system,  </w:t>
      </w:r>
    </w:p>
    <w:p w14:paraId="6092AB5A" w14:textId="77777777" w:rsidR="005F053F" w:rsidRDefault="00000000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common.uid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5C47D8C" w14:textId="77777777" w:rsidR="005F053F" w:rsidRDefault="00000000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common.vc                               version_code,  </w:t>
      </w:r>
    </w:p>
    <w:p w14:paraId="0E116C9B" w14:textId="77777777" w:rsidR="005F053F" w:rsidRDefault="00000000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common.sc                               source_type,  </w:t>
      </w:r>
    </w:p>
    <w:p w14:paraId="4D803CD1" w14:textId="77777777" w:rsidR="005F053F" w:rsidRDefault="00000000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page.during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BA9F4D8" w14:textId="77777777" w:rsidR="005F053F" w:rsidRDefault="00000000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page.item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page_item,  </w:t>
      </w:r>
    </w:p>
    <w:p w14:paraId="5222D0EB" w14:textId="77777777" w:rsidR="005F053F" w:rsidRDefault="00000000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page.item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_type                          page_item_type,  </w:t>
      </w:r>
    </w:p>
    <w:p w14:paraId="1CB5A808" w14:textId="77777777" w:rsidR="005F053F" w:rsidRDefault="00000000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page.last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_page_id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FFBFA84" w14:textId="77777777" w:rsidR="005F053F" w:rsidRDefault="00000000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page.page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0C6A254" w14:textId="77777777" w:rsidR="005F053F" w:rsidRDefault="00000000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ts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F4E141B" w14:textId="77777777" w:rsidR="005F053F" w:rsidRDefault="00000000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if(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page.last_page_id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ts,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session_start_point  </w:t>
      </w:r>
    </w:p>
    <w:p w14:paraId="5166345D" w14:textId="77777777" w:rsidR="005F053F" w:rsidRDefault="00000000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ods_log_inc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8F3AFF2" w14:textId="77777777" w:rsidR="005F053F" w:rsidRDefault="00000000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7B1C0CA" w14:textId="77777777" w:rsidR="005F053F" w:rsidRDefault="00000000">
      <w:pPr>
        <w:widowControl/>
        <w:numPr>
          <w:ilvl w:val="0"/>
          <w:numId w:val="9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page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is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not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log;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93DD21D" w14:textId="77777777" w:rsidR="005F053F" w:rsidRDefault="00000000">
      <w:r>
        <w:rPr>
          <w:rFonts w:hint="eastAsia"/>
        </w:rPr>
        <w:t>首日</w:t>
      </w:r>
    </w:p>
    <w:p w14:paraId="73B25602" w14:textId="77777777" w:rsidR="005F053F" w:rsidRDefault="00000000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}.dwd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_traffic_page_view_inc partition 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1B9A82C4" w14:textId="77777777" w:rsidR="005F053F" w:rsidRDefault="00000000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province_id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1974C62" w14:textId="77777777" w:rsidR="005F053F" w:rsidRDefault="00000000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brand,  </w:t>
      </w:r>
    </w:p>
    <w:p w14:paraId="745A0166" w14:textId="77777777" w:rsidR="005F053F" w:rsidRDefault="00000000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channel,  </w:t>
      </w:r>
    </w:p>
    <w:p w14:paraId="3BF48FEE" w14:textId="77777777" w:rsidR="005F053F" w:rsidRDefault="00000000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is_new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0426A44" w14:textId="77777777" w:rsidR="005F053F" w:rsidRDefault="00000000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model,  </w:t>
      </w:r>
    </w:p>
    <w:p w14:paraId="7EF36D25" w14:textId="77777777" w:rsidR="005F053F" w:rsidRDefault="00000000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mid_id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BAF185B" w14:textId="77777777" w:rsidR="005F053F" w:rsidRDefault="00000000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operate_system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74634E5" w14:textId="77777777" w:rsidR="005F053F" w:rsidRDefault="00000000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B682D3B" w14:textId="77777777" w:rsidR="005F053F" w:rsidRDefault="00000000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version_code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69BE376" w14:textId="77777777" w:rsidR="005F053F" w:rsidRDefault="00000000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page_item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571F418" w14:textId="77777777" w:rsidR="005F053F" w:rsidRDefault="00000000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page_item_type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FAE0878" w14:textId="77777777" w:rsidR="005F053F" w:rsidRDefault="00000000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last_page_id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287D5EF" w14:textId="77777777" w:rsidR="005F053F" w:rsidRDefault="00000000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page_id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02712B6" w14:textId="77777777" w:rsidR="005F053F" w:rsidRDefault="00000000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source_type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6057E46" w14:textId="77777777" w:rsidR="005F053F" w:rsidRDefault="00000000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  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format(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from_utc_timestamp(ts,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'GMT+8'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                                       date_id,  </w:t>
      </w:r>
    </w:p>
    <w:p w14:paraId="5BCA1912" w14:textId="77777777" w:rsidR="005F053F" w:rsidRDefault="00000000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format(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from_utc_timestamp(ts,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'GMT+8'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'yyyy-MM-dd HH:mm:ss'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                             view_time,  </w:t>
      </w:r>
    </w:p>
    <w:p w14:paraId="7330B8FA" w14:textId="77777777" w:rsidR="005F053F" w:rsidRDefault="00000000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concat(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mid_id,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'-'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last_value(session_start_point,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true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over (partition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mid_id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order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ts)) session_id,  </w:t>
      </w:r>
    </w:p>
    <w:p w14:paraId="2F354F2D" w14:textId="77777777" w:rsidR="005F053F" w:rsidRDefault="00000000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during_time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B2B2AAB" w14:textId="77777777" w:rsidR="005F053F" w:rsidRDefault="00000000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210BA3D" w14:textId="77777777" w:rsidR="005F053F" w:rsidRDefault="00000000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6C58103" w14:textId="77777777" w:rsidR="005F053F" w:rsidRDefault="00000000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common.ar                               province_id,  </w:t>
      </w:r>
    </w:p>
    <w:p w14:paraId="21F33B8A" w14:textId="77777777" w:rsidR="005F053F" w:rsidRDefault="00000000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common.ba                               brand,  </w:t>
      </w:r>
    </w:p>
    <w:p w14:paraId="0B3FE2BF" w14:textId="77777777" w:rsidR="005F053F" w:rsidRDefault="00000000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common.ch                               channel,  </w:t>
      </w:r>
    </w:p>
    <w:p w14:paraId="2CEA630C" w14:textId="77777777" w:rsidR="005F053F" w:rsidRDefault="00000000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common.is_new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is_new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6E69CE6" w14:textId="77777777" w:rsidR="005F053F" w:rsidRDefault="00000000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common.md                               model,  </w:t>
      </w:r>
    </w:p>
    <w:p w14:paraId="481DFFB7" w14:textId="77777777" w:rsidR="005F053F" w:rsidRDefault="00000000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common.mid     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mid_id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1E7F95B" w14:textId="77777777" w:rsidR="005F053F" w:rsidRDefault="00000000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common.os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operate_system,  </w:t>
      </w:r>
    </w:p>
    <w:p w14:paraId="7B55E4C8" w14:textId="77777777" w:rsidR="005F053F" w:rsidRDefault="00000000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common.uid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936CCDC" w14:textId="77777777" w:rsidR="005F053F" w:rsidRDefault="00000000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common.vc                               version_code,  </w:t>
      </w:r>
    </w:p>
    <w:p w14:paraId="365DE5AB" w14:textId="77777777" w:rsidR="005F053F" w:rsidRDefault="00000000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common.sc                               source_type,  </w:t>
      </w:r>
    </w:p>
    <w:p w14:paraId="4B40B17A" w14:textId="77777777" w:rsidR="005F053F" w:rsidRDefault="00000000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page.during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BE585CB" w14:textId="77777777" w:rsidR="005F053F" w:rsidRDefault="00000000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page.item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page_item,  </w:t>
      </w:r>
    </w:p>
    <w:p w14:paraId="7F4A6282" w14:textId="77777777" w:rsidR="005F053F" w:rsidRDefault="00000000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page.item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_type                          page_item_type,  </w:t>
      </w:r>
    </w:p>
    <w:p w14:paraId="63B2040B" w14:textId="77777777" w:rsidR="005F053F" w:rsidRDefault="00000000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page.last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_page_id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F520CB6" w14:textId="77777777" w:rsidR="005F053F" w:rsidRDefault="00000000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page.page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9BE7F7A" w14:textId="77777777" w:rsidR="005F053F" w:rsidRDefault="00000000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ts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C2D5199" w14:textId="77777777" w:rsidR="005F053F" w:rsidRDefault="00000000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if(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page.last_page_id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is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ts,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session_start_point  </w:t>
      </w:r>
    </w:p>
    <w:p w14:paraId="61A03219" w14:textId="77777777" w:rsidR="005F053F" w:rsidRDefault="00000000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ods_log_inc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9AEC8EA" w14:textId="77777777" w:rsidR="005F053F" w:rsidRDefault="00000000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15E9F10" w14:textId="77777777" w:rsidR="005F053F" w:rsidRDefault="00000000">
      <w:pPr>
        <w:widowControl/>
        <w:numPr>
          <w:ilvl w:val="0"/>
          <w:numId w:val="9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page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log;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608EB6C" w14:textId="77777777" w:rsidR="005F053F" w:rsidRDefault="00000000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2.4DWS层</w:t>
      </w:r>
    </w:p>
    <w:p w14:paraId="5F3C7A6E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2.4.1最近1日汇总表</w:t>
      </w:r>
    </w:p>
    <w:p w14:paraId="2E31B2E4" w14:textId="77777777" w:rsidR="005F053F" w:rsidRDefault="00000000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2.4.1.1</w:t>
      </w:r>
      <w:r>
        <w:rPr>
          <w:rFonts w:hint="eastAsia"/>
          <w:b w:val="0"/>
          <w:bCs/>
        </w:rPr>
        <w:t>交易</w:t>
      </w:r>
      <w:proofErr w:type="gramStart"/>
      <w:r>
        <w:rPr>
          <w:rFonts w:hint="eastAsia"/>
          <w:b w:val="0"/>
          <w:bCs/>
        </w:rPr>
        <w:t>域用户</w:t>
      </w:r>
      <w:proofErr w:type="gramEnd"/>
      <w:r>
        <w:rPr>
          <w:rFonts w:hint="eastAsia"/>
          <w:b w:val="0"/>
          <w:bCs/>
        </w:rPr>
        <w:t>课程粒度订单最近</w:t>
      </w:r>
      <w:r>
        <w:rPr>
          <w:rFonts w:hint="eastAsia"/>
          <w:b w:val="0"/>
          <w:bCs/>
        </w:rPr>
        <w:t>1</w:t>
      </w:r>
      <w:r>
        <w:rPr>
          <w:rFonts w:hint="eastAsia"/>
          <w:b w:val="0"/>
          <w:bCs/>
        </w:rPr>
        <w:t>日汇总表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37"/>
        <w:gridCol w:w="1436"/>
        <w:gridCol w:w="1436"/>
        <w:gridCol w:w="3315"/>
        <w:gridCol w:w="1437"/>
      </w:tblGrid>
      <w:tr w:rsidR="005F053F" w14:paraId="38831220" w14:textId="77777777">
        <w:tc>
          <w:tcPr>
            <w:tcW w:w="1857" w:type="dxa"/>
            <w:shd w:val="clear" w:color="auto" w:fill="8EAADB" w:themeFill="accent1" w:themeFillTint="99"/>
          </w:tcPr>
          <w:p w14:paraId="43A8A201" w14:textId="77777777" w:rsidR="005F053F" w:rsidRDefault="00000000">
            <w:pPr>
              <w:jc w:val="center"/>
            </w:pPr>
            <w:r>
              <w:rPr>
                <w:rFonts w:hint="eastAsia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375BDDA6" w14:textId="77777777" w:rsidR="005F053F" w:rsidRDefault="00000000">
            <w:pPr>
              <w:jc w:val="center"/>
            </w:pPr>
            <w:r>
              <w:rPr>
                <w:rFonts w:hint="eastAsia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5A53089D" w14:textId="77777777" w:rsidR="005F053F" w:rsidRDefault="00000000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3E7E4AAC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0E0387F2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07892473" w14:textId="77777777">
        <w:tc>
          <w:tcPr>
            <w:tcW w:w="1857" w:type="dxa"/>
          </w:tcPr>
          <w:p w14:paraId="175B2CD8" w14:textId="77777777" w:rsidR="005F053F" w:rsidRDefault="00000000">
            <w:pPr>
              <w:jc w:val="center"/>
            </w:pPr>
            <w:r>
              <w:rPr>
                <w:rFonts w:hint="eastAsia"/>
              </w:rPr>
              <w:lastRenderedPageBreak/>
              <w:t>1天</w:t>
            </w:r>
          </w:p>
        </w:tc>
        <w:tc>
          <w:tcPr>
            <w:tcW w:w="1857" w:type="dxa"/>
          </w:tcPr>
          <w:p w14:paraId="1FD41E6E" w14:textId="77777777" w:rsidR="005F053F" w:rsidRDefault="00000000">
            <w:pPr>
              <w:jc w:val="center"/>
            </w:pPr>
            <w:r>
              <w:rPr>
                <w:rFonts w:hint="eastAsia"/>
              </w:rPr>
              <w:t>用户课程</w:t>
            </w:r>
          </w:p>
        </w:tc>
        <w:tc>
          <w:tcPr>
            <w:tcW w:w="1857" w:type="dxa"/>
          </w:tcPr>
          <w:p w14:paraId="27A03223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汇总最近一日的用户课程粒度的订单</w:t>
            </w:r>
          </w:p>
        </w:tc>
        <w:tc>
          <w:tcPr>
            <w:tcW w:w="1858" w:type="dxa"/>
          </w:tcPr>
          <w:p w14:paraId="47B029D4" w14:textId="77777777" w:rsidR="005F053F" w:rsidRDefault="00000000">
            <w:pPr>
              <w:jc w:val="center"/>
            </w:pPr>
            <w:r>
              <w:rPr>
                <w:rFonts w:hint="eastAsia"/>
              </w:rPr>
              <w:t>dws_trade_user_course_order_1d</w:t>
            </w:r>
          </w:p>
        </w:tc>
        <w:tc>
          <w:tcPr>
            <w:tcW w:w="1858" w:type="dxa"/>
          </w:tcPr>
          <w:p w14:paraId="4C417DEF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交易</w:t>
            </w:r>
            <w:proofErr w:type="gramStart"/>
            <w:r>
              <w:rPr>
                <w:rFonts w:hint="eastAsia"/>
                <w:bCs/>
              </w:rPr>
              <w:t>域用户</w:t>
            </w:r>
            <w:proofErr w:type="gramEnd"/>
            <w:r>
              <w:rPr>
                <w:rFonts w:hint="eastAsia"/>
                <w:bCs/>
              </w:rPr>
              <w:t>课程粒度订单最近1日汇总表</w:t>
            </w:r>
          </w:p>
        </w:tc>
      </w:tr>
    </w:tbl>
    <w:p w14:paraId="33481576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6F6C26DB" w14:textId="77777777" w:rsidR="005F053F" w:rsidRDefault="00000000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dws_trade_user_course_order_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1d;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31B9B58" w14:textId="77777777" w:rsidR="005F053F" w:rsidRDefault="00000000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dws_trade_user_course_order_1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5233524" w14:textId="77777777" w:rsidR="005F053F" w:rsidRDefault="00000000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2BA8C6E" w14:textId="77777777" w:rsidR="005F053F" w:rsidRDefault="00000000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9AA3699" w14:textId="77777777" w:rsidR="005F053F" w:rsidRDefault="00000000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1FD4EDF" w14:textId="77777777" w:rsidR="005F053F" w:rsidRDefault="00000000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`order_count_1d`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'最近1日下单数'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DC778D5" w14:textId="77777777" w:rsidR="005F053F" w:rsidRDefault="00000000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`order_user_num_1d`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'最近1日下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单人数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8736996" w14:textId="77777777" w:rsidR="005F053F" w:rsidRDefault="00000000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`order_total_amount_1d`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'最近1日下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单最终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金额'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EA660C2" w14:textId="77777777" w:rsidR="005F053F" w:rsidRDefault="00000000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'交易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域用户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课程粒度订单最近1日汇总事实表'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FDAADF8" w14:textId="77777777" w:rsidR="005F053F" w:rsidRDefault="00000000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3350E57A" w14:textId="77777777" w:rsidR="005F053F" w:rsidRDefault="00000000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ORC  </w:t>
      </w:r>
    </w:p>
    <w:p w14:paraId="41803FD4" w14:textId="77777777" w:rsidR="005F053F" w:rsidRDefault="00000000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'/warehouse/edu/dws/dws_trade_user_course_order_1d'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01D7EEE" w14:textId="77777777" w:rsidR="005F053F" w:rsidRDefault="00000000">
      <w:pPr>
        <w:widowControl/>
        <w:numPr>
          <w:ilvl w:val="0"/>
          <w:numId w:val="9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orc.compress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</w:t>
      </w:r>
    </w:p>
    <w:p w14:paraId="369B6546" w14:textId="77777777" w:rsidR="005F053F" w:rsidRDefault="00000000">
      <w:r>
        <w:rPr>
          <w:rFonts w:hint="eastAsia"/>
        </w:rPr>
        <w:t>装载语句</w:t>
      </w:r>
    </w:p>
    <w:p w14:paraId="02890F2B" w14:textId="77777777" w:rsidR="005F053F" w:rsidRDefault="00000000">
      <w:pPr>
        <w:widowControl/>
        <w:numPr>
          <w:ilvl w:val="0"/>
          <w:numId w:val="9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hive.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exec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.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dynamic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.partition.mode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nonstrict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14:paraId="5F1784D7" w14:textId="77777777" w:rsidR="005F053F" w:rsidRDefault="00000000">
      <w:pPr>
        <w:widowControl/>
        <w:numPr>
          <w:ilvl w:val="0"/>
          <w:numId w:val="9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dws_trade_user_course_order_1d partition(dt)  </w:t>
      </w:r>
    </w:p>
    <w:p w14:paraId="245009FF" w14:textId="77777777" w:rsidR="005F053F" w:rsidRDefault="00000000">
      <w:pPr>
        <w:widowControl/>
        <w:numPr>
          <w:ilvl w:val="0"/>
          <w:numId w:val="9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D9C369B" w14:textId="77777777" w:rsidR="005F053F" w:rsidRDefault="00000000">
      <w:pPr>
        <w:widowControl/>
        <w:numPr>
          <w:ilvl w:val="0"/>
          <w:numId w:val="9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CE7B046" w14:textId="77777777" w:rsidR="005F053F" w:rsidRDefault="00000000">
      <w:pPr>
        <w:widowControl/>
        <w:numPr>
          <w:ilvl w:val="0"/>
          <w:numId w:val="9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,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F6250B6" w14:textId="77777777" w:rsidR="005F053F" w:rsidRDefault="00000000">
      <w:pPr>
        <w:widowControl/>
        <w:numPr>
          <w:ilvl w:val="0"/>
          <w:numId w:val="9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,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9BF2372" w14:textId="77777777" w:rsidR="005F053F" w:rsidRDefault="00000000">
      <w:pPr>
        <w:widowControl/>
        <w:numPr>
          <w:ilvl w:val="0"/>
          <w:numId w:val="9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order_count_1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 ,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4BF9145" w14:textId="77777777" w:rsidR="005F053F" w:rsidRDefault="00000000">
      <w:pPr>
        <w:widowControl/>
        <w:numPr>
          <w:ilvl w:val="0"/>
          <w:numId w:val="9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order_user_num_1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 ,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435017E" w14:textId="77777777" w:rsidR="005F053F" w:rsidRDefault="00000000">
      <w:pPr>
        <w:widowControl/>
        <w:numPr>
          <w:ilvl w:val="0"/>
          <w:numId w:val="9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order_total_amount_1d,  </w:t>
      </w:r>
    </w:p>
    <w:p w14:paraId="308741AD" w14:textId="77777777" w:rsidR="005F053F" w:rsidRDefault="00000000">
      <w:pPr>
        <w:widowControl/>
        <w:numPr>
          <w:ilvl w:val="0"/>
          <w:numId w:val="9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dt  </w:t>
      </w:r>
    </w:p>
    <w:p w14:paraId="4FEF49E9" w14:textId="77777777" w:rsidR="005F053F" w:rsidRDefault="00000000">
      <w:pPr>
        <w:widowControl/>
        <w:numPr>
          <w:ilvl w:val="0"/>
          <w:numId w:val="9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9F35519" w14:textId="77777777" w:rsidR="005F053F" w:rsidRDefault="00000000">
      <w:pPr>
        <w:widowControl/>
        <w:numPr>
          <w:ilvl w:val="0"/>
          <w:numId w:val="9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(  </w:t>
      </w:r>
    </w:p>
    <w:p w14:paraId="771477AC" w14:textId="77777777" w:rsidR="005F053F" w:rsidRDefault="00000000">
      <w:pPr>
        <w:widowControl/>
        <w:numPr>
          <w:ilvl w:val="0"/>
          <w:numId w:val="9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73FE849" w14:textId="77777777" w:rsidR="005F053F" w:rsidRDefault="00000000">
      <w:pPr>
        <w:widowControl/>
        <w:numPr>
          <w:ilvl w:val="0"/>
          <w:numId w:val="9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dt,  </w:t>
      </w:r>
    </w:p>
    <w:p w14:paraId="19BF1A74" w14:textId="77777777" w:rsidR="005F053F" w:rsidRDefault="00000000">
      <w:pPr>
        <w:widowControl/>
        <w:numPr>
          <w:ilvl w:val="0"/>
          <w:numId w:val="9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3669720" w14:textId="77777777" w:rsidR="005F053F" w:rsidRDefault="00000000">
      <w:pPr>
        <w:widowControl/>
        <w:numPr>
          <w:ilvl w:val="0"/>
          <w:numId w:val="9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,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1C08F4D" w14:textId="77777777" w:rsidR="005F053F" w:rsidRDefault="00000000">
      <w:pPr>
        <w:widowControl/>
        <w:numPr>
          <w:ilvl w:val="0"/>
          <w:numId w:val="9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        </w:t>
      </w:r>
      <w:proofErr w:type="gramStart"/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*)  order_count_1d ,  </w:t>
      </w:r>
    </w:p>
    <w:p w14:paraId="73464D4B" w14:textId="77777777" w:rsidR="005F053F" w:rsidRDefault="00000000">
      <w:pPr>
        <w:widowControl/>
        <w:numPr>
          <w:ilvl w:val="0"/>
          <w:numId w:val="9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)) order_user_num_1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 ,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B102BA8" w14:textId="77777777" w:rsidR="005F053F" w:rsidRDefault="00000000">
      <w:pPr>
        <w:widowControl/>
        <w:numPr>
          <w:ilvl w:val="0"/>
          <w:numId w:val="9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origin_amount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order_total_amount_1d  </w:t>
      </w:r>
    </w:p>
    <w:p w14:paraId="6667BE25" w14:textId="77777777" w:rsidR="005F053F" w:rsidRDefault="00000000">
      <w:pPr>
        <w:widowControl/>
        <w:numPr>
          <w:ilvl w:val="0"/>
          <w:numId w:val="9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dwd_trade_order_detail_inc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4F683DC" w14:textId="77777777" w:rsidR="005F053F" w:rsidRDefault="00000000">
      <w:pPr>
        <w:widowControl/>
        <w:numPr>
          <w:ilvl w:val="0"/>
          <w:numId w:val="9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dt,user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_id,course_id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02D5068" w14:textId="77777777" w:rsidR="005F053F" w:rsidRDefault="00000000">
      <w:pPr>
        <w:widowControl/>
        <w:numPr>
          <w:ilvl w:val="0"/>
          <w:numId w:val="9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)od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5729C8C" w14:textId="77777777" w:rsidR="005F053F" w:rsidRDefault="00000000">
      <w:pPr>
        <w:widowControl/>
        <w:numPr>
          <w:ilvl w:val="0"/>
          <w:numId w:val="9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8EC5696" w14:textId="77777777" w:rsidR="005F053F" w:rsidRDefault="00000000">
      <w:pPr>
        <w:widowControl/>
        <w:numPr>
          <w:ilvl w:val="0"/>
          <w:numId w:val="9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(  </w:t>
      </w:r>
    </w:p>
    <w:p w14:paraId="4DC2AD61" w14:textId="77777777" w:rsidR="005F053F" w:rsidRDefault="00000000">
      <w:pPr>
        <w:widowControl/>
        <w:numPr>
          <w:ilvl w:val="0"/>
          <w:numId w:val="9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08249DD" w14:textId="77777777" w:rsidR="005F053F" w:rsidRDefault="00000000">
      <w:pPr>
        <w:widowControl/>
        <w:numPr>
          <w:ilvl w:val="0"/>
          <w:numId w:val="9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id,  </w:t>
      </w:r>
    </w:p>
    <w:p w14:paraId="61588524" w14:textId="77777777" w:rsidR="005F053F" w:rsidRDefault="00000000">
      <w:pPr>
        <w:widowControl/>
        <w:numPr>
          <w:ilvl w:val="0"/>
          <w:numId w:val="9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BF89876" w14:textId="77777777" w:rsidR="005F053F" w:rsidRDefault="00000000">
      <w:pPr>
        <w:widowControl/>
        <w:numPr>
          <w:ilvl w:val="0"/>
          <w:numId w:val="9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dim_course_info_full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AFDAD4D" w14:textId="77777777" w:rsidR="005F053F" w:rsidRDefault="00000000">
      <w:pPr>
        <w:widowControl/>
        <w:numPr>
          <w:ilvl w:val="0"/>
          <w:numId w:val="9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id,course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0EE32EB" w14:textId="77777777" w:rsidR="005F053F" w:rsidRDefault="00000000">
      <w:pPr>
        <w:widowControl/>
        <w:numPr>
          <w:ilvl w:val="0"/>
          <w:numId w:val="9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D245A4F" w14:textId="77777777" w:rsidR="005F053F" w:rsidRDefault="00000000">
      <w:pPr>
        <w:widowControl/>
        <w:numPr>
          <w:ilvl w:val="0"/>
          <w:numId w:val="9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od.course_id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=cour.id;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6A9429E" w14:textId="77777777" w:rsidR="005F053F" w:rsidRDefault="00000000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2.4.1.2</w:t>
      </w:r>
      <w:r>
        <w:rPr>
          <w:rFonts w:hint="eastAsia"/>
          <w:b w:val="0"/>
          <w:bCs/>
        </w:rPr>
        <w:t>交易</w:t>
      </w:r>
      <w:proofErr w:type="gramStart"/>
      <w:r>
        <w:rPr>
          <w:rFonts w:hint="eastAsia"/>
          <w:b w:val="0"/>
          <w:bCs/>
        </w:rPr>
        <w:t>域用户</w:t>
      </w:r>
      <w:proofErr w:type="gramEnd"/>
      <w:r>
        <w:rPr>
          <w:rFonts w:hint="eastAsia"/>
          <w:b w:val="0"/>
          <w:bCs/>
        </w:rPr>
        <w:t>粒度订单最近</w:t>
      </w:r>
      <w:r>
        <w:rPr>
          <w:rFonts w:hint="eastAsia"/>
          <w:b w:val="0"/>
          <w:bCs/>
        </w:rPr>
        <w:t>1</w:t>
      </w:r>
      <w:r>
        <w:rPr>
          <w:rFonts w:hint="eastAsia"/>
          <w:b w:val="0"/>
          <w:bCs/>
        </w:rPr>
        <w:t>日汇总表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5"/>
        <w:gridCol w:w="1615"/>
        <w:gridCol w:w="1615"/>
        <w:gridCol w:w="2600"/>
        <w:gridCol w:w="1616"/>
      </w:tblGrid>
      <w:tr w:rsidR="005F053F" w14:paraId="2B9805ED" w14:textId="77777777">
        <w:tc>
          <w:tcPr>
            <w:tcW w:w="1857" w:type="dxa"/>
            <w:shd w:val="clear" w:color="auto" w:fill="8EAADB" w:themeFill="accent1" w:themeFillTint="99"/>
          </w:tcPr>
          <w:p w14:paraId="066D90E7" w14:textId="77777777" w:rsidR="005F053F" w:rsidRDefault="00000000">
            <w:pPr>
              <w:jc w:val="center"/>
            </w:pPr>
            <w:r>
              <w:rPr>
                <w:rFonts w:hint="eastAsia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345C97CE" w14:textId="77777777" w:rsidR="005F053F" w:rsidRDefault="00000000">
            <w:pPr>
              <w:jc w:val="center"/>
            </w:pPr>
            <w:r>
              <w:rPr>
                <w:rFonts w:hint="eastAsia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5F3881EA" w14:textId="77777777" w:rsidR="005F053F" w:rsidRDefault="00000000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15DCE42C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562A309E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6F90D7E8" w14:textId="77777777">
        <w:tc>
          <w:tcPr>
            <w:tcW w:w="1857" w:type="dxa"/>
          </w:tcPr>
          <w:p w14:paraId="0228177D" w14:textId="77777777" w:rsidR="005F053F" w:rsidRDefault="00000000">
            <w:pPr>
              <w:jc w:val="center"/>
            </w:pPr>
            <w:r>
              <w:rPr>
                <w:rFonts w:hint="eastAsia"/>
              </w:rPr>
              <w:t>1天</w:t>
            </w:r>
          </w:p>
        </w:tc>
        <w:tc>
          <w:tcPr>
            <w:tcW w:w="1857" w:type="dxa"/>
          </w:tcPr>
          <w:p w14:paraId="5719C756" w14:textId="77777777" w:rsidR="005F053F" w:rsidRDefault="00000000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1857" w:type="dxa"/>
          </w:tcPr>
          <w:p w14:paraId="13011F8A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汇总最近一日的用户粒度的订单</w:t>
            </w:r>
          </w:p>
        </w:tc>
        <w:tc>
          <w:tcPr>
            <w:tcW w:w="1858" w:type="dxa"/>
          </w:tcPr>
          <w:p w14:paraId="2D23ADD4" w14:textId="77777777" w:rsidR="005F053F" w:rsidRDefault="00000000">
            <w:pPr>
              <w:jc w:val="center"/>
            </w:pPr>
            <w:r>
              <w:rPr>
                <w:rFonts w:hint="eastAsia"/>
              </w:rPr>
              <w:t>dws_trade_user_order_1d</w:t>
            </w:r>
          </w:p>
        </w:tc>
        <w:tc>
          <w:tcPr>
            <w:tcW w:w="1858" w:type="dxa"/>
          </w:tcPr>
          <w:p w14:paraId="4CD05670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交易</w:t>
            </w:r>
            <w:proofErr w:type="gramStart"/>
            <w:r>
              <w:rPr>
                <w:rFonts w:hint="eastAsia"/>
                <w:bCs/>
              </w:rPr>
              <w:t>域用户</w:t>
            </w:r>
            <w:proofErr w:type="gramEnd"/>
            <w:r>
              <w:rPr>
                <w:rFonts w:hint="eastAsia"/>
                <w:bCs/>
              </w:rPr>
              <w:t>粒度订单最近1日汇总表</w:t>
            </w:r>
          </w:p>
        </w:tc>
      </w:tr>
    </w:tbl>
    <w:p w14:paraId="22B7DB97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026FF086" w14:textId="77777777" w:rsidR="005F053F" w:rsidRDefault="00000000">
      <w:pPr>
        <w:widowControl/>
        <w:numPr>
          <w:ilvl w:val="0"/>
          <w:numId w:val="9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dws_trade_user_order_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1d;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B6AEECB" w14:textId="77777777" w:rsidR="005F053F" w:rsidRDefault="00000000">
      <w:pPr>
        <w:widowControl/>
        <w:numPr>
          <w:ilvl w:val="0"/>
          <w:numId w:val="9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dws_trade_user_order_1d  </w:t>
      </w:r>
    </w:p>
    <w:p w14:paraId="7057985E" w14:textId="77777777" w:rsidR="005F053F" w:rsidRDefault="00000000">
      <w:pPr>
        <w:widowControl/>
        <w:numPr>
          <w:ilvl w:val="0"/>
          <w:numId w:val="9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6B7D4EF3" w14:textId="77777777" w:rsidR="005F053F" w:rsidRDefault="00000000">
      <w:pPr>
        <w:widowControl/>
        <w:numPr>
          <w:ilvl w:val="0"/>
          <w:numId w:val="9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14AA368" w14:textId="77777777" w:rsidR="005F053F" w:rsidRDefault="00000000">
      <w:pPr>
        <w:widowControl/>
        <w:numPr>
          <w:ilvl w:val="0"/>
          <w:numId w:val="9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`order_count_1d`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'最近1日下单次数'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76BB29B" w14:textId="77777777" w:rsidR="005F053F" w:rsidRDefault="00000000">
      <w:pPr>
        <w:widowControl/>
        <w:numPr>
          <w:ilvl w:val="0"/>
          <w:numId w:val="9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`order_total_amount_1d`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'最近1日下单金额'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9AFDEBE" w14:textId="77777777" w:rsidR="005F053F" w:rsidRDefault="00000000">
      <w:pPr>
        <w:widowControl/>
        <w:numPr>
          <w:ilvl w:val="0"/>
          <w:numId w:val="9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'交易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域用户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粒度订单最近1日汇总事实表'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B00F138" w14:textId="77777777" w:rsidR="005F053F" w:rsidRDefault="00000000">
      <w:pPr>
        <w:widowControl/>
        <w:numPr>
          <w:ilvl w:val="0"/>
          <w:numId w:val="9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4E32D526" w14:textId="77777777" w:rsidR="005F053F" w:rsidRDefault="00000000">
      <w:pPr>
        <w:widowControl/>
        <w:numPr>
          <w:ilvl w:val="0"/>
          <w:numId w:val="9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ORC  </w:t>
      </w:r>
    </w:p>
    <w:p w14:paraId="0F27EA8D" w14:textId="77777777" w:rsidR="005F053F" w:rsidRDefault="00000000">
      <w:pPr>
        <w:widowControl/>
        <w:numPr>
          <w:ilvl w:val="0"/>
          <w:numId w:val="9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dws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/dws_trade_user_order_1d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95DCB3D" w14:textId="77777777" w:rsidR="005F053F" w:rsidRDefault="00000000">
      <w:r>
        <w:rPr>
          <w:rFonts w:hint="eastAsia"/>
        </w:rPr>
        <w:t>装载语句</w:t>
      </w:r>
    </w:p>
    <w:p w14:paraId="6E4A967C" w14:textId="77777777" w:rsidR="005F053F" w:rsidRDefault="00000000">
      <w:pPr>
        <w:widowControl/>
        <w:numPr>
          <w:ilvl w:val="0"/>
          <w:numId w:val="9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dws_trade_user_order_1d partition(dt)  </w:t>
      </w:r>
    </w:p>
    <w:p w14:paraId="3E7BFD25" w14:textId="77777777" w:rsidR="005F053F" w:rsidRDefault="00000000">
      <w:pPr>
        <w:widowControl/>
        <w:numPr>
          <w:ilvl w:val="0"/>
          <w:numId w:val="9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5AB5613" w14:textId="77777777" w:rsidR="005F053F" w:rsidRDefault="00000000">
      <w:pPr>
        <w:widowControl/>
        <w:numPr>
          <w:ilvl w:val="0"/>
          <w:numId w:val="9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911E462" w14:textId="77777777" w:rsidR="005F053F" w:rsidRDefault="00000000">
      <w:pPr>
        <w:widowControl/>
        <w:numPr>
          <w:ilvl w:val="0"/>
          <w:numId w:val="9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order_id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)),  </w:t>
      </w:r>
    </w:p>
    <w:p w14:paraId="0E73300A" w14:textId="77777777" w:rsidR="005F053F" w:rsidRDefault="00000000">
      <w:pPr>
        <w:widowControl/>
        <w:numPr>
          <w:ilvl w:val="0"/>
          <w:numId w:val="9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origin_amount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),  </w:t>
      </w:r>
    </w:p>
    <w:p w14:paraId="74069817" w14:textId="77777777" w:rsidR="005F053F" w:rsidRDefault="00000000">
      <w:pPr>
        <w:widowControl/>
        <w:numPr>
          <w:ilvl w:val="0"/>
          <w:numId w:val="9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dt  </w:t>
      </w:r>
    </w:p>
    <w:p w14:paraId="3C05ADDB" w14:textId="77777777" w:rsidR="005F053F" w:rsidRDefault="00000000">
      <w:pPr>
        <w:widowControl/>
        <w:numPr>
          <w:ilvl w:val="0"/>
          <w:numId w:val="9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dwd_trade_order_detail_inc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0EB7C02" w14:textId="77777777" w:rsidR="005F053F" w:rsidRDefault="00000000">
      <w:pPr>
        <w:widowControl/>
        <w:numPr>
          <w:ilvl w:val="0"/>
          <w:numId w:val="9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id,dt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25011D37" w14:textId="77777777" w:rsidR="005F053F" w:rsidRDefault="00000000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2.4.1.3</w:t>
      </w:r>
      <w:r>
        <w:rPr>
          <w:rFonts w:hint="eastAsia"/>
          <w:b w:val="0"/>
          <w:bCs/>
        </w:rPr>
        <w:t>考试</w:t>
      </w:r>
      <w:proofErr w:type="gramStart"/>
      <w:r>
        <w:rPr>
          <w:rFonts w:hint="eastAsia"/>
          <w:b w:val="0"/>
          <w:bCs/>
        </w:rPr>
        <w:t>域用户</w:t>
      </w:r>
      <w:proofErr w:type="gramEnd"/>
      <w:r>
        <w:rPr>
          <w:rFonts w:hint="eastAsia"/>
          <w:b w:val="0"/>
          <w:bCs/>
        </w:rPr>
        <w:t>试卷粒度考试最近</w:t>
      </w:r>
      <w:r>
        <w:rPr>
          <w:rFonts w:hint="eastAsia"/>
          <w:b w:val="0"/>
          <w:bCs/>
        </w:rPr>
        <w:t>1</w:t>
      </w:r>
      <w:r>
        <w:rPr>
          <w:rFonts w:hint="eastAsia"/>
          <w:b w:val="0"/>
          <w:bCs/>
        </w:rPr>
        <w:t>日汇总表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4"/>
        <w:gridCol w:w="1454"/>
        <w:gridCol w:w="1454"/>
        <w:gridCol w:w="3244"/>
        <w:gridCol w:w="1455"/>
      </w:tblGrid>
      <w:tr w:rsidR="005F053F" w14:paraId="0D41DC64" w14:textId="77777777">
        <w:tc>
          <w:tcPr>
            <w:tcW w:w="1857" w:type="dxa"/>
            <w:shd w:val="clear" w:color="auto" w:fill="8EAADB" w:themeFill="accent1" w:themeFillTint="99"/>
          </w:tcPr>
          <w:p w14:paraId="36CA7B35" w14:textId="77777777" w:rsidR="005F053F" w:rsidRDefault="00000000">
            <w:pPr>
              <w:jc w:val="center"/>
            </w:pPr>
            <w:r>
              <w:rPr>
                <w:rFonts w:hint="eastAsia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10E56AE3" w14:textId="77777777" w:rsidR="005F053F" w:rsidRDefault="00000000">
            <w:pPr>
              <w:jc w:val="center"/>
            </w:pPr>
            <w:r>
              <w:rPr>
                <w:rFonts w:hint="eastAsia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4C4236A5" w14:textId="77777777" w:rsidR="005F053F" w:rsidRDefault="00000000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233729EA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164FC4E9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2E2F926F" w14:textId="77777777">
        <w:tc>
          <w:tcPr>
            <w:tcW w:w="1857" w:type="dxa"/>
          </w:tcPr>
          <w:p w14:paraId="32B08F38" w14:textId="77777777" w:rsidR="005F053F" w:rsidRDefault="00000000">
            <w:pPr>
              <w:jc w:val="center"/>
            </w:pPr>
            <w:r>
              <w:rPr>
                <w:rFonts w:hint="eastAsia"/>
              </w:rPr>
              <w:t>1天</w:t>
            </w:r>
          </w:p>
        </w:tc>
        <w:tc>
          <w:tcPr>
            <w:tcW w:w="1857" w:type="dxa"/>
          </w:tcPr>
          <w:p w14:paraId="3A73153C" w14:textId="77777777" w:rsidR="005F053F" w:rsidRDefault="00000000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1857" w:type="dxa"/>
          </w:tcPr>
          <w:p w14:paraId="6C0279FB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汇总最近一日的用户的考试信息</w:t>
            </w:r>
          </w:p>
        </w:tc>
        <w:tc>
          <w:tcPr>
            <w:tcW w:w="1858" w:type="dxa"/>
          </w:tcPr>
          <w:p w14:paraId="360E948F" w14:textId="77777777" w:rsidR="005F053F" w:rsidRDefault="00000000">
            <w:pPr>
              <w:jc w:val="center"/>
            </w:pPr>
            <w:r>
              <w:rPr>
                <w:rFonts w:hint="eastAsia"/>
              </w:rPr>
              <w:t>dws_exam_user_paper_exam_1d</w:t>
            </w:r>
          </w:p>
        </w:tc>
        <w:tc>
          <w:tcPr>
            <w:tcW w:w="1858" w:type="dxa"/>
          </w:tcPr>
          <w:p w14:paraId="68660DE2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考试</w:t>
            </w:r>
            <w:proofErr w:type="gramStart"/>
            <w:r>
              <w:rPr>
                <w:rFonts w:hint="eastAsia"/>
                <w:bCs/>
              </w:rPr>
              <w:t>域用户</w:t>
            </w:r>
            <w:proofErr w:type="gramEnd"/>
            <w:r>
              <w:rPr>
                <w:rFonts w:hint="eastAsia"/>
                <w:bCs/>
              </w:rPr>
              <w:t>试卷粒度考试最近1日汇总表</w:t>
            </w:r>
          </w:p>
        </w:tc>
      </w:tr>
    </w:tbl>
    <w:p w14:paraId="72118569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25380C3A" w14:textId="77777777" w:rsidR="005F053F" w:rsidRDefault="00000000">
      <w:pPr>
        <w:widowControl/>
        <w:numPr>
          <w:ilvl w:val="0"/>
          <w:numId w:val="9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dws_exam_user_paper_exam_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1d;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239C2F1" w14:textId="77777777" w:rsidR="005F053F" w:rsidRDefault="00000000">
      <w:pPr>
        <w:widowControl/>
        <w:numPr>
          <w:ilvl w:val="0"/>
          <w:numId w:val="9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dws_exam_user_paper_exam_1d  </w:t>
      </w:r>
    </w:p>
    <w:p w14:paraId="2CF88865" w14:textId="77777777" w:rsidR="005F053F" w:rsidRDefault="00000000">
      <w:pPr>
        <w:widowControl/>
        <w:numPr>
          <w:ilvl w:val="0"/>
          <w:numId w:val="9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55955372" w14:textId="77777777" w:rsidR="005F053F" w:rsidRDefault="00000000">
      <w:pPr>
        <w:widowControl/>
        <w:numPr>
          <w:ilvl w:val="0"/>
          <w:numId w:val="9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CAF2490" w14:textId="77777777" w:rsidR="005F053F" w:rsidRDefault="00000000">
      <w:pPr>
        <w:widowControl/>
        <w:numPr>
          <w:ilvl w:val="0"/>
          <w:numId w:val="9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paper_id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'试卷id'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61A9495" w14:textId="77777777" w:rsidR="005F053F" w:rsidRDefault="00000000">
      <w:pPr>
        <w:widowControl/>
        <w:numPr>
          <w:ilvl w:val="0"/>
          <w:numId w:val="9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paper_title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'试卷名称'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4C30408" w14:textId="77777777" w:rsidR="005F053F" w:rsidRDefault="00000000">
      <w:pPr>
        <w:widowControl/>
        <w:numPr>
          <w:ilvl w:val="0"/>
          <w:numId w:val="9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87E4999" w14:textId="77777777" w:rsidR="005F053F" w:rsidRDefault="00000000">
      <w:pPr>
        <w:widowControl/>
        <w:numPr>
          <w:ilvl w:val="0"/>
          <w:numId w:val="9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FDA503E" w14:textId="77777777" w:rsidR="005F053F" w:rsidRDefault="00000000">
      <w:pPr>
        <w:widowControl/>
        <w:numPr>
          <w:ilvl w:val="0"/>
          <w:numId w:val="9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`score_1d`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(10,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'最近1日试卷分数'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545364F" w14:textId="77777777" w:rsidR="005F053F" w:rsidRDefault="00000000">
      <w:pPr>
        <w:widowControl/>
        <w:numPr>
          <w:ilvl w:val="0"/>
          <w:numId w:val="9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`duration_sec_1d`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'最近1日考试时长'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B416219" w14:textId="77777777" w:rsidR="005F053F" w:rsidRDefault="00000000">
      <w:pPr>
        <w:widowControl/>
        <w:numPr>
          <w:ilvl w:val="0"/>
          <w:numId w:val="9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'考试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域用户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试卷粒度最近1日汇总表'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65D140E" w14:textId="77777777" w:rsidR="005F053F" w:rsidRDefault="00000000">
      <w:pPr>
        <w:widowControl/>
        <w:numPr>
          <w:ilvl w:val="0"/>
          <w:numId w:val="9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PARTITIONED </w:t>
      </w:r>
      <w:proofErr w:type="gramStart"/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`dt` STRING)  </w:t>
      </w:r>
    </w:p>
    <w:p w14:paraId="3BD70EB0" w14:textId="77777777" w:rsidR="005F053F" w:rsidRDefault="00000000">
      <w:pPr>
        <w:widowControl/>
        <w:numPr>
          <w:ilvl w:val="0"/>
          <w:numId w:val="9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ORC  </w:t>
      </w:r>
    </w:p>
    <w:p w14:paraId="445B5938" w14:textId="77777777" w:rsidR="005F053F" w:rsidRDefault="00000000">
      <w:pPr>
        <w:widowControl/>
        <w:numPr>
          <w:ilvl w:val="0"/>
          <w:numId w:val="9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dws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/dws_exam_user_paper_exam_1d/'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F7A86AB" w14:textId="77777777" w:rsidR="005F053F" w:rsidRDefault="00000000">
      <w:pPr>
        <w:widowControl/>
        <w:numPr>
          <w:ilvl w:val="0"/>
          <w:numId w:val="9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TBLPROPERTIES(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orc.compress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</w:t>
      </w:r>
    </w:p>
    <w:p w14:paraId="1A8D3959" w14:textId="77777777" w:rsidR="005F053F" w:rsidRDefault="00000000">
      <w:r>
        <w:rPr>
          <w:rFonts w:hint="eastAsia"/>
        </w:rPr>
        <w:t>装载语句</w:t>
      </w:r>
    </w:p>
    <w:p w14:paraId="36DDBC1C" w14:textId="77777777" w:rsidR="005F053F" w:rsidRDefault="00000000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dws_exam_user_paper_exam_1d partition(dt)  </w:t>
      </w:r>
    </w:p>
    <w:p w14:paraId="73866186" w14:textId="77777777" w:rsidR="005F053F" w:rsidRDefault="00000000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5584C57" w14:textId="77777777" w:rsidR="005F053F" w:rsidRDefault="00000000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epe.user_id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775666C" w14:textId="77777777" w:rsidR="005F053F" w:rsidRDefault="00000000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epe.paper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DE6F547" w14:textId="77777777" w:rsidR="005F053F" w:rsidRDefault="00000000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tp.paper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_title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05C9FE8" w14:textId="77777777" w:rsidR="005F053F" w:rsidRDefault="00000000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tp.course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C6F2519" w14:textId="77777777" w:rsidR="005F053F" w:rsidRDefault="00000000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ci.course_name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EEF3B86" w14:textId="77777777" w:rsidR="005F053F" w:rsidRDefault="00000000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epe.score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_1d,  </w:t>
      </w:r>
    </w:p>
    <w:p w14:paraId="4ACB6D41" w14:textId="77777777" w:rsidR="005F053F" w:rsidRDefault="00000000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epe.duration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_sec_1d,  </w:t>
      </w:r>
    </w:p>
    <w:p w14:paraId="792B2DD4" w14:textId="77777777" w:rsidR="005F053F" w:rsidRDefault="00000000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dt  </w:t>
      </w:r>
    </w:p>
    <w:p w14:paraId="088A0858" w14:textId="77777777" w:rsidR="005F053F" w:rsidRDefault="00000000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26EC1DB" w14:textId="77777777" w:rsidR="005F053F" w:rsidRDefault="00000000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(  </w:t>
      </w:r>
    </w:p>
    <w:p w14:paraId="5E0FB6A3" w14:textId="77777777" w:rsidR="005F053F" w:rsidRDefault="00000000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BDE8161" w14:textId="77777777" w:rsidR="005F053F" w:rsidRDefault="00000000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dt,  </w:t>
      </w:r>
    </w:p>
    <w:p w14:paraId="42162ADF" w14:textId="77777777" w:rsidR="005F053F" w:rsidRDefault="00000000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7779589" w14:textId="77777777" w:rsidR="005F053F" w:rsidRDefault="00000000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paper_id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1B09184" w14:textId="77777777" w:rsidR="005F053F" w:rsidRDefault="00000000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(score) score_1d,  </w:t>
      </w:r>
    </w:p>
    <w:p w14:paraId="1DCB729C" w14:textId="77777777" w:rsidR="005F053F" w:rsidRDefault="00000000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duration_sec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duration_sec_1d  </w:t>
      </w:r>
    </w:p>
    <w:p w14:paraId="20F895AD" w14:textId="77777777" w:rsidR="005F053F" w:rsidRDefault="00000000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dwd_exam_paper_exam_inc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B92E0DD" w14:textId="77777777" w:rsidR="005F053F" w:rsidRDefault="00000000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CC98861" w14:textId="77777777" w:rsidR="005F053F" w:rsidRDefault="00000000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id,paper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A81C215" w14:textId="77777777" w:rsidR="005F053F" w:rsidRDefault="00000000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)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epe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EFF9F76" w14:textId="77777777" w:rsidR="005F053F" w:rsidRDefault="00000000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F9520B2" w14:textId="77777777" w:rsidR="005F053F" w:rsidRDefault="00000000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(  </w:t>
      </w:r>
    </w:p>
    <w:p w14:paraId="17143AA9" w14:textId="77777777" w:rsidR="005F053F" w:rsidRDefault="00000000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E1B31BE" w14:textId="77777777" w:rsidR="005F053F" w:rsidRDefault="00000000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id,  </w:t>
      </w:r>
    </w:p>
    <w:p w14:paraId="745049BF" w14:textId="77777777" w:rsidR="005F053F" w:rsidRDefault="00000000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paper_title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72A0AD0" w14:textId="77777777" w:rsidR="005F053F" w:rsidRDefault="00000000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2EDB317" w14:textId="77777777" w:rsidR="005F053F" w:rsidRDefault="00000000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dim_paper_full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3FC57EA" w14:textId="77777777" w:rsidR="005F053F" w:rsidRDefault="00000000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2C58EB0" w14:textId="77777777" w:rsidR="005F053F" w:rsidRDefault="00000000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)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tp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FFFD83E" w14:textId="77777777" w:rsidR="005F053F" w:rsidRDefault="00000000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epe.paper_id=tp.id  </w:t>
      </w:r>
    </w:p>
    <w:p w14:paraId="2517A85A" w14:textId="77777777" w:rsidR="005F053F" w:rsidRDefault="00000000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7A258C5" w14:textId="77777777" w:rsidR="005F053F" w:rsidRDefault="00000000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(  </w:t>
      </w:r>
    </w:p>
    <w:p w14:paraId="4A342966" w14:textId="77777777" w:rsidR="005F053F" w:rsidRDefault="00000000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E2511DC" w14:textId="77777777" w:rsidR="005F053F" w:rsidRDefault="00000000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id,  </w:t>
      </w:r>
    </w:p>
    <w:p w14:paraId="7F2AFCA9" w14:textId="77777777" w:rsidR="005F053F" w:rsidRDefault="00000000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F2BD422" w14:textId="77777777" w:rsidR="005F053F" w:rsidRDefault="00000000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dim_course_info_full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F75F631" w14:textId="77777777" w:rsidR="005F053F" w:rsidRDefault="00000000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B728779" w14:textId="77777777" w:rsidR="005F053F" w:rsidRDefault="00000000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)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ci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3C40658" w14:textId="77777777" w:rsidR="005F053F" w:rsidRDefault="00000000">
      <w:pPr>
        <w:widowControl/>
        <w:numPr>
          <w:ilvl w:val="0"/>
          <w:numId w:val="9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tp.course_id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=ci.id;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234528E" w14:textId="77777777" w:rsidR="005F053F" w:rsidRDefault="00000000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lastRenderedPageBreak/>
        <w:t>2.4.1.4</w:t>
      </w:r>
      <w:r>
        <w:rPr>
          <w:rFonts w:hint="eastAsia"/>
          <w:b w:val="0"/>
          <w:bCs/>
        </w:rPr>
        <w:t>交易</w:t>
      </w:r>
      <w:proofErr w:type="gramStart"/>
      <w:r>
        <w:rPr>
          <w:rFonts w:hint="eastAsia"/>
          <w:b w:val="0"/>
          <w:bCs/>
        </w:rPr>
        <w:t>域用户</w:t>
      </w:r>
      <w:proofErr w:type="gramEnd"/>
      <w:r>
        <w:rPr>
          <w:rFonts w:hint="eastAsia"/>
          <w:b w:val="0"/>
          <w:bCs/>
        </w:rPr>
        <w:t>粒度支付最近</w:t>
      </w:r>
      <w:r>
        <w:rPr>
          <w:rFonts w:hint="eastAsia"/>
          <w:b w:val="0"/>
          <w:bCs/>
        </w:rPr>
        <w:t>1</w:t>
      </w:r>
      <w:r>
        <w:rPr>
          <w:rFonts w:hint="eastAsia"/>
          <w:b w:val="0"/>
          <w:bCs/>
        </w:rPr>
        <w:t>日汇总表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6"/>
        <w:gridCol w:w="1537"/>
        <w:gridCol w:w="1537"/>
        <w:gridCol w:w="2914"/>
        <w:gridCol w:w="1537"/>
      </w:tblGrid>
      <w:tr w:rsidR="005F053F" w14:paraId="5D6079F8" w14:textId="77777777">
        <w:tc>
          <w:tcPr>
            <w:tcW w:w="1857" w:type="dxa"/>
            <w:shd w:val="clear" w:color="auto" w:fill="8EAADB" w:themeFill="accent1" w:themeFillTint="99"/>
          </w:tcPr>
          <w:p w14:paraId="5C5003B3" w14:textId="77777777" w:rsidR="005F053F" w:rsidRDefault="00000000">
            <w:pPr>
              <w:jc w:val="center"/>
            </w:pPr>
            <w:r>
              <w:rPr>
                <w:rFonts w:hint="eastAsia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04AADC72" w14:textId="77777777" w:rsidR="005F053F" w:rsidRDefault="00000000">
            <w:pPr>
              <w:jc w:val="center"/>
            </w:pPr>
            <w:r>
              <w:rPr>
                <w:rFonts w:hint="eastAsia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29D7C2E7" w14:textId="77777777" w:rsidR="005F053F" w:rsidRDefault="00000000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555CE851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68494171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163364E9" w14:textId="77777777">
        <w:tc>
          <w:tcPr>
            <w:tcW w:w="1857" w:type="dxa"/>
          </w:tcPr>
          <w:p w14:paraId="59340AD7" w14:textId="77777777" w:rsidR="005F053F" w:rsidRDefault="00000000">
            <w:pPr>
              <w:jc w:val="center"/>
            </w:pPr>
            <w:r>
              <w:rPr>
                <w:rFonts w:hint="eastAsia"/>
              </w:rPr>
              <w:t>1天</w:t>
            </w:r>
          </w:p>
        </w:tc>
        <w:tc>
          <w:tcPr>
            <w:tcW w:w="1857" w:type="dxa"/>
          </w:tcPr>
          <w:p w14:paraId="3C90BB96" w14:textId="77777777" w:rsidR="005F053F" w:rsidRDefault="00000000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1857" w:type="dxa"/>
          </w:tcPr>
          <w:p w14:paraId="17794F66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汇总最近一日的用户粒度的支付信息</w:t>
            </w:r>
          </w:p>
        </w:tc>
        <w:tc>
          <w:tcPr>
            <w:tcW w:w="1858" w:type="dxa"/>
          </w:tcPr>
          <w:p w14:paraId="23E7B0BB" w14:textId="77777777" w:rsidR="005F053F" w:rsidRDefault="00000000">
            <w:pPr>
              <w:jc w:val="center"/>
            </w:pPr>
            <w:r>
              <w:rPr>
                <w:rFonts w:hint="eastAsia"/>
              </w:rPr>
              <w:t>dws_trade_user_payment_1d</w:t>
            </w:r>
          </w:p>
        </w:tc>
        <w:tc>
          <w:tcPr>
            <w:tcW w:w="1858" w:type="dxa"/>
          </w:tcPr>
          <w:p w14:paraId="0A73C403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交易</w:t>
            </w:r>
            <w:proofErr w:type="gramStart"/>
            <w:r>
              <w:rPr>
                <w:rFonts w:hint="eastAsia"/>
                <w:bCs/>
              </w:rPr>
              <w:t>域用户</w:t>
            </w:r>
            <w:proofErr w:type="gramEnd"/>
            <w:r>
              <w:rPr>
                <w:rFonts w:hint="eastAsia"/>
                <w:bCs/>
              </w:rPr>
              <w:t>粒度支付最近1日汇总表</w:t>
            </w:r>
          </w:p>
        </w:tc>
      </w:tr>
    </w:tbl>
    <w:p w14:paraId="4CB2EC80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0727CAA3" w14:textId="77777777" w:rsidR="005F053F" w:rsidRDefault="00000000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dws_trade_user_payment_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1d;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C95846B" w14:textId="77777777" w:rsidR="005F053F" w:rsidRDefault="00000000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dws_trade_user_payment_1d  </w:t>
      </w:r>
    </w:p>
    <w:p w14:paraId="2F05AF00" w14:textId="77777777" w:rsidR="005F053F" w:rsidRDefault="00000000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08175A56" w14:textId="77777777" w:rsidR="005F053F" w:rsidRDefault="00000000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2F145BA" w14:textId="77777777" w:rsidR="005F053F" w:rsidRDefault="00000000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`payment_count_1d`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'最近1日支付次数'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D0C91AF" w14:textId="77777777" w:rsidR="005F053F" w:rsidRDefault="00000000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`payment_amount_1d`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'最近1日支付金额'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63DF1B7" w14:textId="77777777" w:rsidR="005F053F" w:rsidRDefault="00000000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'交易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域用户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粒度支付最近1日汇总事实表'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16EF615" w14:textId="77777777" w:rsidR="005F053F" w:rsidRDefault="00000000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48E38674" w14:textId="77777777" w:rsidR="005F053F" w:rsidRDefault="00000000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ORC  </w:t>
      </w:r>
    </w:p>
    <w:p w14:paraId="5BA9EFAC" w14:textId="77777777" w:rsidR="005F053F" w:rsidRDefault="00000000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dws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/dws_trade_user_payment_1d'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15C8A07" w14:textId="77777777" w:rsidR="005F053F" w:rsidRDefault="00000000">
      <w:pPr>
        <w:widowControl/>
        <w:numPr>
          <w:ilvl w:val="0"/>
          <w:numId w:val="10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orc.compress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</w:t>
      </w:r>
    </w:p>
    <w:p w14:paraId="762801A3" w14:textId="77777777" w:rsidR="005F053F" w:rsidRDefault="00000000">
      <w:r>
        <w:rPr>
          <w:rFonts w:hint="eastAsia"/>
        </w:rPr>
        <w:t>装载语句</w:t>
      </w:r>
    </w:p>
    <w:p w14:paraId="77D3B4E9" w14:textId="77777777" w:rsidR="005F053F" w:rsidRDefault="00000000">
      <w:pPr>
        <w:widowControl/>
        <w:numPr>
          <w:ilvl w:val="0"/>
          <w:numId w:val="10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dws_trade_user_payment_1d partition(dt)  </w:t>
      </w:r>
    </w:p>
    <w:p w14:paraId="0FD041AA" w14:textId="77777777" w:rsidR="005F053F" w:rsidRDefault="00000000">
      <w:pPr>
        <w:widowControl/>
        <w:numPr>
          <w:ilvl w:val="0"/>
          <w:numId w:val="10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373C357" w14:textId="77777777" w:rsidR="005F053F" w:rsidRDefault="00000000">
      <w:pPr>
        <w:widowControl/>
        <w:numPr>
          <w:ilvl w:val="0"/>
          <w:numId w:val="10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B19BD5E" w14:textId="77777777" w:rsidR="005F053F" w:rsidRDefault="00000000">
      <w:pPr>
        <w:widowControl/>
        <w:numPr>
          <w:ilvl w:val="0"/>
          <w:numId w:val="10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order_id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)),  </w:t>
      </w:r>
    </w:p>
    <w:p w14:paraId="3582940B" w14:textId="77777777" w:rsidR="005F053F" w:rsidRDefault="00000000">
      <w:pPr>
        <w:widowControl/>
        <w:numPr>
          <w:ilvl w:val="0"/>
          <w:numId w:val="10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payment_amount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),  </w:t>
      </w:r>
    </w:p>
    <w:p w14:paraId="6D763C1D" w14:textId="77777777" w:rsidR="005F053F" w:rsidRDefault="00000000">
      <w:pPr>
        <w:widowControl/>
        <w:numPr>
          <w:ilvl w:val="0"/>
          <w:numId w:val="10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dt  </w:t>
      </w:r>
    </w:p>
    <w:p w14:paraId="6BED27BB" w14:textId="77777777" w:rsidR="005F053F" w:rsidRDefault="00000000">
      <w:pPr>
        <w:widowControl/>
        <w:numPr>
          <w:ilvl w:val="0"/>
          <w:numId w:val="10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dwd_trade_pay_detail_suc_inc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41A333D" w14:textId="77777777" w:rsidR="005F053F" w:rsidRDefault="00000000">
      <w:pPr>
        <w:widowControl/>
        <w:numPr>
          <w:ilvl w:val="0"/>
          <w:numId w:val="10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id,dt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7C2C59D6" w14:textId="77777777" w:rsidR="005F053F" w:rsidRDefault="00000000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2.4.1.5</w:t>
      </w:r>
      <w:r>
        <w:rPr>
          <w:rFonts w:hint="eastAsia"/>
          <w:b w:val="0"/>
          <w:bCs/>
        </w:rPr>
        <w:t>交易</w:t>
      </w:r>
      <w:proofErr w:type="gramStart"/>
      <w:r>
        <w:rPr>
          <w:rFonts w:hint="eastAsia"/>
          <w:b w:val="0"/>
          <w:bCs/>
        </w:rPr>
        <w:t>域用户粒度加购最近</w:t>
      </w:r>
      <w:proofErr w:type="gramEnd"/>
      <w:r>
        <w:rPr>
          <w:rFonts w:hint="eastAsia"/>
          <w:b w:val="0"/>
          <w:bCs/>
        </w:rPr>
        <w:t>1</w:t>
      </w:r>
      <w:r>
        <w:rPr>
          <w:rFonts w:hint="eastAsia"/>
          <w:b w:val="0"/>
          <w:bCs/>
        </w:rPr>
        <w:t>日汇总表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1"/>
        <w:gridCol w:w="1542"/>
        <w:gridCol w:w="1542"/>
        <w:gridCol w:w="2894"/>
        <w:gridCol w:w="1542"/>
      </w:tblGrid>
      <w:tr w:rsidR="005F053F" w14:paraId="2FCD5B05" w14:textId="77777777">
        <w:tc>
          <w:tcPr>
            <w:tcW w:w="1857" w:type="dxa"/>
            <w:shd w:val="clear" w:color="auto" w:fill="8EAADB" w:themeFill="accent1" w:themeFillTint="99"/>
          </w:tcPr>
          <w:p w14:paraId="4C7F6D2A" w14:textId="77777777" w:rsidR="005F053F" w:rsidRDefault="00000000">
            <w:pPr>
              <w:jc w:val="center"/>
            </w:pPr>
            <w:r>
              <w:rPr>
                <w:rFonts w:hint="eastAsia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4F8BB900" w14:textId="77777777" w:rsidR="005F053F" w:rsidRDefault="00000000">
            <w:pPr>
              <w:jc w:val="center"/>
            </w:pPr>
            <w:r>
              <w:rPr>
                <w:rFonts w:hint="eastAsia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3E451F8C" w14:textId="77777777" w:rsidR="005F053F" w:rsidRDefault="00000000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7CD822EF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0AC12C4E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682D13C4" w14:textId="77777777">
        <w:tc>
          <w:tcPr>
            <w:tcW w:w="1857" w:type="dxa"/>
          </w:tcPr>
          <w:p w14:paraId="74298882" w14:textId="77777777" w:rsidR="005F053F" w:rsidRDefault="00000000">
            <w:pPr>
              <w:jc w:val="center"/>
            </w:pPr>
            <w:r>
              <w:rPr>
                <w:rFonts w:hint="eastAsia"/>
              </w:rPr>
              <w:t>1天</w:t>
            </w:r>
          </w:p>
        </w:tc>
        <w:tc>
          <w:tcPr>
            <w:tcW w:w="1857" w:type="dxa"/>
          </w:tcPr>
          <w:p w14:paraId="7866DE2E" w14:textId="77777777" w:rsidR="005F053F" w:rsidRDefault="00000000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1857" w:type="dxa"/>
          </w:tcPr>
          <w:p w14:paraId="1D668DC3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汇总最近一日的用户粒度的订单</w:t>
            </w:r>
            <w:proofErr w:type="gramStart"/>
            <w:r>
              <w:rPr>
                <w:rFonts w:hint="eastAsia"/>
                <w:bCs/>
              </w:rPr>
              <w:t>加购信息</w:t>
            </w:r>
            <w:proofErr w:type="gramEnd"/>
          </w:p>
        </w:tc>
        <w:tc>
          <w:tcPr>
            <w:tcW w:w="1858" w:type="dxa"/>
          </w:tcPr>
          <w:p w14:paraId="02593FD8" w14:textId="77777777" w:rsidR="005F053F" w:rsidRDefault="00000000">
            <w:pPr>
              <w:jc w:val="center"/>
            </w:pPr>
            <w:r>
              <w:rPr>
                <w:rFonts w:hint="eastAsia"/>
              </w:rPr>
              <w:t>dws_trade_user_cart_add_1d</w:t>
            </w:r>
          </w:p>
        </w:tc>
        <w:tc>
          <w:tcPr>
            <w:tcW w:w="1858" w:type="dxa"/>
          </w:tcPr>
          <w:p w14:paraId="34F2F851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交易</w:t>
            </w:r>
            <w:proofErr w:type="gramStart"/>
            <w:r>
              <w:rPr>
                <w:rFonts w:hint="eastAsia"/>
                <w:bCs/>
              </w:rPr>
              <w:t>域用户粒度加购最近</w:t>
            </w:r>
            <w:proofErr w:type="gramEnd"/>
            <w:r>
              <w:rPr>
                <w:rFonts w:hint="eastAsia"/>
                <w:bCs/>
              </w:rPr>
              <w:t>1日汇总表</w:t>
            </w:r>
          </w:p>
        </w:tc>
      </w:tr>
    </w:tbl>
    <w:p w14:paraId="245C3CF7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019BA5C1" w14:textId="77777777" w:rsidR="005F053F" w:rsidRDefault="00000000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dws_trade_user_cart_add_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1d;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B327E4E" w14:textId="77777777" w:rsidR="005F053F" w:rsidRDefault="00000000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dws_trade_user_cart_add_1d  </w:t>
      </w:r>
    </w:p>
    <w:p w14:paraId="6B246215" w14:textId="77777777" w:rsidR="005F053F" w:rsidRDefault="00000000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(  </w:t>
      </w:r>
    </w:p>
    <w:p w14:paraId="6DD3AC92" w14:textId="77777777" w:rsidR="005F053F" w:rsidRDefault="00000000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C90616F" w14:textId="77777777" w:rsidR="005F053F" w:rsidRDefault="00000000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`cart_add_count_1d`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1日加购次数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9F6DE06" w14:textId="77777777" w:rsidR="005F053F" w:rsidRDefault="00000000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'交易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域用户粒度加购最近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1日汇总事实表'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EB09261" w14:textId="77777777" w:rsidR="005F053F" w:rsidRDefault="00000000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26EC5301" w14:textId="77777777" w:rsidR="005F053F" w:rsidRDefault="00000000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ORC  </w:t>
      </w:r>
    </w:p>
    <w:p w14:paraId="533916F1" w14:textId="77777777" w:rsidR="005F053F" w:rsidRDefault="00000000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dws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/dws_trade_user_cart_add_1d'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03203A0" w14:textId="77777777" w:rsidR="005F053F" w:rsidRDefault="00000000">
      <w:pPr>
        <w:widowControl/>
        <w:numPr>
          <w:ilvl w:val="0"/>
          <w:numId w:val="10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orc.compress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);  </w:t>
      </w:r>
    </w:p>
    <w:p w14:paraId="29C1F66E" w14:textId="77777777" w:rsidR="005F053F" w:rsidRDefault="00000000">
      <w:r>
        <w:rPr>
          <w:rFonts w:hint="eastAsia"/>
        </w:rPr>
        <w:t>装载语句</w:t>
      </w:r>
    </w:p>
    <w:p w14:paraId="1117A39E" w14:textId="77777777" w:rsidR="005F053F" w:rsidRDefault="00000000">
      <w:pPr>
        <w:widowControl/>
        <w:numPr>
          <w:ilvl w:val="0"/>
          <w:numId w:val="10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dws_trade_user_cart_add_1d partition(dt)  </w:t>
      </w:r>
    </w:p>
    <w:p w14:paraId="52ECAD14" w14:textId="77777777" w:rsidR="005F053F" w:rsidRDefault="00000000">
      <w:pPr>
        <w:widowControl/>
        <w:numPr>
          <w:ilvl w:val="0"/>
          <w:numId w:val="10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CB8B972" w14:textId="77777777" w:rsidR="005F053F" w:rsidRDefault="00000000">
      <w:pPr>
        <w:widowControl/>
        <w:numPr>
          <w:ilvl w:val="0"/>
          <w:numId w:val="10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5AF3ACF" w14:textId="77777777" w:rsidR="005F053F" w:rsidRDefault="00000000">
      <w:pPr>
        <w:widowControl/>
        <w:numPr>
          <w:ilvl w:val="0"/>
          <w:numId w:val="10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gramStart"/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*),  </w:t>
      </w:r>
    </w:p>
    <w:p w14:paraId="1E6FDC5C" w14:textId="77777777" w:rsidR="005F053F" w:rsidRDefault="00000000">
      <w:pPr>
        <w:widowControl/>
        <w:numPr>
          <w:ilvl w:val="0"/>
          <w:numId w:val="10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dt  </w:t>
      </w:r>
    </w:p>
    <w:p w14:paraId="44658200" w14:textId="77777777" w:rsidR="005F053F" w:rsidRDefault="00000000">
      <w:pPr>
        <w:widowControl/>
        <w:numPr>
          <w:ilvl w:val="0"/>
          <w:numId w:val="10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dwd_trade_cart_add_inc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53905E8" w14:textId="77777777" w:rsidR="005F053F" w:rsidRDefault="00000000">
      <w:pPr>
        <w:widowControl/>
        <w:numPr>
          <w:ilvl w:val="0"/>
          <w:numId w:val="10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id,dt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14:paraId="77A448D4" w14:textId="77777777" w:rsidR="005F053F" w:rsidRDefault="00000000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2.4.1.6</w:t>
      </w:r>
      <w:r>
        <w:rPr>
          <w:rFonts w:hint="eastAsia"/>
          <w:b w:val="0"/>
          <w:bCs/>
        </w:rPr>
        <w:t>播放</w:t>
      </w:r>
      <w:proofErr w:type="gramStart"/>
      <w:r>
        <w:rPr>
          <w:rFonts w:hint="eastAsia"/>
          <w:b w:val="0"/>
          <w:bCs/>
        </w:rPr>
        <w:t>域用户</w:t>
      </w:r>
      <w:proofErr w:type="gramEnd"/>
      <w:r>
        <w:rPr>
          <w:rFonts w:hint="eastAsia"/>
          <w:b w:val="0"/>
          <w:bCs/>
        </w:rPr>
        <w:t>视频粒度观看一日汇总表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40"/>
        <w:gridCol w:w="1641"/>
        <w:gridCol w:w="1641"/>
        <w:gridCol w:w="2497"/>
        <w:gridCol w:w="1642"/>
      </w:tblGrid>
      <w:tr w:rsidR="005F053F" w14:paraId="3FC7AAEB" w14:textId="77777777">
        <w:tc>
          <w:tcPr>
            <w:tcW w:w="1857" w:type="dxa"/>
            <w:shd w:val="clear" w:color="auto" w:fill="8EAADB" w:themeFill="accent1" w:themeFillTint="99"/>
          </w:tcPr>
          <w:p w14:paraId="748AEC04" w14:textId="77777777" w:rsidR="005F053F" w:rsidRDefault="00000000">
            <w:pPr>
              <w:jc w:val="center"/>
            </w:pPr>
            <w:r>
              <w:rPr>
                <w:rFonts w:hint="eastAsia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108D512A" w14:textId="77777777" w:rsidR="005F053F" w:rsidRDefault="00000000">
            <w:pPr>
              <w:jc w:val="center"/>
            </w:pPr>
            <w:r>
              <w:rPr>
                <w:rFonts w:hint="eastAsia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186F678A" w14:textId="77777777" w:rsidR="005F053F" w:rsidRDefault="00000000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04E3E437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35B6C59B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24C61E9D" w14:textId="77777777">
        <w:tc>
          <w:tcPr>
            <w:tcW w:w="1857" w:type="dxa"/>
          </w:tcPr>
          <w:p w14:paraId="69F4CA84" w14:textId="77777777" w:rsidR="005F053F" w:rsidRDefault="00000000">
            <w:pPr>
              <w:jc w:val="center"/>
            </w:pPr>
            <w:r>
              <w:rPr>
                <w:rFonts w:hint="eastAsia"/>
              </w:rPr>
              <w:t>1天</w:t>
            </w:r>
          </w:p>
        </w:tc>
        <w:tc>
          <w:tcPr>
            <w:tcW w:w="1857" w:type="dxa"/>
          </w:tcPr>
          <w:p w14:paraId="6F0A1F4A" w14:textId="77777777" w:rsidR="005F053F" w:rsidRDefault="00000000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1857" w:type="dxa"/>
          </w:tcPr>
          <w:p w14:paraId="725F44F4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汇总最近一日的用户观看视频的信息</w:t>
            </w:r>
          </w:p>
        </w:tc>
        <w:tc>
          <w:tcPr>
            <w:tcW w:w="1858" w:type="dxa"/>
          </w:tcPr>
          <w:p w14:paraId="4BE53435" w14:textId="77777777" w:rsidR="005F053F" w:rsidRDefault="00000000">
            <w:pPr>
              <w:jc w:val="center"/>
            </w:pPr>
            <w:r>
              <w:rPr>
                <w:rFonts w:hint="eastAsia"/>
              </w:rPr>
              <w:t>dws_user_video_play_1d</w:t>
            </w:r>
          </w:p>
        </w:tc>
        <w:tc>
          <w:tcPr>
            <w:tcW w:w="1858" w:type="dxa"/>
          </w:tcPr>
          <w:p w14:paraId="3310C0ED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播放</w:t>
            </w:r>
            <w:proofErr w:type="gramStart"/>
            <w:r>
              <w:rPr>
                <w:rFonts w:hint="eastAsia"/>
                <w:bCs/>
              </w:rPr>
              <w:t>域用户</w:t>
            </w:r>
            <w:proofErr w:type="gramEnd"/>
            <w:r>
              <w:rPr>
                <w:rFonts w:hint="eastAsia"/>
                <w:bCs/>
              </w:rPr>
              <w:t>视频粒度观看一日汇总表</w:t>
            </w:r>
          </w:p>
        </w:tc>
      </w:tr>
    </w:tbl>
    <w:p w14:paraId="5F9130B2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6005F753" w14:textId="77777777" w:rsidR="005F053F" w:rsidRDefault="00000000">
      <w:pPr>
        <w:widowControl/>
        <w:numPr>
          <w:ilvl w:val="0"/>
          <w:numId w:val="10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dws_user_video_play_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1d;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FEE231C" w14:textId="77777777" w:rsidR="005F053F" w:rsidRDefault="00000000">
      <w:pPr>
        <w:widowControl/>
        <w:numPr>
          <w:ilvl w:val="0"/>
          <w:numId w:val="10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dws_user_video_play_1d  </w:t>
      </w:r>
    </w:p>
    <w:p w14:paraId="4DC5E1F5" w14:textId="77777777" w:rsidR="005F053F" w:rsidRDefault="00000000">
      <w:pPr>
        <w:widowControl/>
        <w:numPr>
          <w:ilvl w:val="0"/>
          <w:numId w:val="10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3B7A465A" w14:textId="77777777" w:rsidR="005F053F" w:rsidRDefault="00000000">
      <w:pPr>
        <w:widowControl/>
        <w:numPr>
          <w:ilvl w:val="0"/>
          <w:numId w:val="10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CE9B612" w14:textId="77777777" w:rsidR="005F053F" w:rsidRDefault="00000000">
      <w:pPr>
        <w:widowControl/>
        <w:numPr>
          <w:ilvl w:val="0"/>
          <w:numId w:val="10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CFAC668" w14:textId="77777777" w:rsidR="005F053F" w:rsidRDefault="00000000">
      <w:pPr>
        <w:widowControl/>
        <w:numPr>
          <w:ilvl w:val="0"/>
          <w:numId w:val="10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B9A2C8C" w14:textId="77777777" w:rsidR="005F053F" w:rsidRDefault="00000000">
      <w:pPr>
        <w:widowControl/>
        <w:numPr>
          <w:ilvl w:val="0"/>
          <w:numId w:val="10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chapter_id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'章节id'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4ABA325" w14:textId="77777777" w:rsidR="005F053F" w:rsidRDefault="00000000">
      <w:pPr>
        <w:widowControl/>
        <w:numPr>
          <w:ilvl w:val="0"/>
          <w:numId w:val="10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chapter_name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'章节名称'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79E8355" w14:textId="77777777" w:rsidR="005F053F" w:rsidRDefault="00000000">
      <w:pPr>
        <w:widowControl/>
        <w:numPr>
          <w:ilvl w:val="0"/>
          <w:numId w:val="10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video_id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'视频id'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72112E4" w14:textId="77777777" w:rsidR="005F053F" w:rsidRDefault="00000000">
      <w:pPr>
        <w:widowControl/>
        <w:numPr>
          <w:ilvl w:val="0"/>
          <w:numId w:val="10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`during_video_time_1d`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'最近一日视频播放时长'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ADEABD1" w14:textId="77777777" w:rsidR="005F053F" w:rsidRDefault="00000000">
      <w:pPr>
        <w:widowControl/>
        <w:numPr>
          <w:ilvl w:val="0"/>
          <w:numId w:val="10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`view_video_count_1d`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'最近一日视频播放次数'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B72357C" w14:textId="77777777" w:rsidR="005F053F" w:rsidRDefault="00000000">
      <w:pPr>
        <w:widowControl/>
        <w:numPr>
          <w:ilvl w:val="0"/>
          <w:numId w:val="10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`view_video_progress_1d`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'最近一日视频播放进度'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77AB79B" w14:textId="77777777" w:rsidR="005F053F" w:rsidRDefault="00000000">
      <w:pPr>
        <w:widowControl/>
        <w:numPr>
          <w:ilvl w:val="0"/>
          <w:numId w:val="10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)COMMENT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'--播放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域用户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视频粒度观看一日汇总表'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9E27BD1" w14:textId="77777777" w:rsidR="005F053F" w:rsidRDefault="00000000">
      <w:pPr>
        <w:widowControl/>
        <w:numPr>
          <w:ilvl w:val="0"/>
          <w:numId w:val="10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70B4D7D7" w14:textId="77777777" w:rsidR="005F053F" w:rsidRDefault="00000000">
      <w:pPr>
        <w:widowControl/>
        <w:numPr>
          <w:ilvl w:val="0"/>
          <w:numId w:val="10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ORC  </w:t>
      </w:r>
    </w:p>
    <w:p w14:paraId="64C947EB" w14:textId="77777777" w:rsidR="005F053F" w:rsidRDefault="00000000">
      <w:pPr>
        <w:widowControl/>
        <w:numPr>
          <w:ilvl w:val="0"/>
          <w:numId w:val="10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dws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/dws_user_video_play_1d'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8D8E31B" w14:textId="77777777" w:rsidR="005F053F" w:rsidRDefault="00000000">
      <w:pPr>
        <w:widowControl/>
        <w:numPr>
          <w:ilvl w:val="0"/>
          <w:numId w:val="10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orc.compress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</w:t>
      </w:r>
    </w:p>
    <w:p w14:paraId="538D4964" w14:textId="77777777" w:rsidR="005F053F" w:rsidRDefault="00000000">
      <w:r>
        <w:rPr>
          <w:rFonts w:hint="eastAsia"/>
        </w:rPr>
        <w:t>装载语句</w:t>
      </w:r>
    </w:p>
    <w:p w14:paraId="6E455F36" w14:textId="77777777" w:rsidR="005F053F" w:rsidRDefault="00000000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dws_user_video_play_1d partition(dt=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76628B4E" w14:textId="77777777" w:rsidR="005F053F" w:rsidRDefault="00000000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D8736BB" w14:textId="77777777" w:rsidR="005F053F" w:rsidRDefault="00000000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t1.user_id,  </w:t>
      </w:r>
    </w:p>
    <w:p w14:paraId="074B8678" w14:textId="77777777" w:rsidR="005F053F" w:rsidRDefault="00000000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1.course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_id,  </w:t>
      </w:r>
    </w:p>
    <w:p w14:paraId="77725799" w14:textId="77777777" w:rsidR="005F053F" w:rsidRDefault="00000000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t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2.course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_name,  </w:t>
      </w:r>
    </w:p>
    <w:p w14:paraId="789776A6" w14:textId="77777777" w:rsidR="005F053F" w:rsidRDefault="00000000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1.chapter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_id,  </w:t>
      </w:r>
    </w:p>
    <w:p w14:paraId="65AFB810" w14:textId="77777777" w:rsidR="005F053F" w:rsidRDefault="00000000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t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3.chapter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_name,  </w:t>
      </w:r>
    </w:p>
    <w:p w14:paraId="21351E19" w14:textId="77777777" w:rsidR="005F053F" w:rsidRDefault="00000000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1.video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_id,  </w:t>
      </w:r>
    </w:p>
    <w:p w14:paraId="0DD06839" w14:textId="77777777" w:rsidR="005F053F" w:rsidRDefault="00000000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during_video_time_1d,  </w:t>
      </w:r>
    </w:p>
    <w:p w14:paraId="0F3AFC98" w14:textId="77777777" w:rsidR="005F053F" w:rsidRDefault="00000000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view_video_count_1d,  </w:t>
      </w:r>
    </w:p>
    <w:p w14:paraId="64F91B4C" w14:textId="77777777" w:rsidR="005F053F" w:rsidRDefault="00000000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view_video_progress_1d  </w:t>
      </w:r>
    </w:p>
    <w:p w14:paraId="439928C5" w14:textId="77777777" w:rsidR="005F053F" w:rsidRDefault="00000000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5BDF890" w14:textId="77777777" w:rsidR="005F053F" w:rsidRDefault="00000000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(</w:t>
      </w:r>
      <w:proofErr w:type="gramStart"/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3F594D6" w14:textId="77777777" w:rsidR="005F053F" w:rsidRDefault="00000000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F5BBE7E" w14:textId="77777777" w:rsidR="005F053F" w:rsidRDefault="00000000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DA7BF11" w14:textId="77777777" w:rsidR="005F053F" w:rsidRDefault="00000000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chapter_id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759BA1A" w14:textId="77777777" w:rsidR="005F053F" w:rsidRDefault="00000000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video_id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84569DC" w14:textId="77777777" w:rsidR="005F053F" w:rsidRDefault="00000000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play_sec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during_video_time_1d,  </w:t>
      </w:r>
    </w:p>
    <w:p w14:paraId="19FB04C6" w14:textId="77777777" w:rsidR="005F053F" w:rsidRDefault="00000000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proofErr w:type="gramStart"/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*)  view_video_count_1d,  </w:t>
      </w:r>
    </w:p>
    <w:p w14:paraId="4DF2F07A" w14:textId="77777777" w:rsidR="005F053F" w:rsidRDefault="00000000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max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position_sec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view_video_progress_1d  </w:t>
      </w:r>
    </w:p>
    <w:p w14:paraId="7C005C45" w14:textId="77777777" w:rsidR="005F053F" w:rsidRDefault="00000000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4E0CF1C" w14:textId="77777777" w:rsidR="005F053F" w:rsidRDefault="00000000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dwd_play_video_play_inc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F762B62" w14:textId="77777777" w:rsidR="005F053F" w:rsidRDefault="00000000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dt,user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video_id,course_id,chapter_id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t1  </w:t>
      </w:r>
    </w:p>
    <w:p w14:paraId="636B09A5" w14:textId="77777777" w:rsidR="005F053F" w:rsidRDefault="00000000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C5DDDE1" w14:textId="77777777" w:rsidR="005F053F" w:rsidRDefault="00000000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815B988" w14:textId="77777777" w:rsidR="005F053F" w:rsidRDefault="00000000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id,  </w:t>
      </w:r>
    </w:p>
    <w:p w14:paraId="547B8A78" w14:textId="77777777" w:rsidR="005F053F" w:rsidRDefault="00000000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27C054C" w14:textId="77777777" w:rsidR="005F053F" w:rsidRDefault="00000000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AE3F713" w14:textId="77777777" w:rsidR="005F053F" w:rsidRDefault="00000000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dim_course_info_full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68A4BCC" w14:textId="77777777" w:rsidR="005F053F" w:rsidRDefault="00000000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2  </w:t>
      </w:r>
    </w:p>
    <w:p w14:paraId="628ABE47" w14:textId="77777777" w:rsidR="005F053F" w:rsidRDefault="00000000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t1.course_id=t2.id  </w:t>
      </w:r>
    </w:p>
    <w:p w14:paraId="7FB29C94" w14:textId="77777777" w:rsidR="005F053F" w:rsidRDefault="00000000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  </w:t>
      </w:r>
    </w:p>
    <w:p w14:paraId="022DE476" w14:textId="77777777" w:rsidR="005F053F" w:rsidRDefault="00000000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5A23EBC" w14:textId="77777777" w:rsidR="005F053F" w:rsidRDefault="00000000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id,  </w:t>
      </w:r>
    </w:p>
    <w:p w14:paraId="2C4D9129" w14:textId="77777777" w:rsidR="005F053F" w:rsidRDefault="00000000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chapter_name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6C69ABA" w14:textId="77777777" w:rsidR="005F053F" w:rsidRDefault="00000000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C2A9A53" w14:textId="77777777" w:rsidR="005F053F" w:rsidRDefault="00000000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dim_chapter_full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96F4A4E" w14:textId="77777777" w:rsidR="005F053F" w:rsidRDefault="00000000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) t3  </w:t>
      </w:r>
    </w:p>
    <w:p w14:paraId="0D825866" w14:textId="77777777" w:rsidR="005F053F" w:rsidRDefault="00000000">
      <w:pPr>
        <w:widowControl/>
        <w:numPr>
          <w:ilvl w:val="0"/>
          <w:numId w:val="10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t1.chapter_id=t3.id;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C85EE29" w14:textId="77777777" w:rsidR="005F053F" w:rsidRDefault="00000000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2.4.1.7</w:t>
      </w:r>
      <w:r>
        <w:rPr>
          <w:rFonts w:hint="eastAsia"/>
          <w:b w:val="0"/>
          <w:bCs/>
        </w:rPr>
        <w:t>流量域会话粒度页面浏览最近</w:t>
      </w:r>
      <w:r>
        <w:rPr>
          <w:rFonts w:hint="eastAsia"/>
          <w:b w:val="0"/>
          <w:bCs/>
        </w:rPr>
        <w:t>1</w:t>
      </w:r>
      <w:r>
        <w:rPr>
          <w:rFonts w:hint="eastAsia"/>
          <w:b w:val="0"/>
          <w:bCs/>
        </w:rPr>
        <w:t>日汇总表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7"/>
        <w:gridCol w:w="1418"/>
        <w:gridCol w:w="1418"/>
        <w:gridCol w:w="3390"/>
        <w:gridCol w:w="1418"/>
      </w:tblGrid>
      <w:tr w:rsidR="005F053F" w14:paraId="185A9C7A" w14:textId="77777777">
        <w:tc>
          <w:tcPr>
            <w:tcW w:w="1857" w:type="dxa"/>
            <w:shd w:val="clear" w:color="auto" w:fill="8EAADB" w:themeFill="accent1" w:themeFillTint="99"/>
          </w:tcPr>
          <w:p w14:paraId="190E8213" w14:textId="77777777" w:rsidR="005F053F" w:rsidRDefault="00000000">
            <w:pPr>
              <w:jc w:val="center"/>
            </w:pPr>
            <w:r>
              <w:rPr>
                <w:rFonts w:hint="eastAsia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5CA0CAF3" w14:textId="77777777" w:rsidR="005F053F" w:rsidRDefault="00000000">
            <w:pPr>
              <w:jc w:val="center"/>
            </w:pPr>
            <w:r>
              <w:rPr>
                <w:rFonts w:hint="eastAsia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1F96A106" w14:textId="77777777" w:rsidR="005F053F" w:rsidRDefault="00000000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70AC275D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176EFFDE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465884EF" w14:textId="77777777">
        <w:tc>
          <w:tcPr>
            <w:tcW w:w="1857" w:type="dxa"/>
          </w:tcPr>
          <w:p w14:paraId="6731A9F8" w14:textId="77777777" w:rsidR="005F053F" w:rsidRDefault="00000000">
            <w:pPr>
              <w:jc w:val="center"/>
            </w:pPr>
            <w:r>
              <w:rPr>
                <w:rFonts w:hint="eastAsia"/>
              </w:rPr>
              <w:t>1天</w:t>
            </w:r>
          </w:p>
        </w:tc>
        <w:tc>
          <w:tcPr>
            <w:tcW w:w="1857" w:type="dxa"/>
          </w:tcPr>
          <w:p w14:paraId="77526B07" w14:textId="77777777" w:rsidR="005F053F" w:rsidRDefault="00000000">
            <w:pPr>
              <w:jc w:val="center"/>
            </w:pPr>
            <w:r>
              <w:rPr>
                <w:rFonts w:hint="eastAsia"/>
              </w:rPr>
              <w:t>会话</w:t>
            </w:r>
          </w:p>
        </w:tc>
        <w:tc>
          <w:tcPr>
            <w:tcW w:w="1857" w:type="dxa"/>
          </w:tcPr>
          <w:p w14:paraId="2FE0E6E0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汇总最近一日每个会话浏览页面的信息</w:t>
            </w:r>
          </w:p>
        </w:tc>
        <w:tc>
          <w:tcPr>
            <w:tcW w:w="1858" w:type="dxa"/>
          </w:tcPr>
          <w:p w14:paraId="6205F89D" w14:textId="77777777" w:rsidR="005F053F" w:rsidRDefault="00000000">
            <w:pPr>
              <w:jc w:val="center"/>
            </w:pPr>
            <w:r>
              <w:rPr>
                <w:rFonts w:hint="eastAsia"/>
              </w:rPr>
              <w:t>dws_traffic_session_page_view_1d</w:t>
            </w:r>
          </w:p>
        </w:tc>
        <w:tc>
          <w:tcPr>
            <w:tcW w:w="1858" w:type="dxa"/>
          </w:tcPr>
          <w:p w14:paraId="1A1F85B1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流量域会话粒度页面浏览最近1日汇总表</w:t>
            </w:r>
          </w:p>
        </w:tc>
      </w:tr>
    </w:tbl>
    <w:p w14:paraId="4CF0900D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43D32AA6" w14:textId="77777777" w:rsidR="005F053F" w:rsidRDefault="00000000">
      <w:pPr>
        <w:widowControl/>
        <w:numPr>
          <w:ilvl w:val="0"/>
          <w:numId w:val="10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dws_traffic_session_page_view_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1d;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717F9AD" w14:textId="77777777" w:rsidR="005F053F" w:rsidRDefault="00000000">
      <w:pPr>
        <w:widowControl/>
        <w:numPr>
          <w:ilvl w:val="0"/>
          <w:numId w:val="10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dws_traffic_session_page_view_1d  </w:t>
      </w:r>
    </w:p>
    <w:p w14:paraId="0DD20D62" w14:textId="77777777" w:rsidR="005F053F" w:rsidRDefault="00000000">
      <w:pPr>
        <w:widowControl/>
        <w:numPr>
          <w:ilvl w:val="0"/>
          <w:numId w:val="10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4E583088" w14:textId="77777777" w:rsidR="005F053F" w:rsidRDefault="00000000">
      <w:pPr>
        <w:widowControl/>
        <w:numPr>
          <w:ilvl w:val="0"/>
          <w:numId w:val="10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session_id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'会话id'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84AB9A2" w14:textId="77777777" w:rsidR="005F053F" w:rsidRDefault="00000000">
      <w:pPr>
        <w:widowControl/>
        <w:numPr>
          <w:ilvl w:val="0"/>
          <w:numId w:val="10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mid_id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'设备id'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5C048BA" w14:textId="77777777" w:rsidR="005F053F" w:rsidRDefault="00000000">
      <w:pPr>
        <w:widowControl/>
        <w:numPr>
          <w:ilvl w:val="0"/>
          <w:numId w:val="10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`brand`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'手机品牌'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CB2EF58" w14:textId="77777777" w:rsidR="005F053F" w:rsidRDefault="00000000">
      <w:pPr>
        <w:widowControl/>
        <w:numPr>
          <w:ilvl w:val="0"/>
          <w:numId w:val="10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`model`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'手机型号'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794F2C4" w14:textId="77777777" w:rsidR="005F053F" w:rsidRDefault="00000000">
      <w:pPr>
        <w:widowControl/>
        <w:numPr>
          <w:ilvl w:val="0"/>
          <w:numId w:val="10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operate_system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'操作系统'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831FCFA" w14:textId="77777777" w:rsidR="005F053F" w:rsidRDefault="00000000">
      <w:pPr>
        <w:widowControl/>
        <w:numPr>
          <w:ilvl w:val="0"/>
          <w:numId w:val="10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version_code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'app版本号'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0C2F05E" w14:textId="77777777" w:rsidR="005F053F" w:rsidRDefault="00000000">
      <w:pPr>
        <w:widowControl/>
        <w:numPr>
          <w:ilvl w:val="0"/>
          <w:numId w:val="10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`channel`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'渠道'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18C0F34" w14:textId="77777777" w:rsidR="005F053F" w:rsidRDefault="00000000">
      <w:pPr>
        <w:widowControl/>
        <w:numPr>
          <w:ilvl w:val="0"/>
          <w:numId w:val="10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source_type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'来源类型'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5301B8D" w14:textId="77777777" w:rsidR="005F053F" w:rsidRDefault="00000000">
      <w:pPr>
        <w:widowControl/>
        <w:numPr>
          <w:ilvl w:val="0"/>
          <w:numId w:val="10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final_amount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总最终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金额'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19DCC03" w14:textId="77777777" w:rsidR="005F053F" w:rsidRDefault="00000000">
      <w:pPr>
        <w:widowControl/>
        <w:numPr>
          <w:ilvl w:val="0"/>
          <w:numId w:val="10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`during_time_1d`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'最近1日访问时长'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DA8561F" w14:textId="77777777" w:rsidR="005F053F" w:rsidRDefault="00000000">
      <w:pPr>
        <w:widowControl/>
        <w:numPr>
          <w:ilvl w:val="0"/>
          <w:numId w:val="10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`page_count_1d`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'最近1日访问页面数'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DFCC497" w14:textId="77777777" w:rsidR="005F053F" w:rsidRDefault="00000000">
      <w:pPr>
        <w:widowControl/>
        <w:numPr>
          <w:ilvl w:val="0"/>
          <w:numId w:val="10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'流量域会话粒度页面浏览最近1日汇总表'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50ED343" w14:textId="77777777" w:rsidR="005F053F" w:rsidRDefault="00000000">
      <w:pPr>
        <w:widowControl/>
        <w:numPr>
          <w:ilvl w:val="0"/>
          <w:numId w:val="10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74CB754C" w14:textId="77777777" w:rsidR="005F053F" w:rsidRDefault="00000000">
      <w:pPr>
        <w:widowControl/>
        <w:numPr>
          <w:ilvl w:val="0"/>
          <w:numId w:val="10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ORC  </w:t>
      </w:r>
    </w:p>
    <w:p w14:paraId="3C5FDB26" w14:textId="77777777" w:rsidR="005F053F" w:rsidRDefault="00000000">
      <w:pPr>
        <w:widowControl/>
        <w:numPr>
          <w:ilvl w:val="0"/>
          <w:numId w:val="10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'/warehouse/edu/dws/dws_traffic_session_page_view_1d'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4670211" w14:textId="77777777" w:rsidR="005F053F" w:rsidRDefault="00000000">
      <w:pPr>
        <w:widowControl/>
        <w:numPr>
          <w:ilvl w:val="0"/>
          <w:numId w:val="10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orc.compress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</w:t>
      </w:r>
    </w:p>
    <w:p w14:paraId="3EC72808" w14:textId="77777777" w:rsidR="005F053F" w:rsidRDefault="00000000">
      <w:r>
        <w:rPr>
          <w:rFonts w:hint="eastAsia"/>
        </w:rPr>
        <w:t>装载语句</w:t>
      </w:r>
    </w:p>
    <w:p w14:paraId="79579D49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dws_traffic_session_page_view_1d partition(dt=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3139E651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5458161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session_id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6811273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mid_id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0AD7FB2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brand,  </w:t>
      </w:r>
    </w:p>
    <w:p w14:paraId="5B08B929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model,  </w:t>
      </w:r>
    </w:p>
    <w:p w14:paraId="78B45081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operate_system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881534F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version_code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465CDA6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channel,  </w:t>
      </w:r>
    </w:p>
    <w:p w14:paraId="608F2BE0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a.source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_type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F9310A8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(b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1.final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_amount),  </w:t>
      </w:r>
    </w:p>
    <w:p w14:paraId="77F2E687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during_time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),  </w:t>
      </w:r>
    </w:p>
    <w:p w14:paraId="3C82BFA8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*)  </w:t>
      </w:r>
    </w:p>
    <w:p w14:paraId="7EFF582F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4E70035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4CFFB1EB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85954D9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618BF74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mid_id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E75AEF0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brand,  </w:t>
      </w:r>
    </w:p>
    <w:p w14:paraId="63C5194F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model,  </w:t>
      </w:r>
    </w:p>
    <w:p w14:paraId="1B68C9A9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operate_system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E0D29B2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version_code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A054835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channel,  </w:t>
      </w:r>
    </w:p>
    <w:p w14:paraId="37B02273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source_type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B265FBA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during_time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A336D7E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dwd_traffic_page_view_inc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1FC2541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12E2E70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)a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3B87A66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73C4A56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  </w:t>
      </w:r>
    </w:p>
    <w:p w14:paraId="4EFC9052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A3973C7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source_site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source_type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91B78E7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ods_base_source_full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DFA0711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BEDE627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)b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0A32AE1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a.source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_type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b.source_type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EB0C2DE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E30A346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  </w:t>
      </w:r>
    </w:p>
    <w:p w14:paraId="5AF4B275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86F206C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,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A3BBAFB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data.session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,  </w:t>
      </w:r>
    </w:p>
    <w:p w14:paraId="408110D1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data.final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final_amount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26EEF67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ods_order_info_inc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4E31536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6B1ADCD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)b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1  </w:t>
      </w:r>
    </w:p>
    <w:p w14:paraId="196594F9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a.user_id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=b1.user_id  </w:t>
      </w:r>
    </w:p>
    <w:p w14:paraId="6910E5E7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session_id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850B9C4" w14:textId="77777777" w:rsidR="005F053F" w:rsidRDefault="00000000">
      <w:pPr>
        <w:widowControl/>
        <w:numPr>
          <w:ilvl w:val="0"/>
          <w:numId w:val="10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session_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id,mid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_id,brand,model,operate_system,version_code,channel,a.source_type;  </w:t>
      </w:r>
    </w:p>
    <w:p w14:paraId="5BF36ECA" w14:textId="77777777" w:rsidR="005F053F" w:rsidRDefault="00000000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2.4.1.8</w:t>
      </w:r>
      <w:r>
        <w:rPr>
          <w:rFonts w:hint="eastAsia"/>
          <w:b w:val="0"/>
          <w:bCs/>
        </w:rPr>
        <w:t>流量域访客页面粒度页面浏览最近</w:t>
      </w:r>
      <w:r>
        <w:rPr>
          <w:rFonts w:hint="eastAsia"/>
          <w:b w:val="0"/>
          <w:bCs/>
        </w:rPr>
        <w:t>1</w:t>
      </w:r>
      <w:r>
        <w:rPr>
          <w:rFonts w:hint="eastAsia"/>
          <w:b w:val="0"/>
          <w:bCs/>
        </w:rPr>
        <w:t>日汇总事实表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05"/>
        <w:gridCol w:w="1305"/>
        <w:gridCol w:w="1305"/>
        <w:gridCol w:w="3840"/>
        <w:gridCol w:w="1306"/>
      </w:tblGrid>
      <w:tr w:rsidR="005F053F" w14:paraId="2E8838DE" w14:textId="77777777">
        <w:tc>
          <w:tcPr>
            <w:tcW w:w="1857" w:type="dxa"/>
            <w:shd w:val="clear" w:color="auto" w:fill="8EAADB" w:themeFill="accent1" w:themeFillTint="99"/>
          </w:tcPr>
          <w:p w14:paraId="24EE2C60" w14:textId="77777777" w:rsidR="005F053F" w:rsidRDefault="00000000">
            <w:pPr>
              <w:jc w:val="center"/>
            </w:pPr>
            <w:r>
              <w:rPr>
                <w:rFonts w:hint="eastAsia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6029356A" w14:textId="77777777" w:rsidR="005F053F" w:rsidRDefault="00000000">
            <w:pPr>
              <w:jc w:val="center"/>
            </w:pPr>
            <w:r>
              <w:rPr>
                <w:rFonts w:hint="eastAsia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27F31BD8" w14:textId="77777777" w:rsidR="005F053F" w:rsidRDefault="00000000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347FFC5F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2D018641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2F35F6A0" w14:textId="77777777">
        <w:tc>
          <w:tcPr>
            <w:tcW w:w="1857" w:type="dxa"/>
          </w:tcPr>
          <w:p w14:paraId="3AFA5A8A" w14:textId="77777777" w:rsidR="005F053F" w:rsidRDefault="00000000">
            <w:pPr>
              <w:jc w:val="center"/>
            </w:pPr>
            <w:r>
              <w:rPr>
                <w:rFonts w:hint="eastAsia"/>
              </w:rPr>
              <w:t>1天</w:t>
            </w:r>
          </w:p>
        </w:tc>
        <w:tc>
          <w:tcPr>
            <w:tcW w:w="1857" w:type="dxa"/>
          </w:tcPr>
          <w:p w14:paraId="31703B52" w14:textId="77777777" w:rsidR="005F053F" w:rsidRDefault="00000000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1857" w:type="dxa"/>
          </w:tcPr>
          <w:p w14:paraId="39A094CD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汇总最近一日的访客粒度的页面浏览信息</w:t>
            </w:r>
          </w:p>
        </w:tc>
        <w:tc>
          <w:tcPr>
            <w:tcW w:w="1858" w:type="dxa"/>
          </w:tcPr>
          <w:p w14:paraId="60795868" w14:textId="77777777" w:rsidR="005F053F" w:rsidRDefault="00000000">
            <w:pPr>
              <w:jc w:val="center"/>
            </w:pPr>
            <w:r>
              <w:rPr>
                <w:rFonts w:hint="eastAsia"/>
              </w:rPr>
              <w:t>dws_traffic_page_visitor_page_view_1d</w:t>
            </w:r>
          </w:p>
        </w:tc>
        <w:tc>
          <w:tcPr>
            <w:tcW w:w="1858" w:type="dxa"/>
          </w:tcPr>
          <w:p w14:paraId="2A41891D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流量域访客页面粒度页面浏览最近1日汇总事实表</w:t>
            </w:r>
          </w:p>
        </w:tc>
      </w:tr>
    </w:tbl>
    <w:p w14:paraId="444330D7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60B58457" w14:textId="77777777" w:rsidR="005F053F" w:rsidRDefault="00000000">
      <w:pPr>
        <w:widowControl/>
        <w:numPr>
          <w:ilvl w:val="0"/>
          <w:numId w:val="10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dws_traffic_page_visitor_page_view_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1d;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EA2EE73" w14:textId="77777777" w:rsidR="005F053F" w:rsidRDefault="00000000">
      <w:pPr>
        <w:widowControl/>
        <w:numPr>
          <w:ilvl w:val="0"/>
          <w:numId w:val="10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dws_traffic_page_visitor_page_view_1d  </w:t>
      </w:r>
    </w:p>
    <w:p w14:paraId="3BA27A62" w14:textId="77777777" w:rsidR="005F053F" w:rsidRDefault="00000000">
      <w:pPr>
        <w:widowControl/>
        <w:numPr>
          <w:ilvl w:val="0"/>
          <w:numId w:val="10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633DDBD0" w14:textId="77777777" w:rsidR="005F053F" w:rsidRDefault="00000000">
      <w:pPr>
        <w:widowControl/>
        <w:numPr>
          <w:ilvl w:val="0"/>
          <w:numId w:val="10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mid_id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'访客id'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726AF13" w14:textId="77777777" w:rsidR="005F053F" w:rsidRDefault="00000000">
      <w:pPr>
        <w:widowControl/>
        <w:numPr>
          <w:ilvl w:val="0"/>
          <w:numId w:val="10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`brand`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'手机品牌'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217570E" w14:textId="77777777" w:rsidR="005F053F" w:rsidRDefault="00000000">
      <w:pPr>
        <w:widowControl/>
        <w:numPr>
          <w:ilvl w:val="0"/>
          <w:numId w:val="10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`model`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'手机型号'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4735DD2" w14:textId="77777777" w:rsidR="005F053F" w:rsidRDefault="00000000">
      <w:pPr>
        <w:widowControl/>
        <w:numPr>
          <w:ilvl w:val="0"/>
          <w:numId w:val="10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operate_system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'操作系统'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8E321CC" w14:textId="77777777" w:rsidR="005F053F" w:rsidRDefault="00000000">
      <w:pPr>
        <w:widowControl/>
        <w:numPr>
          <w:ilvl w:val="0"/>
          <w:numId w:val="10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page_id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'页面id'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C947E27" w14:textId="77777777" w:rsidR="005F053F" w:rsidRDefault="00000000">
      <w:pPr>
        <w:widowControl/>
        <w:numPr>
          <w:ilvl w:val="0"/>
          <w:numId w:val="10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`during_time_1d`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'最近1日浏览时长'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7B87F5A" w14:textId="77777777" w:rsidR="005F053F" w:rsidRDefault="00000000">
      <w:pPr>
        <w:widowControl/>
        <w:numPr>
          <w:ilvl w:val="0"/>
          <w:numId w:val="10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`view_count_1d`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'最近1日访问次数'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BFA69CD" w14:textId="77777777" w:rsidR="005F053F" w:rsidRDefault="00000000">
      <w:pPr>
        <w:widowControl/>
        <w:numPr>
          <w:ilvl w:val="0"/>
          <w:numId w:val="10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'流量域访客页面粒度页面浏览最近1日汇总事实表'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0B9A999" w14:textId="77777777" w:rsidR="005F053F" w:rsidRDefault="00000000">
      <w:pPr>
        <w:widowControl/>
        <w:numPr>
          <w:ilvl w:val="0"/>
          <w:numId w:val="10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1DAC4167" w14:textId="77777777" w:rsidR="005F053F" w:rsidRDefault="00000000">
      <w:pPr>
        <w:widowControl/>
        <w:numPr>
          <w:ilvl w:val="0"/>
          <w:numId w:val="10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ORC  </w:t>
      </w:r>
    </w:p>
    <w:p w14:paraId="7455D8C4" w14:textId="77777777" w:rsidR="005F053F" w:rsidRDefault="00000000">
      <w:pPr>
        <w:widowControl/>
        <w:numPr>
          <w:ilvl w:val="0"/>
          <w:numId w:val="10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'/warehouse/edu/dws/dws_traffic_page_visitor_page_view_1d'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C69DAEE" w14:textId="77777777" w:rsidR="005F053F" w:rsidRDefault="00000000">
      <w:pPr>
        <w:widowControl/>
        <w:numPr>
          <w:ilvl w:val="0"/>
          <w:numId w:val="10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orc.compress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</w:t>
      </w:r>
    </w:p>
    <w:p w14:paraId="24009C87" w14:textId="77777777" w:rsidR="005F053F" w:rsidRDefault="00000000">
      <w:r>
        <w:rPr>
          <w:rFonts w:hint="eastAsia"/>
        </w:rPr>
        <w:t>装载语句</w:t>
      </w:r>
    </w:p>
    <w:p w14:paraId="4681A622" w14:textId="77777777" w:rsidR="005F053F" w:rsidRDefault="00000000">
      <w:pPr>
        <w:widowControl/>
        <w:numPr>
          <w:ilvl w:val="0"/>
          <w:numId w:val="10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dws_traffic_page_visitor_page_view_1d partition(dt=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76CF3DF1" w14:textId="77777777" w:rsidR="005F053F" w:rsidRDefault="00000000">
      <w:pPr>
        <w:widowControl/>
        <w:numPr>
          <w:ilvl w:val="0"/>
          <w:numId w:val="10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7882D5B" w14:textId="77777777" w:rsidR="005F053F" w:rsidRDefault="00000000">
      <w:pPr>
        <w:widowControl/>
        <w:numPr>
          <w:ilvl w:val="0"/>
          <w:numId w:val="10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mid_id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E40B7A1" w14:textId="77777777" w:rsidR="005F053F" w:rsidRDefault="00000000">
      <w:pPr>
        <w:widowControl/>
        <w:numPr>
          <w:ilvl w:val="0"/>
          <w:numId w:val="10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brand,  </w:t>
      </w:r>
    </w:p>
    <w:p w14:paraId="63D15E79" w14:textId="77777777" w:rsidR="005F053F" w:rsidRDefault="00000000">
      <w:pPr>
        <w:widowControl/>
        <w:numPr>
          <w:ilvl w:val="0"/>
          <w:numId w:val="10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model,  </w:t>
      </w:r>
    </w:p>
    <w:p w14:paraId="722230A1" w14:textId="77777777" w:rsidR="005F053F" w:rsidRDefault="00000000">
      <w:pPr>
        <w:widowControl/>
        <w:numPr>
          <w:ilvl w:val="0"/>
          <w:numId w:val="10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operate_system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4B0872D" w14:textId="77777777" w:rsidR="005F053F" w:rsidRDefault="00000000">
      <w:pPr>
        <w:widowControl/>
        <w:numPr>
          <w:ilvl w:val="0"/>
          <w:numId w:val="10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page_id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33E9866" w14:textId="77777777" w:rsidR="005F053F" w:rsidRDefault="00000000">
      <w:pPr>
        <w:widowControl/>
        <w:numPr>
          <w:ilvl w:val="0"/>
          <w:numId w:val="10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during_time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),  </w:t>
      </w:r>
    </w:p>
    <w:p w14:paraId="33694CBC" w14:textId="77777777" w:rsidR="005F053F" w:rsidRDefault="00000000">
      <w:pPr>
        <w:widowControl/>
        <w:numPr>
          <w:ilvl w:val="0"/>
          <w:numId w:val="10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*)  </w:t>
      </w:r>
    </w:p>
    <w:p w14:paraId="69B18D4E" w14:textId="77777777" w:rsidR="005F053F" w:rsidRDefault="00000000">
      <w:pPr>
        <w:widowControl/>
        <w:numPr>
          <w:ilvl w:val="0"/>
          <w:numId w:val="10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dwd_traffic_page_view_inc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B86CE57" w14:textId="77777777" w:rsidR="005F053F" w:rsidRDefault="00000000">
      <w:pPr>
        <w:widowControl/>
        <w:numPr>
          <w:ilvl w:val="0"/>
          <w:numId w:val="10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DA6B3C0" w14:textId="77777777" w:rsidR="005F053F" w:rsidRDefault="00000000">
      <w:pPr>
        <w:widowControl/>
        <w:numPr>
          <w:ilvl w:val="0"/>
          <w:numId w:val="10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mid_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id,brand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,model,operate_system,page_id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5F4AA5EA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2.4.2最近n日汇总表</w:t>
      </w:r>
    </w:p>
    <w:p w14:paraId="4DCBE1B1" w14:textId="77777777" w:rsidR="005F053F" w:rsidRDefault="00000000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2.4.2.1</w:t>
      </w:r>
      <w:r>
        <w:rPr>
          <w:rFonts w:hint="eastAsia"/>
          <w:b w:val="0"/>
          <w:bCs/>
        </w:rPr>
        <w:t>交易</w:t>
      </w:r>
      <w:proofErr w:type="gramStart"/>
      <w:r>
        <w:rPr>
          <w:rFonts w:hint="eastAsia"/>
          <w:b w:val="0"/>
          <w:bCs/>
        </w:rPr>
        <w:t>域用户</w:t>
      </w:r>
      <w:proofErr w:type="gramEnd"/>
      <w:r>
        <w:rPr>
          <w:rFonts w:hint="eastAsia"/>
          <w:b w:val="0"/>
          <w:bCs/>
        </w:rPr>
        <w:t>课程粒度订单最近</w:t>
      </w:r>
      <w:r>
        <w:rPr>
          <w:rFonts w:hint="eastAsia"/>
          <w:b w:val="0"/>
          <w:bCs/>
        </w:rPr>
        <w:t>n</w:t>
      </w:r>
      <w:r>
        <w:rPr>
          <w:rFonts w:hint="eastAsia"/>
          <w:b w:val="0"/>
          <w:bCs/>
        </w:rPr>
        <w:t>日汇总表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34"/>
        <w:gridCol w:w="1435"/>
        <w:gridCol w:w="1435"/>
        <w:gridCol w:w="3321"/>
        <w:gridCol w:w="1436"/>
      </w:tblGrid>
      <w:tr w:rsidR="005F053F" w14:paraId="0B6B6A6D" w14:textId="77777777">
        <w:tc>
          <w:tcPr>
            <w:tcW w:w="1857" w:type="dxa"/>
            <w:shd w:val="clear" w:color="auto" w:fill="8EAADB" w:themeFill="accent1" w:themeFillTint="99"/>
          </w:tcPr>
          <w:p w14:paraId="219E1B6B" w14:textId="77777777" w:rsidR="005F053F" w:rsidRDefault="00000000">
            <w:pPr>
              <w:jc w:val="center"/>
            </w:pPr>
            <w:r>
              <w:rPr>
                <w:rFonts w:hint="eastAsia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498EA2B9" w14:textId="77777777" w:rsidR="005F053F" w:rsidRDefault="00000000">
            <w:pPr>
              <w:jc w:val="center"/>
            </w:pPr>
            <w:r>
              <w:rPr>
                <w:rFonts w:hint="eastAsia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00057EA9" w14:textId="77777777" w:rsidR="005F053F" w:rsidRDefault="00000000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6DD8B8A3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2E303B9B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65E003FC" w14:textId="77777777">
        <w:tc>
          <w:tcPr>
            <w:tcW w:w="1857" w:type="dxa"/>
          </w:tcPr>
          <w:p w14:paraId="32DE8528" w14:textId="77777777" w:rsidR="005F053F" w:rsidRDefault="00000000">
            <w:pPr>
              <w:jc w:val="center"/>
            </w:pPr>
            <w:r>
              <w:rPr>
                <w:rFonts w:hint="eastAsia"/>
              </w:rPr>
              <w:t>n天</w:t>
            </w:r>
          </w:p>
        </w:tc>
        <w:tc>
          <w:tcPr>
            <w:tcW w:w="1857" w:type="dxa"/>
          </w:tcPr>
          <w:p w14:paraId="1DA713CB" w14:textId="77777777" w:rsidR="005F053F" w:rsidRDefault="00000000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1857" w:type="dxa"/>
          </w:tcPr>
          <w:p w14:paraId="2DAF186E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汇总最近n日的用户购买课程的订单信息</w:t>
            </w:r>
          </w:p>
        </w:tc>
        <w:tc>
          <w:tcPr>
            <w:tcW w:w="1858" w:type="dxa"/>
          </w:tcPr>
          <w:p w14:paraId="31490AF4" w14:textId="77777777" w:rsidR="005F053F" w:rsidRDefault="00000000">
            <w:pPr>
              <w:jc w:val="center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dws_trade_user_course_order_nd</w:t>
            </w:r>
            <w:proofErr w:type="spellEnd"/>
          </w:p>
        </w:tc>
        <w:tc>
          <w:tcPr>
            <w:tcW w:w="1858" w:type="dxa"/>
          </w:tcPr>
          <w:p w14:paraId="5A36080F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交易</w:t>
            </w:r>
            <w:proofErr w:type="gramStart"/>
            <w:r>
              <w:rPr>
                <w:rFonts w:hint="eastAsia"/>
                <w:bCs/>
              </w:rPr>
              <w:t>域用户</w:t>
            </w:r>
            <w:proofErr w:type="gramEnd"/>
            <w:r>
              <w:rPr>
                <w:rFonts w:hint="eastAsia"/>
                <w:bCs/>
              </w:rPr>
              <w:t>课程粒度订单最近n日汇总表</w:t>
            </w:r>
          </w:p>
        </w:tc>
      </w:tr>
    </w:tbl>
    <w:p w14:paraId="5E05C0E6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1DC6160B" w14:textId="77777777" w:rsidR="005F053F" w:rsidRDefault="00000000">
      <w:pPr>
        <w:widowControl/>
        <w:numPr>
          <w:ilvl w:val="0"/>
          <w:numId w:val="11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dws_trade_user_course_order_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nd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3485958" w14:textId="77777777" w:rsidR="005F053F" w:rsidRDefault="00000000">
      <w:pPr>
        <w:widowControl/>
        <w:numPr>
          <w:ilvl w:val="0"/>
          <w:numId w:val="11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dws_trade_user_course_order_nd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9986B66" w14:textId="77777777" w:rsidR="005F053F" w:rsidRDefault="00000000">
      <w:pPr>
        <w:widowControl/>
        <w:numPr>
          <w:ilvl w:val="0"/>
          <w:numId w:val="11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075CE726" w14:textId="77777777" w:rsidR="005F053F" w:rsidRDefault="00000000">
      <w:pPr>
        <w:widowControl/>
        <w:numPr>
          <w:ilvl w:val="0"/>
          <w:numId w:val="11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21C4E09" w14:textId="77777777" w:rsidR="005F053F" w:rsidRDefault="00000000">
      <w:pPr>
        <w:widowControl/>
        <w:numPr>
          <w:ilvl w:val="0"/>
          <w:numId w:val="11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2EA6FB5" w14:textId="77777777" w:rsidR="005F053F" w:rsidRDefault="00000000">
      <w:pPr>
        <w:widowControl/>
        <w:numPr>
          <w:ilvl w:val="0"/>
          <w:numId w:val="11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6CC54AF" w14:textId="77777777" w:rsidR="005F053F" w:rsidRDefault="00000000">
      <w:pPr>
        <w:widowControl/>
        <w:numPr>
          <w:ilvl w:val="0"/>
          <w:numId w:val="11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`order_count_7d`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'最近7日下单数'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7D9A6EC" w14:textId="77777777" w:rsidR="005F053F" w:rsidRDefault="00000000">
      <w:pPr>
        <w:widowControl/>
        <w:numPr>
          <w:ilvl w:val="0"/>
          <w:numId w:val="11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`order_user_num_7d`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'最近7日下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单人数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3E59468" w14:textId="77777777" w:rsidR="005F053F" w:rsidRDefault="00000000">
      <w:pPr>
        <w:widowControl/>
        <w:numPr>
          <w:ilvl w:val="0"/>
          <w:numId w:val="11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`order_total_amount_7d`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'最近7日下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单最终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金额'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97B508B" w14:textId="77777777" w:rsidR="005F053F" w:rsidRDefault="00000000">
      <w:pPr>
        <w:widowControl/>
        <w:numPr>
          <w:ilvl w:val="0"/>
          <w:numId w:val="11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`order_count_30d`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'最近30日下单数'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ACDBA97" w14:textId="77777777" w:rsidR="005F053F" w:rsidRDefault="00000000">
      <w:pPr>
        <w:widowControl/>
        <w:numPr>
          <w:ilvl w:val="0"/>
          <w:numId w:val="11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`order_user_num_30d`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'最近30日下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单人数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17C0161" w14:textId="77777777" w:rsidR="005F053F" w:rsidRDefault="00000000">
      <w:pPr>
        <w:widowControl/>
        <w:numPr>
          <w:ilvl w:val="0"/>
          <w:numId w:val="11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`order_total_amount_30d`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'最近30日下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单最终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金额'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D4DCDDD" w14:textId="77777777" w:rsidR="005F053F" w:rsidRDefault="00000000">
      <w:pPr>
        <w:widowControl/>
        <w:numPr>
          <w:ilvl w:val="0"/>
          <w:numId w:val="11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'交易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域用户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课程粒度订单最近n日汇总事实表'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CDF7924" w14:textId="77777777" w:rsidR="005F053F" w:rsidRDefault="00000000">
      <w:pPr>
        <w:widowControl/>
        <w:numPr>
          <w:ilvl w:val="0"/>
          <w:numId w:val="11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04373C9D" w14:textId="77777777" w:rsidR="005F053F" w:rsidRDefault="00000000">
      <w:pPr>
        <w:widowControl/>
        <w:numPr>
          <w:ilvl w:val="0"/>
          <w:numId w:val="11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ORC  </w:t>
      </w:r>
    </w:p>
    <w:p w14:paraId="561D010A" w14:textId="77777777" w:rsidR="005F053F" w:rsidRDefault="00000000">
      <w:pPr>
        <w:widowControl/>
        <w:numPr>
          <w:ilvl w:val="0"/>
          <w:numId w:val="11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'/warehouse/edu/dws/dws_trade_user_course_order_nd'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1BDCAB4" w14:textId="77777777" w:rsidR="005F053F" w:rsidRDefault="00000000">
      <w:pPr>
        <w:widowControl/>
        <w:numPr>
          <w:ilvl w:val="0"/>
          <w:numId w:val="11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orc.compress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</w:t>
      </w:r>
    </w:p>
    <w:p w14:paraId="59162EB6" w14:textId="77777777" w:rsidR="005F053F" w:rsidRDefault="00000000">
      <w:r>
        <w:rPr>
          <w:rFonts w:hint="eastAsia"/>
        </w:rPr>
        <w:t>装载语句</w:t>
      </w:r>
    </w:p>
    <w:p w14:paraId="430AD55B" w14:textId="77777777" w:rsidR="005F053F" w:rsidRDefault="00000000">
      <w:pPr>
        <w:widowControl/>
        <w:numPr>
          <w:ilvl w:val="0"/>
          <w:numId w:val="11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dws_trade_user_course_order_nd partition(dt)  </w:t>
      </w:r>
    </w:p>
    <w:p w14:paraId="11A7EAB7" w14:textId="77777777" w:rsidR="005F053F" w:rsidRDefault="00000000">
      <w:pPr>
        <w:widowControl/>
        <w:numPr>
          <w:ilvl w:val="0"/>
          <w:numId w:val="11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1E41C1C" w14:textId="77777777" w:rsidR="005F053F" w:rsidRDefault="00000000">
      <w:pPr>
        <w:widowControl/>
        <w:numPr>
          <w:ilvl w:val="0"/>
          <w:numId w:val="11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dt,  </w:t>
      </w:r>
    </w:p>
    <w:p w14:paraId="57174FC3" w14:textId="77777777" w:rsidR="005F053F" w:rsidRDefault="00000000">
      <w:pPr>
        <w:widowControl/>
        <w:numPr>
          <w:ilvl w:val="0"/>
          <w:numId w:val="11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,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45BD3C4" w14:textId="77777777" w:rsidR="005F053F" w:rsidRDefault="00000000">
      <w:pPr>
        <w:widowControl/>
        <w:numPr>
          <w:ilvl w:val="0"/>
          <w:numId w:val="11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,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1D7DD92" w14:textId="77777777" w:rsidR="005F053F" w:rsidRDefault="00000000">
      <w:pPr>
        <w:widowControl/>
        <w:numPr>
          <w:ilvl w:val="0"/>
          <w:numId w:val="11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,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15BFBF0" w14:textId="77777777" w:rsidR="005F053F" w:rsidRDefault="00000000">
      <w:pPr>
        <w:widowControl/>
        <w:numPr>
          <w:ilvl w:val="0"/>
          <w:numId w:val="11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(if(dt&gt;=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date_add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,-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6),order_count_1d,0)),  </w:t>
      </w:r>
    </w:p>
    <w:p w14:paraId="10DCEE1F" w14:textId="77777777" w:rsidR="005F053F" w:rsidRDefault="00000000">
      <w:pPr>
        <w:widowControl/>
        <w:numPr>
          <w:ilvl w:val="0"/>
          <w:numId w:val="11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(if(dt&gt;=date_add(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,-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6),order_user_num_1d,0)),  </w:t>
      </w:r>
    </w:p>
    <w:p w14:paraId="06A7DD21" w14:textId="77777777" w:rsidR="005F053F" w:rsidRDefault="00000000">
      <w:pPr>
        <w:widowControl/>
        <w:numPr>
          <w:ilvl w:val="0"/>
          <w:numId w:val="11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(if(dt&gt;=date_add(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,-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6),order_total_amount_1d,0)),  </w:t>
      </w:r>
    </w:p>
    <w:p w14:paraId="70DAE180" w14:textId="77777777" w:rsidR="005F053F" w:rsidRDefault="00000000">
      <w:pPr>
        <w:widowControl/>
        <w:numPr>
          <w:ilvl w:val="0"/>
          <w:numId w:val="11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(order_count_1d),  </w:t>
      </w:r>
    </w:p>
    <w:p w14:paraId="1809D347" w14:textId="77777777" w:rsidR="005F053F" w:rsidRDefault="00000000">
      <w:pPr>
        <w:widowControl/>
        <w:numPr>
          <w:ilvl w:val="0"/>
          <w:numId w:val="11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(order_user_num_1d),  </w:t>
      </w:r>
    </w:p>
    <w:p w14:paraId="4BFB144C" w14:textId="77777777" w:rsidR="005F053F" w:rsidRDefault="00000000">
      <w:pPr>
        <w:widowControl/>
        <w:numPr>
          <w:ilvl w:val="0"/>
          <w:numId w:val="11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(order_total_amount_1d)  </w:t>
      </w:r>
    </w:p>
    <w:p w14:paraId="7A4688B7" w14:textId="77777777" w:rsidR="005F053F" w:rsidRDefault="00000000">
      <w:pPr>
        <w:widowControl/>
        <w:numPr>
          <w:ilvl w:val="0"/>
          <w:numId w:val="11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dws_trade_user_course_order_1d  </w:t>
      </w:r>
    </w:p>
    <w:p w14:paraId="7EF7BDE7" w14:textId="77777777" w:rsidR="005F053F" w:rsidRDefault="00000000">
      <w:pPr>
        <w:widowControl/>
        <w:numPr>
          <w:ilvl w:val="0"/>
          <w:numId w:val="11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dt&gt;=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add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,-29)  </w:t>
      </w:r>
    </w:p>
    <w:p w14:paraId="013D36A4" w14:textId="77777777" w:rsidR="005F053F" w:rsidRDefault="00000000">
      <w:pPr>
        <w:widowControl/>
        <w:numPr>
          <w:ilvl w:val="0"/>
          <w:numId w:val="11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14:paraId="2465DE76" w14:textId="77777777" w:rsidR="005F053F" w:rsidRDefault="00000000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2.4.2.2</w:t>
      </w:r>
      <w:r>
        <w:rPr>
          <w:rFonts w:hint="eastAsia"/>
          <w:b w:val="0"/>
          <w:bCs/>
        </w:rPr>
        <w:t>交易</w:t>
      </w:r>
      <w:proofErr w:type="gramStart"/>
      <w:r>
        <w:rPr>
          <w:rFonts w:hint="eastAsia"/>
          <w:b w:val="0"/>
          <w:bCs/>
        </w:rPr>
        <w:t>域用户</w:t>
      </w:r>
      <w:proofErr w:type="gramEnd"/>
      <w:r>
        <w:rPr>
          <w:rFonts w:hint="eastAsia"/>
          <w:b w:val="0"/>
          <w:bCs/>
        </w:rPr>
        <w:t>粒度订单最近</w:t>
      </w:r>
      <w:r>
        <w:rPr>
          <w:rFonts w:hint="eastAsia"/>
          <w:b w:val="0"/>
          <w:bCs/>
        </w:rPr>
        <w:t>n</w:t>
      </w:r>
      <w:r>
        <w:rPr>
          <w:rFonts w:hint="eastAsia"/>
          <w:b w:val="0"/>
          <w:bCs/>
        </w:rPr>
        <w:t>日汇总表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3"/>
        <w:gridCol w:w="1614"/>
        <w:gridCol w:w="1614"/>
        <w:gridCol w:w="2605"/>
        <w:gridCol w:w="1615"/>
      </w:tblGrid>
      <w:tr w:rsidR="005F053F" w14:paraId="1B695478" w14:textId="77777777">
        <w:tc>
          <w:tcPr>
            <w:tcW w:w="1857" w:type="dxa"/>
            <w:shd w:val="clear" w:color="auto" w:fill="8EAADB" w:themeFill="accent1" w:themeFillTint="99"/>
          </w:tcPr>
          <w:p w14:paraId="73142723" w14:textId="77777777" w:rsidR="005F053F" w:rsidRDefault="00000000">
            <w:pPr>
              <w:jc w:val="center"/>
            </w:pPr>
            <w:r>
              <w:rPr>
                <w:rFonts w:hint="eastAsia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672E5FFD" w14:textId="77777777" w:rsidR="005F053F" w:rsidRDefault="00000000">
            <w:pPr>
              <w:jc w:val="center"/>
            </w:pPr>
            <w:r>
              <w:rPr>
                <w:rFonts w:hint="eastAsia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79254F4A" w14:textId="77777777" w:rsidR="005F053F" w:rsidRDefault="00000000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275FB6AE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1DF00129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37BB5884" w14:textId="77777777">
        <w:tc>
          <w:tcPr>
            <w:tcW w:w="1857" w:type="dxa"/>
          </w:tcPr>
          <w:p w14:paraId="32DA3984" w14:textId="77777777" w:rsidR="005F053F" w:rsidRDefault="00000000">
            <w:pPr>
              <w:jc w:val="center"/>
            </w:pPr>
            <w:r>
              <w:rPr>
                <w:rFonts w:hint="eastAsia"/>
              </w:rPr>
              <w:t>n天</w:t>
            </w:r>
          </w:p>
        </w:tc>
        <w:tc>
          <w:tcPr>
            <w:tcW w:w="1857" w:type="dxa"/>
          </w:tcPr>
          <w:p w14:paraId="78DD4016" w14:textId="77777777" w:rsidR="005F053F" w:rsidRDefault="00000000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1857" w:type="dxa"/>
          </w:tcPr>
          <w:p w14:paraId="5AF0829A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汇总最近n日的用户的订单信息</w:t>
            </w:r>
          </w:p>
        </w:tc>
        <w:tc>
          <w:tcPr>
            <w:tcW w:w="1858" w:type="dxa"/>
          </w:tcPr>
          <w:p w14:paraId="57CF3C77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dws_trade_user_order_nd</w:t>
            </w:r>
            <w:proofErr w:type="spellEnd"/>
          </w:p>
        </w:tc>
        <w:tc>
          <w:tcPr>
            <w:tcW w:w="1858" w:type="dxa"/>
          </w:tcPr>
          <w:p w14:paraId="444F77FF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交易</w:t>
            </w:r>
            <w:proofErr w:type="gramStart"/>
            <w:r>
              <w:rPr>
                <w:rFonts w:hint="eastAsia"/>
                <w:bCs/>
              </w:rPr>
              <w:t>域用户</w:t>
            </w:r>
            <w:proofErr w:type="gramEnd"/>
            <w:r>
              <w:rPr>
                <w:rFonts w:hint="eastAsia"/>
                <w:bCs/>
              </w:rPr>
              <w:t>粒度订单最近n日汇总表</w:t>
            </w:r>
          </w:p>
        </w:tc>
      </w:tr>
    </w:tbl>
    <w:p w14:paraId="293F827E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047DDAA4" w14:textId="77777777" w:rsidR="005F053F" w:rsidRDefault="00000000">
      <w:pPr>
        <w:widowControl/>
        <w:numPr>
          <w:ilvl w:val="0"/>
          <w:numId w:val="11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dws_trade_user_order_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nd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B398843" w14:textId="77777777" w:rsidR="005F053F" w:rsidRDefault="00000000">
      <w:pPr>
        <w:widowControl/>
        <w:numPr>
          <w:ilvl w:val="0"/>
          <w:numId w:val="11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dws_trade_user_order_nd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92D6582" w14:textId="77777777" w:rsidR="005F053F" w:rsidRDefault="00000000">
      <w:pPr>
        <w:widowControl/>
        <w:numPr>
          <w:ilvl w:val="0"/>
          <w:numId w:val="11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7D9BE6BE" w14:textId="77777777" w:rsidR="005F053F" w:rsidRDefault="00000000">
      <w:pPr>
        <w:widowControl/>
        <w:numPr>
          <w:ilvl w:val="0"/>
          <w:numId w:val="11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0F001E7" w14:textId="77777777" w:rsidR="005F053F" w:rsidRDefault="00000000">
      <w:pPr>
        <w:widowControl/>
        <w:numPr>
          <w:ilvl w:val="0"/>
          <w:numId w:val="11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`order_count_7d`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'最近7日下单次数'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285F6EC" w14:textId="77777777" w:rsidR="005F053F" w:rsidRDefault="00000000">
      <w:pPr>
        <w:widowControl/>
        <w:numPr>
          <w:ilvl w:val="0"/>
          <w:numId w:val="11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`order_total_amount_7d`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'最近7日下单金额'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85EAD2E" w14:textId="77777777" w:rsidR="005F053F" w:rsidRDefault="00000000">
      <w:pPr>
        <w:widowControl/>
        <w:numPr>
          <w:ilvl w:val="0"/>
          <w:numId w:val="11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`order_count_30d`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'最近30日下单次数'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326717E" w14:textId="77777777" w:rsidR="005F053F" w:rsidRDefault="00000000">
      <w:pPr>
        <w:widowControl/>
        <w:numPr>
          <w:ilvl w:val="0"/>
          <w:numId w:val="11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`order_total_amount_30d`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'最近30日下单金额'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4DC8F97" w14:textId="77777777" w:rsidR="005F053F" w:rsidRDefault="00000000">
      <w:pPr>
        <w:widowControl/>
        <w:numPr>
          <w:ilvl w:val="0"/>
          <w:numId w:val="11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'交易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域用户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粒度订单最近n日汇总事实表'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C7D8320" w14:textId="77777777" w:rsidR="005F053F" w:rsidRDefault="00000000">
      <w:pPr>
        <w:widowControl/>
        <w:numPr>
          <w:ilvl w:val="0"/>
          <w:numId w:val="11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061C495B" w14:textId="77777777" w:rsidR="005F053F" w:rsidRDefault="00000000">
      <w:pPr>
        <w:widowControl/>
        <w:numPr>
          <w:ilvl w:val="0"/>
          <w:numId w:val="11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ORC  </w:t>
      </w:r>
    </w:p>
    <w:p w14:paraId="0636DCAA" w14:textId="77777777" w:rsidR="005F053F" w:rsidRDefault="00000000">
      <w:pPr>
        <w:widowControl/>
        <w:numPr>
          <w:ilvl w:val="0"/>
          <w:numId w:val="11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gmall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dws_trade_user_order_nd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1BC0681" w14:textId="77777777" w:rsidR="005F053F" w:rsidRDefault="00000000">
      <w:pPr>
        <w:widowControl/>
        <w:numPr>
          <w:ilvl w:val="0"/>
          <w:numId w:val="11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orc.compress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</w:t>
      </w:r>
    </w:p>
    <w:p w14:paraId="255244CD" w14:textId="77777777" w:rsidR="005F053F" w:rsidRDefault="00000000">
      <w:r>
        <w:rPr>
          <w:rFonts w:hint="eastAsia"/>
        </w:rPr>
        <w:t>装载语句</w:t>
      </w:r>
    </w:p>
    <w:p w14:paraId="60264051" w14:textId="77777777" w:rsidR="005F053F" w:rsidRDefault="00000000">
      <w:pPr>
        <w:widowControl/>
        <w:numPr>
          <w:ilvl w:val="0"/>
          <w:numId w:val="11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dws_trade_user_order_nd partition(dt=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367E5E16" w14:textId="77777777" w:rsidR="005F053F" w:rsidRDefault="00000000">
      <w:pPr>
        <w:widowControl/>
        <w:numPr>
          <w:ilvl w:val="0"/>
          <w:numId w:val="11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8EC32BB" w14:textId="77777777" w:rsidR="005F053F" w:rsidRDefault="00000000">
      <w:pPr>
        <w:widowControl/>
        <w:numPr>
          <w:ilvl w:val="0"/>
          <w:numId w:val="11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8630761" w14:textId="77777777" w:rsidR="005F053F" w:rsidRDefault="00000000">
      <w:pPr>
        <w:widowControl/>
        <w:numPr>
          <w:ilvl w:val="0"/>
          <w:numId w:val="11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(if(dt&gt;=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date_add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,-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6),order_count_1d,0)),  </w:t>
      </w:r>
    </w:p>
    <w:p w14:paraId="5A1EC6BD" w14:textId="77777777" w:rsidR="005F053F" w:rsidRDefault="00000000">
      <w:pPr>
        <w:widowControl/>
        <w:numPr>
          <w:ilvl w:val="0"/>
          <w:numId w:val="11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(if(dt&gt;=date_add(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,-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6),order_total_amount_1d,0)),  </w:t>
      </w:r>
    </w:p>
    <w:p w14:paraId="69BB2AD5" w14:textId="77777777" w:rsidR="005F053F" w:rsidRDefault="00000000">
      <w:pPr>
        <w:widowControl/>
        <w:numPr>
          <w:ilvl w:val="0"/>
          <w:numId w:val="11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(order_count_1d),  </w:t>
      </w:r>
    </w:p>
    <w:p w14:paraId="4C6715FA" w14:textId="77777777" w:rsidR="005F053F" w:rsidRDefault="00000000">
      <w:pPr>
        <w:widowControl/>
        <w:numPr>
          <w:ilvl w:val="0"/>
          <w:numId w:val="11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(order_total_amount_1d)  </w:t>
      </w:r>
    </w:p>
    <w:p w14:paraId="29C3078A" w14:textId="77777777" w:rsidR="005F053F" w:rsidRDefault="00000000">
      <w:pPr>
        <w:widowControl/>
        <w:numPr>
          <w:ilvl w:val="0"/>
          <w:numId w:val="11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dws_trade_user_order_1d  </w:t>
      </w:r>
    </w:p>
    <w:p w14:paraId="3A050C4E" w14:textId="77777777" w:rsidR="005F053F" w:rsidRDefault="00000000">
      <w:pPr>
        <w:widowControl/>
        <w:numPr>
          <w:ilvl w:val="0"/>
          <w:numId w:val="11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dt&gt;=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,-29)  </w:t>
      </w:r>
    </w:p>
    <w:p w14:paraId="6EB5D7A3" w14:textId="77777777" w:rsidR="005F053F" w:rsidRDefault="00000000">
      <w:pPr>
        <w:widowControl/>
        <w:numPr>
          <w:ilvl w:val="0"/>
          <w:numId w:val="11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id,dt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511E771C" w14:textId="77777777" w:rsidR="005F053F" w:rsidRDefault="00000000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2.4.2.3</w:t>
      </w:r>
      <w:r>
        <w:rPr>
          <w:rFonts w:hint="eastAsia"/>
          <w:b w:val="0"/>
          <w:bCs/>
        </w:rPr>
        <w:t>考试</w:t>
      </w:r>
      <w:proofErr w:type="gramStart"/>
      <w:r>
        <w:rPr>
          <w:rFonts w:hint="eastAsia"/>
          <w:b w:val="0"/>
          <w:bCs/>
        </w:rPr>
        <w:t>域用户</w:t>
      </w:r>
      <w:proofErr w:type="gramEnd"/>
      <w:r>
        <w:rPr>
          <w:rFonts w:hint="eastAsia"/>
          <w:b w:val="0"/>
          <w:bCs/>
        </w:rPr>
        <w:t>试卷粒度考试最近</w:t>
      </w:r>
      <w:r>
        <w:rPr>
          <w:rFonts w:hint="eastAsia"/>
          <w:b w:val="0"/>
          <w:bCs/>
        </w:rPr>
        <w:t>n</w:t>
      </w:r>
      <w:r>
        <w:rPr>
          <w:rFonts w:hint="eastAsia"/>
          <w:b w:val="0"/>
          <w:bCs/>
        </w:rPr>
        <w:t>日汇总表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2"/>
        <w:gridCol w:w="1453"/>
        <w:gridCol w:w="1453"/>
        <w:gridCol w:w="3249"/>
        <w:gridCol w:w="1454"/>
      </w:tblGrid>
      <w:tr w:rsidR="005F053F" w14:paraId="68C950E7" w14:textId="77777777">
        <w:tc>
          <w:tcPr>
            <w:tcW w:w="1857" w:type="dxa"/>
            <w:shd w:val="clear" w:color="auto" w:fill="8EAADB" w:themeFill="accent1" w:themeFillTint="99"/>
          </w:tcPr>
          <w:p w14:paraId="18CC406C" w14:textId="77777777" w:rsidR="005F053F" w:rsidRDefault="00000000">
            <w:pPr>
              <w:jc w:val="center"/>
            </w:pPr>
            <w:r>
              <w:rPr>
                <w:rFonts w:hint="eastAsia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6ED01B24" w14:textId="77777777" w:rsidR="005F053F" w:rsidRDefault="00000000">
            <w:pPr>
              <w:jc w:val="center"/>
            </w:pPr>
            <w:r>
              <w:rPr>
                <w:rFonts w:hint="eastAsia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40AE1EDA" w14:textId="77777777" w:rsidR="005F053F" w:rsidRDefault="00000000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72E264E3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7245548B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00855493" w14:textId="77777777">
        <w:tc>
          <w:tcPr>
            <w:tcW w:w="1857" w:type="dxa"/>
          </w:tcPr>
          <w:p w14:paraId="0E31AA3A" w14:textId="77777777" w:rsidR="005F053F" w:rsidRDefault="00000000">
            <w:pPr>
              <w:jc w:val="center"/>
            </w:pPr>
            <w:r>
              <w:rPr>
                <w:rFonts w:hint="eastAsia"/>
              </w:rPr>
              <w:t>n天</w:t>
            </w:r>
          </w:p>
        </w:tc>
        <w:tc>
          <w:tcPr>
            <w:tcW w:w="1857" w:type="dxa"/>
          </w:tcPr>
          <w:p w14:paraId="225C33A9" w14:textId="77777777" w:rsidR="005F053F" w:rsidRDefault="00000000">
            <w:pPr>
              <w:jc w:val="center"/>
            </w:pPr>
            <w:r>
              <w:rPr>
                <w:rFonts w:hint="eastAsia"/>
              </w:rPr>
              <w:t>用户试卷</w:t>
            </w:r>
          </w:p>
        </w:tc>
        <w:tc>
          <w:tcPr>
            <w:tcW w:w="1857" w:type="dxa"/>
          </w:tcPr>
          <w:p w14:paraId="4636A3E6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汇总最近n日的用户做过的试卷的信息</w:t>
            </w:r>
          </w:p>
        </w:tc>
        <w:tc>
          <w:tcPr>
            <w:tcW w:w="1858" w:type="dxa"/>
          </w:tcPr>
          <w:p w14:paraId="393A8FAA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dws_exam_user_paper_exam_nd</w:t>
            </w:r>
            <w:proofErr w:type="spellEnd"/>
          </w:p>
        </w:tc>
        <w:tc>
          <w:tcPr>
            <w:tcW w:w="1858" w:type="dxa"/>
          </w:tcPr>
          <w:p w14:paraId="16A62FD2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考试</w:t>
            </w:r>
            <w:proofErr w:type="gramStart"/>
            <w:r>
              <w:rPr>
                <w:rFonts w:hint="eastAsia"/>
                <w:bCs/>
              </w:rPr>
              <w:t>域用户</w:t>
            </w:r>
            <w:proofErr w:type="gramEnd"/>
            <w:r>
              <w:rPr>
                <w:rFonts w:hint="eastAsia"/>
                <w:bCs/>
              </w:rPr>
              <w:t>试卷粒度考试最近n日汇总表</w:t>
            </w:r>
          </w:p>
        </w:tc>
      </w:tr>
    </w:tbl>
    <w:p w14:paraId="160A313E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200FE6F3" w14:textId="77777777" w:rsidR="005F053F" w:rsidRDefault="00000000">
      <w:pPr>
        <w:widowControl/>
        <w:numPr>
          <w:ilvl w:val="0"/>
          <w:numId w:val="11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dws_exam_user_paper_exam_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nd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D1BCBF0" w14:textId="77777777" w:rsidR="005F053F" w:rsidRDefault="00000000">
      <w:pPr>
        <w:widowControl/>
        <w:numPr>
          <w:ilvl w:val="0"/>
          <w:numId w:val="11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dws_exam_user_paper_exam_nd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E6B753D" w14:textId="77777777" w:rsidR="005F053F" w:rsidRDefault="00000000">
      <w:pPr>
        <w:widowControl/>
        <w:numPr>
          <w:ilvl w:val="0"/>
          <w:numId w:val="11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0B7D8C74" w14:textId="77777777" w:rsidR="005F053F" w:rsidRDefault="00000000">
      <w:pPr>
        <w:widowControl/>
        <w:numPr>
          <w:ilvl w:val="0"/>
          <w:numId w:val="11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A81ED7E" w14:textId="77777777" w:rsidR="005F053F" w:rsidRDefault="00000000">
      <w:pPr>
        <w:widowControl/>
        <w:numPr>
          <w:ilvl w:val="0"/>
          <w:numId w:val="11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paper_id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'试卷id'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580F330" w14:textId="77777777" w:rsidR="005F053F" w:rsidRDefault="00000000">
      <w:pPr>
        <w:widowControl/>
        <w:numPr>
          <w:ilvl w:val="0"/>
          <w:numId w:val="11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paper_title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'试卷名称'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EFE27F2" w14:textId="77777777" w:rsidR="005F053F" w:rsidRDefault="00000000">
      <w:pPr>
        <w:widowControl/>
        <w:numPr>
          <w:ilvl w:val="0"/>
          <w:numId w:val="11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74F2889" w14:textId="77777777" w:rsidR="005F053F" w:rsidRDefault="00000000">
      <w:pPr>
        <w:widowControl/>
        <w:numPr>
          <w:ilvl w:val="0"/>
          <w:numId w:val="11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2D2DD65" w14:textId="77777777" w:rsidR="005F053F" w:rsidRDefault="00000000">
      <w:pPr>
        <w:widowControl/>
        <w:numPr>
          <w:ilvl w:val="0"/>
          <w:numId w:val="11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`score_7d`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(10,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'最近7日试卷分数'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E844C6D" w14:textId="77777777" w:rsidR="005F053F" w:rsidRDefault="00000000">
      <w:pPr>
        <w:widowControl/>
        <w:numPr>
          <w:ilvl w:val="0"/>
          <w:numId w:val="11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`duration_sec_7d`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'最近7日考试时长'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474B82F" w14:textId="77777777" w:rsidR="005F053F" w:rsidRDefault="00000000">
      <w:pPr>
        <w:widowControl/>
        <w:numPr>
          <w:ilvl w:val="0"/>
          <w:numId w:val="11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`score_30d`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(10,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'最近30日试卷分数'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CCA9A99" w14:textId="77777777" w:rsidR="005F053F" w:rsidRDefault="00000000">
      <w:pPr>
        <w:widowControl/>
        <w:numPr>
          <w:ilvl w:val="0"/>
          <w:numId w:val="11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`duration_sec_30d`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'最近30日考试时长'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399A9E8" w14:textId="77777777" w:rsidR="005F053F" w:rsidRDefault="00000000">
      <w:pPr>
        <w:widowControl/>
        <w:numPr>
          <w:ilvl w:val="0"/>
          <w:numId w:val="11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'考试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域用户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试卷粒度最近n日汇总表'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91830AD" w14:textId="77777777" w:rsidR="005F053F" w:rsidRDefault="00000000">
      <w:pPr>
        <w:widowControl/>
        <w:numPr>
          <w:ilvl w:val="0"/>
          <w:numId w:val="11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PARTITIONED </w:t>
      </w:r>
      <w:proofErr w:type="gramStart"/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`dt` STRING)  </w:t>
      </w:r>
    </w:p>
    <w:p w14:paraId="60103F60" w14:textId="77777777" w:rsidR="005F053F" w:rsidRDefault="00000000">
      <w:pPr>
        <w:widowControl/>
        <w:numPr>
          <w:ilvl w:val="0"/>
          <w:numId w:val="11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ORC  </w:t>
      </w:r>
    </w:p>
    <w:p w14:paraId="6A5C409B" w14:textId="77777777" w:rsidR="005F053F" w:rsidRDefault="00000000">
      <w:pPr>
        <w:widowControl/>
        <w:numPr>
          <w:ilvl w:val="0"/>
          <w:numId w:val="11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dws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dws_exam_user_paper_exam_nd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0276860" w14:textId="77777777" w:rsidR="005F053F" w:rsidRDefault="00000000">
      <w:pPr>
        <w:widowControl/>
        <w:numPr>
          <w:ilvl w:val="0"/>
          <w:numId w:val="11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TBLPROPERTIES(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orc.compress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</w:t>
      </w:r>
    </w:p>
    <w:p w14:paraId="32DC248F" w14:textId="77777777" w:rsidR="005F053F" w:rsidRDefault="00000000">
      <w:r>
        <w:rPr>
          <w:rFonts w:hint="eastAsia"/>
        </w:rPr>
        <w:t>装载语句</w:t>
      </w:r>
    </w:p>
    <w:p w14:paraId="42735B30" w14:textId="77777777" w:rsidR="005F053F" w:rsidRDefault="00000000">
      <w:pPr>
        <w:widowControl/>
        <w:numPr>
          <w:ilvl w:val="0"/>
          <w:numId w:val="11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dws_exam_user_paper_exam_nd partition(dt=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5E7E2716" w14:textId="77777777" w:rsidR="005F053F" w:rsidRDefault="00000000">
      <w:pPr>
        <w:widowControl/>
        <w:numPr>
          <w:ilvl w:val="0"/>
          <w:numId w:val="11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8AE715A" w14:textId="77777777" w:rsidR="005F053F" w:rsidRDefault="00000000">
      <w:pPr>
        <w:widowControl/>
        <w:numPr>
          <w:ilvl w:val="0"/>
          <w:numId w:val="11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73F54EC" w14:textId="77777777" w:rsidR="005F053F" w:rsidRDefault="00000000">
      <w:pPr>
        <w:widowControl/>
        <w:numPr>
          <w:ilvl w:val="0"/>
          <w:numId w:val="11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paper_id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3A9C9A8" w14:textId="77777777" w:rsidR="005F053F" w:rsidRDefault="00000000">
      <w:pPr>
        <w:widowControl/>
        <w:numPr>
          <w:ilvl w:val="0"/>
          <w:numId w:val="11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paper_title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3AA2FC4" w14:textId="77777777" w:rsidR="005F053F" w:rsidRDefault="00000000">
      <w:pPr>
        <w:widowControl/>
        <w:numPr>
          <w:ilvl w:val="0"/>
          <w:numId w:val="11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2F71DBD" w14:textId="77777777" w:rsidR="005F053F" w:rsidRDefault="00000000">
      <w:pPr>
        <w:widowControl/>
        <w:numPr>
          <w:ilvl w:val="0"/>
          <w:numId w:val="11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D3CA397" w14:textId="77777777" w:rsidR="005F053F" w:rsidRDefault="00000000">
      <w:pPr>
        <w:widowControl/>
        <w:numPr>
          <w:ilvl w:val="0"/>
          <w:numId w:val="11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(`if`(dt&gt;=date_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sub(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6), score_1d, 0)) score_7d,  </w:t>
      </w:r>
    </w:p>
    <w:p w14:paraId="2A5CC015" w14:textId="77777777" w:rsidR="005F053F" w:rsidRDefault="00000000">
      <w:pPr>
        <w:widowControl/>
        <w:numPr>
          <w:ilvl w:val="0"/>
          <w:numId w:val="11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(`if`(dt&gt;date_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sub(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6), duration_sec_1d, 0)) duration_sec_7d,  </w:t>
      </w:r>
    </w:p>
    <w:p w14:paraId="4341B281" w14:textId="77777777" w:rsidR="005F053F" w:rsidRDefault="00000000">
      <w:pPr>
        <w:widowControl/>
        <w:numPr>
          <w:ilvl w:val="0"/>
          <w:numId w:val="11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(score_1d) score_30d,  </w:t>
      </w:r>
    </w:p>
    <w:p w14:paraId="4A69E6A3" w14:textId="77777777" w:rsidR="005F053F" w:rsidRDefault="00000000">
      <w:pPr>
        <w:widowControl/>
        <w:numPr>
          <w:ilvl w:val="0"/>
          <w:numId w:val="11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(duration_sec_1d) duration_sec_30d  </w:t>
      </w:r>
    </w:p>
    <w:p w14:paraId="5BC1EB02" w14:textId="77777777" w:rsidR="005F053F" w:rsidRDefault="00000000">
      <w:pPr>
        <w:widowControl/>
        <w:numPr>
          <w:ilvl w:val="0"/>
          <w:numId w:val="11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dws_exam_user_paper_exam_1d  </w:t>
      </w:r>
    </w:p>
    <w:p w14:paraId="396185DE" w14:textId="77777777" w:rsidR="005F053F" w:rsidRDefault="00000000">
      <w:pPr>
        <w:widowControl/>
        <w:numPr>
          <w:ilvl w:val="0"/>
          <w:numId w:val="11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dt&gt;=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sub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29)  </w:t>
      </w:r>
    </w:p>
    <w:p w14:paraId="6D595CD4" w14:textId="77777777" w:rsidR="005F053F" w:rsidRDefault="00000000">
      <w:pPr>
        <w:widowControl/>
        <w:numPr>
          <w:ilvl w:val="0"/>
          <w:numId w:val="11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id,paper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_id,paper_title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184B2049" w14:textId="77777777" w:rsidR="005F053F" w:rsidRDefault="00000000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2.4.2.4</w:t>
      </w:r>
      <w:r>
        <w:rPr>
          <w:rFonts w:hint="eastAsia"/>
          <w:b w:val="0"/>
          <w:bCs/>
        </w:rPr>
        <w:t>播放</w:t>
      </w:r>
      <w:proofErr w:type="gramStart"/>
      <w:r>
        <w:rPr>
          <w:rFonts w:hint="eastAsia"/>
          <w:b w:val="0"/>
          <w:bCs/>
        </w:rPr>
        <w:t>域用户</w:t>
      </w:r>
      <w:proofErr w:type="gramEnd"/>
      <w:r>
        <w:rPr>
          <w:rFonts w:hint="eastAsia"/>
          <w:b w:val="0"/>
          <w:bCs/>
        </w:rPr>
        <w:t>视频粒度观看</w:t>
      </w:r>
      <w:r>
        <w:rPr>
          <w:rFonts w:hint="eastAsia"/>
          <w:b w:val="0"/>
          <w:bCs/>
        </w:rPr>
        <w:t>n</w:t>
      </w:r>
      <w:r>
        <w:rPr>
          <w:rFonts w:hint="eastAsia"/>
          <w:b w:val="0"/>
          <w:bCs/>
        </w:rPr>
        <w:t>日汇总表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40"/>
        <w:gridCol w:w="1639"/>
        <w:gridCol w:w="1639"/>
        <w:gridCol w:w="2503"/>
        <w:gridCol w:w="1640"/>
      </w:tblGrid>
      <w:tr w:rsidR="005F053F" w14:paraId="7554F6B6" w14:textId="77777777">
        <w:tc>
          <w:tcPr>
            <w:tcW w:w="1857" w:type="dxa"/>
            <w:shd w:val="clear" w:color="auto" w:fill="8EAADB" w:themeFill="accent1" w:themeFillTint="99"/>
          </w:tcPr>
          <w:p w14:paraId="15226052" w14:textId="77777777" w:rsidR="005F053F" w:rsidRDefault="00000000">
            <w:pPr>
              <w:jc w:val="center"/>
            </w:pPr>
            <w:r>
              <w:rPr>
                <w:rFonts w:hint="eastAsia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62D5EE6C" w14:textId="77777777" w:rsidR="005F053F" w:rsidRDefault="00000000">
            <w:pPr>
              <w:jc w:val="center"/>
            </w:pPr>
            <w:r>
              <w:rPr>
                <w:rFonts w:hint="eastAsia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44288DC2" w14:textId="77777777" w:rsidR="005F053F" w:rsidRDefault="00000000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62D33439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5B876C5C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7B520D80" w14:textId="77777777">
        <w:tc>
          <w:tcPr>
            <w:tcW w:w="1857" w:type="dxa"/>
          </w:tcPr>
          <w:p w14:paraId="57899688" w14:textId="77777777" w:rsidR="005F053F" w:rsidRDefault="00000000">
            <w:pPr>
              <w:jc w:val="center"/>
            </w:pPr>
            <w:r>
              <w:rPr>
                <w:rFonts w:hint="eastAsia"/>
              </w:rPr>
              <w:t>n天</w:t>
            </w:r>
          </w:p>
        </w:tc>
        <w:tc>
          <w:tcPr>
            <w:tcW w:w="1857" w:type="dxa"/>
          </w:tcPr>
          <w:p w14:paraId="5460C755" w14:textId="77777777" w:rsidR="005F053F" w:rsidRDefault="00000000">
            <w:pPr>
              <w:jc w:val="center"/>
            </w:pPr>
            <w:r>
              <w:rPr>
                <w:rFonts w:hint="eastAsia"/>
              </w:rPr>
              <w:t>用户视频</w:t>
            </w:r>
          </w:p>
        </w:tc>
        <w:tc>
          <w:tcPr>
            <w:tcW w:w="1857" w:type="dxa"/>
          </w:tcPr>
          <w:p w14:paraId="1FCBDF3F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汇总最近n日的用户观看视频的信息</w:t>
            </w:r>
          </w:p>
        </w:tc>
        <w:tc>
          <w:tcPr>
            <w:tcW w:w="1858" w:type="dxa"/>
          </w:tcPr>
          <w:p w14:paraId="6B4045C8" w14:textId="77777777" w:rsidR="005F053F" w:rsidRDefault="00000000">
            <w:pPr>
              <w:jc w:val="center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dws_user_video_play_nd</w:t>
            </w:r>
            <w:proofErr w:type="spellEnd"/>
          </w:p>
        </w:tc>
        <w:tc>
          <w:tcPr>
            <w:tcW w:w="1858" w:type="dxa"/>
          </w:tcPr>
          <w:p w14:paraId="1BC1F7F4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播放</w:t>
            </w:r>
            <w:proofErr w:type="gramStart"/>
            <w:r>
              <w:rPr>
                <w:rFonts w:hint="eastAsia"/>
                <w:bCs/>
              </w:rPr>
              <w:t>域用户</w:t>
            </w:r>
            <w:proofErr w:type="gramEnd"/>
            <w:r>
              <w:rPr>
                <w:rFonts w:hint="eastAsia"/>
                <w:bCs/>
              </w:rPr>
              <w:t>视频粒度观看N日汇总表</w:t>
            </w:r>
          </w:p>
        </w:tc>
      </w:tr>
    </w:tbl>
    <w:p w14:paraId="15DCDABE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54C06C96" w14:textId="77777777" w:rsidR="005F053F" w:rsidRDefault="00000000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dws_user_video_play_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nd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5128DDB" w14:textId="77777777" w:rsidR="005F053F" w:rsidRDefault="00000000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dws_user_video_play_nd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3D902D1" w14:textId="77777777" w:rsidR="005F053F" w:rsidRDefault="00000000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74DFA4C" w14:textId="77777777" w:rsidR="005F053F" w:rsidRDefault="00000000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587FE71" w14:textId="77777777" w:rsidR="005F053F" w:rsidRDefault="00000000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D38FDCE" w14:textId="77777777" w:rsidR="005F053F" w:rsidRDefault="00000000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chapter_id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'章节id'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E6DAFFD" w14:textId="77777777" w:rsidR="005F053F" w:rsidRDefault="00000000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chapter_name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'章节名称'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10542F9" w14:textId="77777777" w:rsidR="005F053F" w:rsidRDefault="00000000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video_id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'视频id'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1E6F791" w14:textId="77777777" w:rsidR="005F053F" w:rsidRDefault="00000000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`during_video_time_7d`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'最近7日视频播放时长'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4B4367D" w14:textId="77777777" w:rsidR="005F053F" w:rsidRDefault="00000000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`view_video_count_7d`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'最近7日视频播放次数'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09B37D1" w14:textId="77777777" w:rsidR="005F053F" w:rsidRDefault="00000000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`view_video_progress_7d`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(16, 2) COMMENT 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'最近7日视频播放进度'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DB94809" w14:textId="77777777" w:rsidR="005F053F" w:rsidRDefault="00000000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`during_video_time_30d`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'最近30日视频播放时长'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80D4588" w14:textId="77777777" w:rsidR="005F053F" w:rsidRDefault="00000000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`view_video_count_30d`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'最近30日视频播放次数'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0313817" w14:textId="77777777" w:rsidR="005F053F" w:rsidRDefault="00000000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`view_video_progress_30d`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'最近30日视频播放进度'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B41A15A" w14:textId="77777777" w:rsidR="005F053F" w:rsidRDefault="00000000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'播放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域用户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视频粒度观看N日汇总表'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FD7A8BF" w14:textId="77777777" w:rsidR="005F053F" w:rsidRDefault="00000000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3F71AA49" w14:textId="77777777" w:rsidR="005F053F" w:rsidRDefault="00000000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69E98F3" w14:textId="77777777" w:rsidR="005F053F" w:rsidRDefault="00000000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ORC  </w:t>
      </w:r>
    </w:p>
    <w:p w14:paraId="0D5E615F" w14:textId="77777777" w:rsidR="005F053F" w:rsidRDefault="00000000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dws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dws_user_video_play_nd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8CA2ABD" w14:textId="77777777" w:rsidR="005F053F" w:rsidRDefault="00000000">
      <w:pPr>
        <w:widowControl/>
        <w:numPr>
          <w:ilvl w:val="0"/>
          <w:numId w:val="11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orc.compress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);  </w:t>
      </w:r>
    </w:p>
    <w:p w14:paraId="7ED67B75" w14:textId="77777777" w:rsidR="005F053F" w:rsidRDefault="00000000">
      <w:r>
        <w:rPr>
          <w:rFonts w:hint="eastAsia"/>
        </w:rPr>
        <w:t>装载语句</w:t>
      </w:r>
    </w:p>
    <w:p w14:paraId="054B3FCD" w14:textId="77777777" w:rsidR="005F053F" w:rsidRDefault="00000000">
      <w:pPr>
        <w:widowControl/>
        <w:numPr>
          <w:ilvl w:val="0"/>
          <w:numId w:val="11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dws_user_video_play_nd partition(dt=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32DB5E89" w14:textId="77777777" w:rsidR="005F053F" w:rsidRDefault="00000000">
      <w:pPr>
        <w:widowControl/>
        <w:numPr>
          <w:ilvl w:val="0"/>
          <w:numId w:val="11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4C6770D" w14:textId="77777777" w:rsidR="005F053F" w:rsidRDefault="00000000">
      <w:pPr>
        <w:widowControl/>
        <w:numPr>
          <w:ilvl w:val="0"/>
          <w:numId w:val="11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CD1F9EC" w14:textId="77777777" w:rsidR="005F053F" w:rsidRDefault="00000000">
      <w:pPr>
        <w:widowControl/>
        <w:numPr>
          <w:ilvl w:val="0"/>
          <w:numId w:val="11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E6DC885" w14:textId="77777777" w:rsidR="005F053F" w:rsidRDefault="00000000">
      <w:pPr>
        <w:widowControl/>
        <w:numPr>
          <w:ilvl w:val="0"/>
          <w:numId w:val="11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4B284D5" w14:textId="77777777" w:rsidR="005F053F" w:rsidRDefault="00000000">
      <w:pPr>
        <w:widowControl/>
        <w:numPr>
          <w:ilvl w:val="0"/>
          <w:numId w:val="11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chapter_id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F9EDC83" w14:textId="77777777" w:rsidR="005F053F" w:rsidRDefault="00000000">
      <w:pPr>
        <w:widowControl/>
        <w:numPr>
          <w:ilvl w:val="0"/>
          <w:numId w:val="11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chapter_name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C7E4E1A" w14:textId="77777777" w:rsidR="005F053F" w:rsidRDefault="00000000">
      <w:pPr>
        <w:widowControl/>
        <w:numPr>
          <w:ilvl w:val="0"/>
          <w:numId w:val="11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video_id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4872459" w14:textId="77777777" w:rsidR="005F053F" w:rsidRDefault="00000000">
      <w:pPr>
        <w:widowControl/>
        <w:numPr>
          <w:ilvl w:val="0"/>
          <w:numId w:val="11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(if(dt&gt;=date_sub(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,6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),during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_video_time_1d,0)),  </w:t>
      </w:r>
    </w:p>
    <w:p w14:paraId="1F8A2933" w14:textId="77777777" w:rsidR="005F053F" w:rsidRDefault="00000000">
      <w:pPr>
        <w:widowControl/>
        <w:numPr>
          <w:ilvl w:val="0"/>
          <w:numId w:val="11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(if(dt&gt;=date_sub(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,6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),view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_video_count_1d,0)),  </w:t>
      </w:r>
    </w:p>
    <w:p w14:paraId="125B4C37" w14:textId="77777777" w:rsidR="005F053F" w:rsidRDefault="00000000">
      <w:pPr>
        <w:widowControl/>
        <w:numPr>
          <w:ilvl w:val="0"/>
          <w:numId w:val="11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max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(view_video_progress_1d),  </w:t>
      </w:r>
    </w:p>
    <w:p w14:paraId="5387A6C8" w14:textId="77777777" w:rsidR="005F053F" w:rsidRDefault="00000000">
      <w:pPr>
        <w:widowControl/>
        <w:numPr>
          <w:ilvl w:val="0"/>
          <w:numId w:val="11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(if(dt&gt;=date_sub(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,29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),during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_video_time_1d,0)),  </w:t>
      </w:r>
    </w:p>
    <w:p w14:paraId="16162777" w14:textId="77777777" w:rsidR="005F053F" w:rsidRDefault="00000000">
      <w:pPr>
        <w:widowControl/>
        <w:numPr>
          <w:ilvl w:val="0"/>
          <w:numId w:val="11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(if(dt&gt;=date_sub(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,29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),view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_video_count_1d,0)),  </w:t>
      </w:r>
    </w:p>
    <w:p w14:paraId="6AF4CDC7" w14:textId="77777777" w:rsidR="005F053F" w:rsidRDefault="00000000">
      <w:pPr>
        <w:widowControl/>
        <w:numPr>
          <w:ilvl w:val="0"/>
          <w:numId w:val="11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max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(view_video_progress_1d)  </w:t>
      </w:r>
    </w:p>
    <w:p w14:paraId="4C874B6B" w14:textId="77777777" w:rsidR="005F053F" w:rsidRDefault="00000000">
      <w:pPr>
        <w:widowControl/>
        <w:numPr>
          <w:ilvl w:val="0"/>
          <w:numId w:val="11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dws_user_video_play_1d  </w:t>
      </w:r>
    </w:p>
    <w:p w14:paraId="7D653916" w14:textId="77777777" w:rsidR="005F053F" w:rsidRDefault="00000000">
      <w:pPr>
        <w:widowControl/>
        <w:numPr>
          <w:ilvl w:val="0"/>
          <w:numId w:val="11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dt&gt;=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sub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,29)  </w:t>
      </w:r>
    </w:p>
    <w:p w14:paraId="2F4BEC71" w14:textId="77777777" w:rsidR="005F053F" w:rsidRDefault="00000000">
      <w:pPr>
        <w:widowControl/>
        <w:numPr>
          <w:ilvl w:val="0"/>
          <w:numId w:val="11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user_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id,course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_id,course_name,chapter_id,chapter_name,video_id;  </w:t>
      </w:r>
    </w:p>
    <w:p w14:paraId="0EBA70D0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2.4.3历史至今汇总表</w:t>
      </w:r>
    </w:p>
    <w:p w14:paraId="21869329" w14:textId="77777777" w:rsidR="005F053F" w:rsidRDefault="00000000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2.4.3.1</w:t>
      </w:r>
      <w:r>
        <w:rPr>
          <w:rFonts w:hint="eastAsia"/>
          <w:b w:val="0"/>
          <w:bCs/>
        </w:rPr>
        <w:t>交易</w:t>
      </w:r>
      <w:proofErr w:type="gramStart"/>
      <w:r>
        <w:rPr>
          <w:rFonts w:hint="eastAsia"/>
          <w:b w:val="0"/>
          <w:bCs/>
        </w:rPr>
        <w:t>域用户</w:t>
      </w:r>
      <w:proofErr w:type="gramEnd"/>
      <w:r>
        <w:rPr>
          <w:rFonts w:hint="eastAsia"/>
          <w:b w:val="0"/>
          <w:bCs/>
        </w:rPr>
        <w:t>粒度订单历史至今汇总表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6"/>
        <w:gridCol w:w="1627"/>
        <w:gridCol w:w="1627"/>
        <w:gridCol w:w="2554"/>
        <w:gridCol w:w="1627"/>
      </w:tblGrid>
      <w:tr w:rsidR="005F053F" w14:paraId="7FD668B7" w14:textId="77777777">
        <w:tc>
          <w:tcPr>
            <w:tcW w:w="1857" w:type="dxa"/>
            <w:shd w:val="clear" w:color="auto" w:fill="8EAADB" w:themeFill="accent1" w:themeFillTint="99"/>
          </w:tcPr>
          <w:p w14:paraId="42C85D31" w14:textId="77777777" w:rsidR="005F053F" w:rsidRDefault="00000000">
            <w:pPr>
              <w:jc w:val="center"/>
            </w:pPr>
            <w:r>
              <w:rPr>
                <w:rFonts w:hint="eastAsia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1BABFDB7" w14:textId="77777777" w:rsidR="005F053F" w:rsidRDefault="00000000">
            <w:pPr>
              <w:jc w:val="center"/>
            </w:pPr>
            <w:r>
              <w:rPr>
                <w:rFonts w:hint="eastAsia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303111F3" w14:textId="77777777" w:rsidR="005F053F" w:rsidRDefault="00000000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658A6128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08BE191F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5050DCB9" w14:textId="77777777">
        <w:tc>
          <w:tcPr>
            <w:tcW w:w="1857" w:type="dxa"/>
          </w:tcPr>
          <w:p w14:paraId="5F7C25FF" w14:textId="77777777" w:rsidR="005F053F" w:rsidRDefault="00000000">
            <w:pPr>
              <w:jc w:val="center"/>
            </w:pPr>
            <w:r>
              <w:rPr>
                <w:rFonts w:hint="eastAsia"/>
              </w:rPr>
              <w:t>历史至今</w:t>
            </w:r>
          </w:p>
        </w:tc>
        <w:tc>
          <w:tcPr>
            <w:tcW w:w="1857" w:type="dxa"/>
          </w:tcPr>
          <w:p w14:paraId="38CA88AB" w14:textId="77777777" w:rsidR="005F053F" w:rsidRDefault="00000000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1857" w:type="dxa"/>
          </w:tcPr>
          <w:p w14:paraId="4CE9EA94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汇总历史至今每个用户的所有订单信息</w:t>
            </w:r>
          </w:p>
        </w:tc>
        <w:tc>
          <w:tcPr>
            <w:tcW w:w="1858" w:type="dxa"/>
          </w:tcPr>
          <w:p w14:paraId="44D8FD2B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dws_trade_user_order_td</w:t>
            </w:r>
            <w:proofErr w:type="spellEnd"/>
          </w:p>
        </w:tc>
        <w:tc>
          <w:tcPr>
            <w:tcW w:w="1858" w:type="dxa"/>
          </w:tcPr>
          <w:p w14:paraId="53752673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交易</w:t>
            </w:r>
            <w:proofErr w:type="gramStart"/>
            <w:r>
              <w:rPr>
                <w:rFonts w:hint="eastAsia"/>
                <w:bCs/>
              </w:rPr>
              <w:t>域用户</w:t>
            </w:r>
            <w:proofErr w:type="gramEnd"/>
            <w:r>
              <w:rPr>
                <w:rFonts w:hint="eastAsia"/>
                <w:bCs/>
              </w:rPr>
              <w:t>粒度订单历史至今汇总表</w:t>
            </w:r>
          </w:p>
        </w:tc>
      </w:tr>
    </w:tbl>
    <w:p w14:paraId="493081F8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64F6DBFC" w14:textId="77777777" w:rsidR="005F053F" w:rsidRDefault="00000000">
      <w:pPr>
        <w:widowControl/>
        <w:numPr>
          <w:ilvl w:val="0"/>
          <w:numId w:val="11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dws_trade_user_order_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td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D624B07" w14:textId="77777777" w:rsidR="005F053F" w:rsidRDefault="00000000">
      <w:pPr>
        <w:widowControl/>
        <w:numPr>
          <w:ilvl w:val="0"/>
          <w:numId w:val="11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dws_trade_user_order_td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EE54EBD" w14:textId="77777777" w:rsidR="005F053F" w:rsidRDefault="00000000">
      <w:pPr>
        <w:widowControl/>
        <w:numPr>
          <w:ilvl w:val="0"/>
          <w:numId w:val="11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6E0AAAF5" w14:textId="77777777" w:rsidR="005F053F" w:rsidRDefault="00000000">
      <w:pPr>
        <w:widowControl/>
        <w:numPr>
          <w:ilvl w:val="0"/>
          <w:numId w:val="11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A4D746A" w14:textId="77777777" w:rsidR="005F053F" w:rsidRDefault="00000000">
      <w:pPr>
        <w:widowControl/>
        <w:numPr>
          <w:ilvl w:val="0"/>
          <w:numId w:val="11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order_date_first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'首次下单日期'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877C046" w14:textId="77777777" w:rsidR="005F053F" w:rsidRDefault="00000000">
      <w:pPr>
        <w:widowControl/>
        <w:numPr>
          <w:ilvl w:val="0"/>
          <w:numId w:val="11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order_date_last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'末次下单日期'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5183F5B" w14:textId="77777777" w:rsidR="005F053F" w:rsidRDefault="00000000">
      <w:pPr>
        <w:widowControl/>
        <w:numPr>
          <w:ilvl w:val="0"/>
          <w:numId w:val="11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order_count_td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'下单次数'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E435EB3" w14:textId="77777777" w:rsidR="005F053F" w:rsidRDefault="00000000">
      <w:pPr>
        <w:widowControl/>
        <w:numPr>
          <w:ilvl w:val="0"/>
          <w:numId w:val="11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total_amount_td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'总金额'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994CE4B" w14:textId="77777777" w:rsidR="005F053F" w:rsidRDefault="00000000">
      <w:pPr>
        <w:widowControl/>
        <w:numPr>
          <w:ilvl w:val="0"/>
          <w:numId w:val="11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'交易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域用户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粒度订单历史至今汇总事实表'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CBB0836" w14:textId="77777777" w:rsidR="005F053F" w:rsidRDefault="00000000">
      <w:pPr>
        <w:widowControl/>
        <w:numPr>
          <w:ilvl w:val="0"/>
          <w:numId w:val="11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7E36C7D8" w14:textId="77777777" w:rsidR="005F053F" w:rsidRDefault="00000000">
      <w:pPr>
        <w:widowControl/>
        <w:numPr>
          <w:ilvl w:val="0"/>
          <w:numId w:val="11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ORC  </w:t>
      </w:r>
    </w:p>
    <w:p w14:paraId="169DAD92" w14:textId="77777777" w:rsidR="005F053F" w:rsidRDefault="00000000">
      <w:pPr>
        <w:widowControl/>
        <w:numPr>
          <w:ilvl w:val="0"/>
          <w:numId w:val="11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dws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dws_trade_user_order_td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A187682" w14:textId="77777777" w:rsidR="005F053F" w:rsidRDefault="00000000">
      <w:pPr>
        <w:widowControl/>
        <w:numPr>
          <w:ilvl w:val="0"/>
          <w:numId w:val="11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orc.compress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</w:t>
      </w:r>
    </w:p>
    <w:p w14:paraId="5787231B" w14:textId="77777777" w:rsidR="005F053F" w:rsidRDefault="00000000">
      <w:r>
        <w:rPr>
          <w:rFonts w:hint="eastAsia"/>
        </w:rPr>
        <w:t>装载语句</w:t>
      </w:r>
    </w:p>
    <w:p w14:paraId="765AA064" w14:textId="77777777" w:rsidR="005F053F" w:rsidRDefault="00000000">
      <w:pPr>
        <w:widowControl/>
        <w:numPr>
          <w:ilvl w:val="0"/>
          <w:numId w:val="11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dws_trade_user_order_td partition(dt=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0DC81783" w14:textId="77777777" w:rsidR="005F053F" w:rsidRDefault="00000000">
      <w:pPr>
        <w:widowControl/>
        <w:numPr>
          <w:ilvl w:val="0"/>
          <w:numId w:val="11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03AC7BE" w14:textId="77777777" w:rsidR="005F053F" w:rsidRDefault="00000000">
      <w:pPr>
        <w:widowControl/>
        <w:numPr>
          <w:ilvl w:val="0"/>
          <w:numId w:val="11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A0DA4FA" w14:textId="77777777" w:rsidR="005F053F" w:rsidRDefault="00000000">
      <w:pPr>
        <w:widowControl/>
        <w:numPr>
          <w:ilvl w:val="0"/>
          <w:numId w:val="11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min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(dt)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create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87F0CAB" w14:textId="77777777" w:rsidR="005F053F" w:rsidRDefault="00000000">
      <w:pPr>
        <w:widowControl/>
        <w:numPr>
          <w:ilvl w:val="0"/>
          <w:numId w:val="11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max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(dt)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D15F415" w14:textId="77777777" w:rsidR="005F053F" w:rsidRDefault="00000000">
      <w:pPr>
        <w:widowControl/>
        <w:numPr>
          <w:ilvl w:val="0"/>
          <w:numId w:val="11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(order_count_1d)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origin_amount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E419C21" w14:textId="77777777" w:rsidR="005F053F" w:rsidRDefault="00000000">
      <w:pPr>
        <w:widowControl/>
        <w:numPr>
          <w:ilvl w:val="0"/>
          <w:numId w:val="11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(order_total_amount_1d)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total_amount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60F50F2" w14:textId="77777777" w:rsidR="005F053F" w:rsidRDefault="00000000">
      <w:pPr>
        <w:widowControl/>
        <w:numPr>
          <w:ilvl w:val="0"/>
          <w:numId w:val="11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dws_trade_user_order_1d  </w:t>
      </w:r>
    </w:p>
    <w:p w14:paraId="14A0F4D0" w14:textId="77777777" w:rsidR="005F053F" w:rsidRDefault="00000000">
      <w:pPr>
        <w:widowControl/>
        <w:numPr>
          <w:ilvl w:val="0"/>
          <w:numId w:val="11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DDC7912" w14:textId="77777777" w:rsidR="005F053F" w:rsidRDefault="00000000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2.4.3.2</w:t>
      </w:r>
      <w:r>
        <w:rPr>
          <w:rFonts w:hint="eastAsia"/>
          <w:b w:val="0"/>
          <w:bCs/>
        </w:rPr>
        <w:t>用户</w:t>
      </w:r>
      <w:proofErr w:type="gramStart"/>
      <w:r>
        <w:rPr>
          <w:rFonts w:hint="eastAsia"/>
          <w:b w:val="0"/>
          <w:bCs/>
        </w:rPr>
        <w:t>域用户</w:t>
      </w:r>
      <w:proofErr w:type="gramEnd"/>
      <w:r>
        <w:rPr>
          <w:rFonts w:hint="eastAsia"/>
          <w:b w:val="0"/>
          <w:bCs/>
        </w:rPr>
        <w:t>粒度登录历史至今汇总表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1"/>
        <w:gridCol w:w="1661"/>
        <w:gridCol w:w="1661"/>
        <w:gridCol w:w="2416"/>
        <w:gridCol w:w="1662"/>
      </w:tblGrid>
      <w:tr w:rsidR="005F053F" w14:paraId="41DEF733" w14:textId="77777777">
        <w:tc>
          <w:tcPr>
            <w:tcW w:w="1857" w:type="dxa"/>
            <w:shd w:val="clear" w:color="auto" w:fill="8EAADB" w:themeFill="accent1" w:themeFillTint="99"/>
          </w:tcPr>
          <w:p w14:paraId="0E1D9982" w14:textId="77777777" w:rsidR="005F053F" w:rsidRDefault="00000000">
            <w:pPr>
              <w:jc w:val="center"/>
            </w:pPr>
            <w:r>
              <w:rPr>
                <w:rFonts w:hint="eastAsia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2096CE58" w14:textId="77777777" w:rsidR="005F053F" w:rsidRDefault="00000000">
            <w:pPr>
              <w:jc w:val="center"/>
            </w:pPr>
            <w:r>
              <w:rPr>
                <w:rFonts w:hint="eastAsia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 w14:paraId="5476CFB3" w14:textId="77777777" w:rsidR="005F053F" w:rsidRDefault="00000000">
            <w:pPr>
              <w:jc w:val="center"/>
            </w:pPr>
            <w:r>
              <w:rPr>
                <w:rFonts w:hint="eastAsia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6D0AD5AC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 w14:paraId="53B42AE8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69C24AD8" w14:textId="77777777">
        <w:tc>
          <w:tcPr>
            <w:tcW w:w="1857" w:type="dxa"/>
          </w:tcPr>
          <w:p w14:paraId="21BE2F1A" w14:textId="77777777" w:rsidR="005F053F" w:rsidRDefault="00000000">
            <w:pPr>
              <w:jc w:val="center"/>
            </w:pPr>
            <w:r>
              <w:rPr>
                <w:rFonts w:hint="eastAsia"/>
              </w:rPr>
              <w:t>历史至今</w:t>
            </w:r>
          </w:p>
        </w:tc>
        <w:tc>
          <w:tcPr>
            <w:tcW w:w="1857" w:type="dxa"/>
          </w:tcPr>
          <w:p w14:paraId="1821CE8A" w14:textId="77777777" w:rsidR="005F053F" w:rsidRDefault="00000000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1857" w:type="dxa"/>
          </w:tcPr>
          <w:p w14:paraId="63FD52A8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汇总历史至今</w:t>
            </w:r>
            <w:r>
              <w:rPr>
                <w:rFonts w:hint="eastAsia"/>
                <w:bCs/>
              </w:rPr>
              <w:lastRenderedPageBreak/>
              <w:t>每个用户登录的历史信息</w:t>
            </w:r>
          </w:p>
        </w:tc>
        <w:tc>
          <w:tcPr>
            <w:tcW w:w="1858" w:type="dxa"/>
          </w:tcPr>
          <w:p w14:paraId="0858DEA9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dws_user_user_login_td</w:t>
            </w:r>
            <w:proofErr w:type="spellEnd"/>
          </w:p>
        </w:tc>
        <w:tc>
          <w:tcPr>
            <w:tcW w:w="1858" w:type="dxa"/>
          </w:tcPr>
          <w:p w14:paraId="5462B4E3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用户</w:t>
            </w:r>
            <w:proofErr w:type="gramStart"/>
            <w:r>
              <w:rPr>
                <w:rFonts w:hint="eastAsia"/>
                <w:bCs/>
              </w:rPr>
              <w:t>域用户</w:t>
            </w:r>
            <w:proofErr w:type="gramEnd"/>
            <w:r>
              <w:rPr>
                <w:rFonts w:hint="eastAsia"/>
                <w:bCs/>
              </w:rPr>
              <w:t>粒</w:t>
            </w:r>
            <w:r>
              <w:rPr>
                <w:rFonts w:hint="eastAsia"/>
                <w:bCs/>
              </w:rPr>
              <w:lastRenderedPageBreak/>
              <w:t>度登录历史至今汇总表</w:t>
            </w:r>
          </w:p>
        </w:tc>
      </w:tr>
    </w:tbl>
    <w:p w14:paraId="5DBE2D43" w14:textId="77777777" w:rsidR="005F053F" w:rsidRDefault="00000000">
      <w:proofErr w:type="gramStart"/>
      <w:r>
        <w:rPr>
          <w:rFonts w:hint="eastAsia"/>
        </w:rPr>
        <w:lastRenderedPageBreak/>
        <w:t>建表语句</w:t>
      </w:r>
      <w:proofErr w:type="gramEnd"/>
    </w:p>
    <w:p w14:paraId="63DB59A6" w14:textId="77777777" w:rsidR="005F053F" w:rsidRDefault="00000000">
      <w:pPr>
        <w:widowControl/>
        <w:numPr>
          <w:ilvl w:val="0"/>
          <w:numId w:val="12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dws_user_user_login_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td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10B2E3C" w14:textId="77777777" w:rsidR="005F053F" w:rsidRDefault="00000000">
      <w:pPr>
        <w:widowControl/>
        <w:numPr>
          <w:ilvl w:val="0"/>
          <w:numId w:val="12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dws_user_user_login_td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4F9BA71" w14:textId="77777777" w:rsidR="005F053F" w:rsidRDefault="00000000">
      <w:pPr>
        <w:widowControl/>
        <w:numPr>
          <w:ilvl w:val="0"/>
          <w:numId w:val="12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0B726AA1" w14:textId="77777777" w:rsidR="005F053F" w:rsidRDefault="00000000">
      <w:pPr>
        <w:widowControl/>
        <w:numPr>
          <w:ilvl w:val="0"/>
          <w:numId w:val="12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F715358" w14:textId="77777777" w:rsidR="005F053F" w:rsidRDefault="00000000">
      <w:pPr>
        <w:widowControl/>
        <w:numPr>
          <w:ilvl w:val="0"/>
          <w:numId w:val="12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login_date_last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'末次登录日期'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9971AED" w14:textId="77777777" w:rsidR="005F053F" w:rsidRDefault="00000000">
      <w:pPr>
        <w:widowControl/>
        <w:numPr>
          <w:ilvl w:val="0"/>
          <w:numId w:val="12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login_count_td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'累计登录次数'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4F0ECA3" w14:textId="77777777" w:rsidR="005F053F" w:rsidRDefault="00000000">
      <w:pPr>
        <w:widowControl/>
        <w:numPr>
          <w:ilvl w:val="0"/>
          <w:numId w:val="12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'用户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域用户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粒度登录历史至今汇总事实表'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9B2EA7B" w14:textId="77777777" w:rsidR="005F053F" w:rsidRDefault="00000000">
      <w:pPr>
        <w:widowControl/>
        <w:numPr>
          <w:ilvl w:val="0"/>
          <w:numId w:val="12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(`dt` STRING)  </w:t>
      </w:r>
    </w:p>
    <w:p w14:paraId="7FDA2C2C" w14:textId="77777777" w:rsidR="005F053F" w:rsidRDefault="00000000">
      <w:pPr>
        <w:widowControl/>
        <w:numPr>
          <w:ilvl w:val="0"/>
          <w:numId w:val="12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ORC  </w:t>
      </w:r>
    </w:p>
    <w:p w14:paraId="6FDD9CBA" w14:textId="77777777" w:rsidR="005F053F" w:rsidRDefault="00000000">
      <w:pPr>
        <w:widowControl/>
        <w:numPr>
          <w:ilvl w:val="0"/>
          <w:numId w:val="12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dws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dws_user_user_login_td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3D27871" w14:textId="77777777" w:rsidR="005F053F" w:rsidRDefault="00000000">
      <w:pPr>
        <w:widowControl/>
        <w:numPr>
          <w:ilvl w:val="0"/>
          <w:numId w:val="12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orc.compress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</w:t>
      </w:r>
    </w:p>
    <w:p w14:paraId="5C635E0B" w14:textId="77777777" w:rsidR="005F053F" w:rsidRDefault="00000000">
      <w:r>
        <w:rPr>
          <w:rFonts w:hint="eastAsia"/>
        </w:rPr>
        <w:t>装载语句</w:t>
      </w:r>
    </w:p>
    <w:p w14:paraId="6B1BA169" w14:textId="77777777" w:rsidR="005F053F" w:rsidRDefault="00000000">
      <w:pPr>
        <w:widowControl/>
        <w:numPr>
          <w:ilvl w:val="0"/>
          <w:numId w:val="12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dws_user_user_login_td partition(dt=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1E0C3C0C" w14:textId="77777777" w:rsidR="005F053F" w:rsidRDefault="00000000">
      <w:pPr>
        <w:widowControl/>
        <w:numPr>
          <w:ilvl w:val="0"/>
          <w:numId w:val="12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668586C" w14:textId="77777777" w:rsidR="005F053F" w:rsidRDefault="00000000">
      <w:pPr>
        <w:widowControl/>
        <w:numPr>
          <w:ilvl w:val="0"/>
          <w:numId w:val="12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u.id,  </w:t>
      </w:r>
    </w:p>
    <w:p w14:paraId="7C150CAF" w14:textId="77777777" w:rsidR="005F053F" w:rsidRDefault="00000000">
      <w:pPr>
        <w:widowControl/>
        <w:numPr>
          <w:ilvl w:val="0"/>
          <w:numId w:val="12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nvl(login_date_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last,date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_format(create_time,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'yyyy-MM-dd'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)),  </w:t>
      </w:r>
    </w:p>
    <w:p w14:paraId="4E949387" w14:textId="77777777" w:rsidR="005F053F" w:rsidRDefault="00000000">
      <w:pPr>
        <w:widowControl/>
        <w:numPr>
          <w:ilvl w:val="0"/>
          <w:numId w:val="12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nvl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(login_count_td,1)  </w:t>
      </w:r>
    </w:p>
    <w:p w14:paraId="34EC88EC" w14:textId="77777777" w:rsidR="005F053F" w:rsidRDefault="00000000">
      <w:pPr>
        <w:widowControl/>
        <w:numPr>
          <w:ilvl w:val="0"/>
          <w:numId w:val="12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14D8845" w14:textId="77777777" w:rsidR="005F053F" w:rsidRDefault="00000000">
      <w:pPr>
        <w:widowControl/>
        <w:numPr>
          <w:ilvl w:val="0"/>
          <w:numId w:val="12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(  </w:t>
      </w:r>
    </w:p>
    <w:p w14:paraId="4671A44B" w14:textId="77777777" w:rsidR="005F053F" w:rsidRDefault="00000000">
      <w:pPr>
        <w:widowControl/>
        <w:numPr>
          <w:ilvl w:val="0"/>
          <w:numId w:val="12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0B8BA60" w14:textId="77777777" w:rsidR="005F053F" w:rsidRDefault="00000000">
      <w:pPr>
        <w:widowControl/>
        <w:numPr>
          <w:ilvl w:val="0"/>
          <w:numId w:val="12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id,  </w:t>
      </w:r>
    </w:p>
    <w:p w14:paraId="19D2A249" w14:textId="77777777" w:rsidR="005F053F" w:rsidRDefault="00000000">
      <w:pPr>
        <w:widowControl/>
        <w:numPr>
          <w:ilvl w:val="0"/>
          <w:numId w:val="12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create_time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0A880D8" w14:textId="77777777" w:rsidR="005F053F" w:rsidRDefault="00000000">
      <w:pPr>
        <w:widowControl/>
        <w:numPr>
          <w:ilvl w:val="0"/>
          <w:numId w:val="12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dim_user_zip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B63AC66" w14:textId="77777777" w:rsidR="005F053F" w:rsidRDefault="00000000">
      <w:pPr>
        <w:widowControl/>
        <w:numPr>
          <w:ilvl w:val="0"/>
          <w:numId w:val="12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'9999-12-31'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9D974EF" w14:textId="77777777" w:rsidR="005F053F" w:rsidRDefault="00000000">
      <w:pPr>
        <w:widowControl/>
        <w:numPr>
          <w:ilvl w:val="0"/>
          <w:numId w:val="12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)u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667D14A" w14:textId="77777777" w:rsidR="005F053F" w:rsidRDefault="00000000">
      <w:pPr>
        <w:widowControl/>
        <w:numPr>
          <w:ilvl w:val="0"/>
          <w:numId w:val="12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7D4BCE7" w14:textId="77777777" w:rsidR="005F053F" w:rsidRDefault="00000000">
      <w:pPr>
        <w:widowControl/>
        <w:numPr>
          <w:ilvl w:val="0"/>
          <w:numId w:val="12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(  </w:t>
      </w:r>
    </w:p>
    <w:p w14:paraId="175FCC87" w14:textId="77777777" w:rsidR="005F053F" w:rsidRDefault="00000000">
      <w:pPr>
        <w:widowControl/>
        <w:numPr>
          <w:ilvl w:val="0"/>
          <w:numId w:val="12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1360C04" w14:textId="77777777" w:rsidR="005F053F" w:rsidRDefault="00000000">
      <w:pPr>
        <w:widowControl/>
        <w:numPr>
          <w:ilvl w:val="0"/>
          <w:numId w:val="12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177DF67" w14:textId="77777777" w:rsidR="005F053F" w:rsidRDefault="00000000">
      <w:pPr>
        <w:widowControl/>
        <w:numPr>
          <w:ilvl w:val="0"/>
          <w:numId w:val="12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max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(dt)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login_date_last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EC2461E" w14:textId="77777777" w:rsidR="005F053F" w:rsidRDefault="00000000">
      <w:pPr>
        <w:widowControl/>
        <w:numPr>
          <w:ilvl w:val="0"/>
          <w:numId w:val="12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gramStart"/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*)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login_count_td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E089C41" w14:textId="77777777" w:rsidR="005F053F" w:rsidRDefault="00000000">
      <w:pPr>
        <w:widowControl/>
        <w:numPr>
          <w:ilvl w:val="0"/>
          <w:numId w:val="12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dwd_user_login_inc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B5F3BA9" w14:textId="77777777" w:rsidR="005F053F" w:rsidRDefault="00000000">
      <w:pPr>
        <w:widowControl/>
        <w:numPr>
          <w:ilvl w:val="0"/>
          <w:numId w:val="12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F809843" w14:textId="77777777" w:rsidR="005F053F" w:rsidRDefault="00000000">
      <w:pPr>
        <w:widowControl/>
        <w:numPr>
          <w:ilvl w:val="0"/>
          <w:numId w:val="12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)l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35E2253" w14:textId="77777777" w:rsidR="005F053F" w:rsidRDefault="00000000">
      <w:pPr>
        <w:widowControl/>
        <w:numPr>
          <w:ilvl w:val="0"/>
          <w:numId w:val="12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u.id=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l.user_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D5797C8" w14:textId="77777777" w:rsidR="005F053F" w:rsidRDefault="00000000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2.5ADS层</w:t>
      </w:r>
    </w:p>
    <w:p w14:paraId="44668E07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2.5.1流量主题</w:t>
      </w:r>
    </w:p>
    <w:p w14:paraId="2D636920" w14:textId="77777777" w:rsidR="005F053F" w:rsidRDefault="00000000">
      <w:pPr>
        <w:pStyle w:val="4"/>
        <w:spacing w:before="0" w:after="0" w:line="240" w:lineRule="auto"/>
        <w:rPr>
          <w:b w:val="0"/>
          <w:bCs/>
        </w:rPr>
      </w:pPr>
      <w:r>
        <w:rPr>
          <w:rFonts w:hint="eastAsia"/>
          <w:b w:val="0"/>
          <w:bCs/>
        </w:rPr>
        <w:t>2.5.1.1</w:t>
      </w:r>
      <w:proofErr w:type="gramStart"/>
      <w:r>
        <w:rPr>
          <w:rFonts w:hint="eastAsia"/>
          <w:b w:val="0"/>
          <w:bCs/>
        </w:rPr>
        <w:t>各</w:t>
      </w:r>
      <w:proofErr w:type="gramEnd"/>
      <w:r>
        <w:rPr>
          <w:rFonts w:hint="eastAsia"/>
          <w:b w:val="0"/>
          <w:bCs/>
        </w:rPr>
        <w:t>来源流量统计</w:t>
      </w:r>
    </w:p>
    <w:tbl>
      <w:tblPr>
        <w:tblStyle w:val="a4"/>
        <w:tblW w:w="9515" w:type="dxa"/>
        <w:tblLook w:val="04A0" w:firstRow="1" w:lastRow="0" w:firstColumn="1" w:lastColumn="0" w:noHBand="0" w:noVBand="1"/>
      </w:tblPr>
      <w:tblGrid>
        <w:gridCol w:w="1640"/>
        <w:gridCol w:w="935"/>
        <w:gridCol w:w="2347"/>
        <w:gridCol w:w="2723"/>
        <w:gridCol w:w="1870"/>
      </w:tblGrid>
      <w:tr w:rsidR="005F053F" w14:paraId="04F5502A" w14:textId="77777777">
        <w:tc>
          <w:tcPr>
            <w:tcW w:w="1640" w:type="dxa"/>
            <w:shd w:val="clear" w:color="auto" w:fill="8EAADB" w:themeFill="accent1" w:themeFillTint="99"/>
          </w:tcPr>
          <w:p w14:paraId="59C4CE82" w14:textId="77777777" w:rsidR="005F053F" w:rsidRDefault="00000000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6E3341EB" w14:textId="77777777" w:rsidR="005F053F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子主题</w:t>
            </w:r>
            <w:proofErr w:type="gramEnd"/>
          </w:p>
        </w:tc>
        <w:tc>
          <w:tcPr>
            <w:tcW w:w="2347" w:type="dxa"/>
            <w:shd w:val="clear" w:color="auto" w:fill="8EAADB" w:themeFill="accent1" w:themeFillTint="99"/>
          </w:tcPr>
          <w:p w14:paraId="3F74B567" w14:textId="77777777" w:rsidR="005F053F" w:rsidRDefault="00000000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7B6012F2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2FC3C8A6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5787E846" w14:textId="77777777">
        <w:tc>
          <w:tcPr>
            <w:tcW w:w="1640" w:type="dxa"/>
          </w:tcPr>
          <w:p w14:paraId="52111627" w14:textId="77777777" w:rsidR="005F053F" w:rsidRDefault="00000000">
            <w:pPr>
              <w:jc w:val="center"/>
            </w:pPr>
            <w:r>
              <w:rPr>
                <w:rFonts w:hint="eastAsia"/>
              </w:rPr>
              <w:t>流量</w:t>
            </w:r>
          </w:p>
        </w:tc>
        <w:tc>
          <w:tcPr>
            <w:tcW w:w="935" w:type="dxa"/>
          </w:tcPr>
          <w:p w14:paraId="748BA72A" w14:textId="77777777" w:rsidR="005F053F" w:rsidRDefault="00000000">
            <w:pPr>
              <w:jc w:val="center"/>
            </w:pPr>
            <w:r>
              <w:rPr>
                <w:rFonts w:hint="eastAsia"/>
              </w:rPr>
              <w:t>来源</w:t>
            </w:r>
          </w:p>
        </w:tc>
        <w:tc>
          <w:tcPr>
            <w:tcW w:w="2347" w:type="dxa"/>
          </w:tcPr>
          <w:p w14:paraId="2C98DDA9" w14:textId="77777777" w:rsidR="005F053F" w:rsidRDefault="00000000">
            <w:pPr>
              <w:jc w:val="center"/>
            </w:pPr>
            <w:r>
              <w:rPr>
                <w:rFonts w:hint="eastAsia"/>
              </w:rPr>
              <w:t>访客数</w:t>
            </w:r>
          </w:p>
          <w:p w14:paraId="7F7C6958" w14:textId="77777777" w:rsidR="005F053F" w:rsidRDefault="00000000">
            <w:pPr>
              <w:jc w:val="center"/>
            </w:pPr>
            <w:r>
              <w:rPr>
                <w:rFonts w:hint="eastAsia"/>
              </w:rPr>
              <w:t>会话平均停留时长</w:t>
            </w:r>
          </w:p>
          <w:p w14:paraId="62E243B6" w14:textId="77777777" w:rsidR="005F053F" w:rsidRDefault="00000000">
            <w:pPr>
              <w:jc w:val="center"/>
            </w:pPr>
            <w:r>
              <w:rPr>
                <w:rFonts w:hint="eastAsia"/>
              </w:rPr>
              <w:t>会话平均浏览页面数</w:t>
            </w:r>
          </w:p>
          <w:p w14:paraId="1D4C88F1" w14:textId="77777777" w:rsidR="005F053F" w:rsidRDefault="00000000">
            <w:pPr>
              <w:jc w:val="center"/>
            </w:pPr>
            <w:r>
              <w:rPr>
                <w:rFonts w:hint="eastAsia"/>
              </w:rPr>
              <w:t>会话总数</w:t>
            </w:r>
          </w:p>
          <w:p w14:paraId="1C2E47A4" w14:textId="77777777" w:rsidR="005F053F" w:rsidRDefault="00000000">
            <w:pPr>
              <w:jc w:val="center"/>
            </w:pPr>
            <w:r>
              <w:rPr>
                <w:rFonts w:hint="eastAsia"/>
              </w:rPr>
              <w:t>跳出率</w:t>
            </w:r>
          </w:p>
        </w:tc>
        <w:tc>
          <w:tcPr>
            <w:tcW w:w="2723" w:type="dxa"/>
          </w:tcPr>
          <w:p w14:paraId="367F19FF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ads_traffic_stats_by_source</w:t>
            </w:r>
            <w:proofErr w:type="spellEnd"/>
          </w:p>
        </w:tc>
        <w:tc>
          <w:tcPr>
            <w:tcW w:w="1870" w:type="dxa"/>
          </w:tcPr>
          <w:p w14:paraId="4515270D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各来源流量统计</w:t>
            </w:r>
          </w:p>
        </w:tc>
      </w:tr>
    </w:tbl>
    <w:p w14:paraId="13E6BB5F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15AEDB3E" w14:textId="77777777" w:rsidR="005F053F" w:rsidRDefault="00000000">
      <w:pPr>
        <w:widowControl/>
        <w:numPr>
          <w:ilvl w:val="0"/>
          <w:numId w:val="12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ads_traffic_stats_by_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source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01DA80C" w14:textId="77777777" w:rsidR="005F053F" w:rsidRDefault="00000000">
      <w:pPr>
        <w:widowControl/>
        <w:numPr>
          <w:ilvl w:val="0"/>
          <w:numId w:val="12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ads_traffic_stats_by_source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CC4BBFC" w14:textId="77777777" w:rsidR="005F053F" w:rsidRDefault="00000000">
      <w:pPr>
        <w:widowControl/>
        <w:numPr>
          <w:ilvl w:val="0"/>
          <w:numId w:val="12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626C947A" w14:textId="77777777" w:rsidR="005F053F" w:rsidRDefault="00000000">
      <w:pPr>
        <w:widowControl/>
        <w:numPr>
          <w:ilvl w:val="0"/>
          <w:numId w:val="12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A88F5AB" w14:textId="77777777" w:rsidR="005F053F" w:rsidRDefault="00000000">
      <w:pPr>
        <w:widowControl/>
        <w:numPr>
          <w:ilvl w:val="0"/>
          <w:numId w:val="12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34589CB" w14:textId="77777777" w:rsidR="005F053F" w:rsidRDefault="00000000">
      <w:pPr>
        <w:widowControl/>
        <w:numPr>
          <w:ilvl w:val="0"/>
          <w:numId w:val="12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`source`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'来源'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DC42782" w14:textId="77777777" w:rsidR="005F053F" w:rsidRDefault="00000000">
      <w:pPr>
        <w:widowControl/>
        <w:numPr>
          <w:ilvl w:val="0"/>
          <w:numId w:val="12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uv_count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'访客人数'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92C7C51" w14:textId="77777777" w:rsidR="005F053F" w:rsidRDefault="00000000">
      <w:pPr>
        <w:widowControl/>
        <w:numPr>
          <w:ilvl w:val="0"/>
          <w:numId w:val="12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avg_duration_sec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'会话平均停留时长，单位为秒'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AAA2451" w14:textId="77777777" w:rsidR="005F053F" w:rsidRDefault="00000000">
      <w:pPr>
        <w:widowControl/>
        <w:numPr>
          <w:ilvl w:val="0"/>
          <w:numId w:val="12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avg_page_count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'会话平均浏览页面数'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C3FF8B1" w14:textId="77777777" w:rsidR="005F053F" w:rsidRDefault="00000000">
      <w:pPr>
        <w:widowControl/>
        <w:numPr>
          <w:ilvl w:val="0"/>
          <w:numId w:val="12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sv_count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'会话数'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D3459CC" w14:textId="77777777" w:rsidR="005F053F" w:rsidRDefault="00000000">
      <w:pPr>
        <w:widowControl/>
        <w:numPr>
          <w:ilvl w:val="0"/>
          <w:numId w:val="12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bounce_rate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'跳出率'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C65A320" w14:textId="77777777" w:rsidR="005F053F" w:rsidRDefault="00000000">
      <w:pPr>
        <w:widowControl/>
        <w:numPr>
          <w:ilvl w:val="0"/>
          <w:numId w:val="12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'各来源流量统计'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22FEF6B" w14:textId="77777777" w:rsidR="005F053F" w:rsidRDefault="00000000">
      <w:pPr>
        <w:widowControl/>
        <w:numPr>
          <w:ilvl w:val="0"/>
          <w:numId w:val="12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400D22F" w14:textId="77777777" w:rsidR="005F053F" w:rsidRDefault="00000000">
      <w:pPr>
        <w:widowControl/>
        <w:numPr>
          <w:ilvl w:val="0"/>
          <w:numId w:val="12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/ads/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ads_traffic_stats_by_source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</w:p>
    <w:p w14:paraId="1E8C27B9" w14:textId="77777777" w:rsidR="005F053F" w:rsidRDefault="00000000">
      <w:r>
        <w:rPr>
          <w:rFonts w:hint="eastAsia"/>
        </w:rPr>
        <w:t>装载语句</w:t>
      </w:r>
    </w:p>
    <w:p w14:paraId="01DCA519" w14:textId="77777777" w:rsidR="005F053F" w:rsidRDefault="00000000">
      <w:pPr>
        <w:widowControl/>
        <w:numPr>
          <w:ilvl w:val="0"/>
          <w:numId w:val="12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ads_traffic_stats_by_source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8B66F1A" w14:textId="77777777" w:rsidR="005F053F" w:rsidRDefault="00000000">
      <w:pPr>
        <w:widowControl/>
        <w:numPr>
          <w:ilvl w:val="0"/>
          <w:numId w:val="12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ads_traffic_stats_by_source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9D0E2B5" w14:textId="77777777" w:rsidR="005F053F" w:rsidRDefault="00000000">
      <w:pPr>
        <w:widowControl/>
        <w:numPr>
          <w:ilvl w:val="0"/>
          <w:numId w:val="12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D96154F" w14:textId="77777777" w:rsidR="005F053F" w:rsidRDefault="00000000">
      <w:pPr>
        <w:widowControl/>
        <w:numPr>
          <w:ilvl w:val="0"/>
          <w:numId w:val="12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1BC40E8" w14:textId="77777777" w:rsidR="005F053F" w:rsidRDefault="00000000">
      <w:pPr>
        <w:widowControl/>
        <w:numPr>
          <w:ilvl w:val="0"/>
          <w:numId w:val="12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dt,  </w:t>
      </w:r>
    </w:p>
    <w:p w14:paraId="6E12C983" w14:textId="77777777" w:rsidR="005F053F" w:rsidRDefault="00000000">
      <w:pPr>
        <w:widowControl/>
        <w:numPr>
          <w:ilvl w:val="0"/>
          <w:numId w:val="12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1C9A07F" w14:textId="77777777" w:rsidR="005F053F" w:rsidRDefault="00000000">
      <w:pPr>
        <w:widowControl/>
        <w:numPr>
          <w:ilvl w:val="0"/>
          <w:numId w:val="12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source_type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source,  </w:t>
      </w:r>
    </w:p>
    <w:p w14:paraId="0F1F165C" w14:textId="77777777" w:rsidR="005F053F" w:rsidRDefault="00000000">
      <w:pPr>
        <w:widowControl/>
        <w:numPr>
          <w:ilvl w:val="0"/>
          <w:numId w:val="12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mid_id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))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uv_count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6A98251" w14:textId="77777777" w:rsidR="005F053F" w:rsidRDefault="00000000">
      <w:pPr>
        <w:widowControl/>
        <w:numPr>
          <w:ilvl w:val="0"/>
          <w:numId w:val="12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cast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avg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(during_time_1d)/1000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avg_duration_sec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FF92E6D" w14:textId="77777777" w:rsidR="005F053F" w:rsidRDefault="00000000">
      <w:pPr>
        <w:widowControl/>
        <w:numPr>
          <w:ilvl w:val="0"/>
          <w:numId w:val="12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avg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(page_count_1d)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avg_page_count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576CCA3" w14:textId="77777777" w:rsidR="005F053F" w:rsidRDefault="00000000">
      <w:pPr>
        <w:widowControl/>
        <w:numPr>
          <w:ilvl w:val="0"/>
          <w:numId w:val="12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cast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gramStart"/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*)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sv_count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995562B" w14:textId="77777777" w:rsidR="005F053F" w:rsidRDefault="00000000">
      <w:pPr>
        <w:widowControl/>
        <w:numPr>
          <w:ilvl w:val="0"/>
          <w:numId w:val="12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(if(page_count_1d=1,1,0))/</w:t>
      </w:r>
      <w:proofErr w:type="gramStart"/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*)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(16,2)) bounce_rate  </w:t>
      </w:r>
    </w:p>
    <w:p w14:paraId="61177800" w14:textId="77777777" w:rsidR="005F053F" w:rsidRDefault="00000000">
      <w:pPr>
        <w:widowControl/>
        <w:numPr>
          <w:ilvl w:val="0"/>
          <w:numId w:val="12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dws_traffic_session_page_view_1d lateral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view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explode(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array(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1,7,30)) tmp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recent_days  </w:t>
      </w:r>
    </w:p>
    <w:p w14:paraId="5C6383AC" w14:textId="77777777" w:rsidR="005F053F" w:rsidRDefault="00000000">
      <w:pPr>
        <w:widowControl/>
        <w:numPr>
          <w:ilvl w:val="0"/>
          <w:numId w:val="12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dt&gt;=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date_add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,-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recent_days+1)  </w:t>
      </w:r>
    </w:p>
    <w:p w14:paraId="70BF37FF" w14:textId="77777777" w:rsidR="005F053F" w:rsidRDefault="00000000">
      <w:pPr>
        <w:widowControl/>
        <w:numPr>
          <w:ilvl w:val="0"/>
          <w:numId w:val="12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days,source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_type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</w:t>
      </w:r>
    </w:p>
    <w:p w14:paraId="72D41BA8" w14:textId="77777777" w:rsidR="005F053F" w:rsidRDefault="00000000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2.5.1.2</w:t>
      </w:r>
      <w:r>
        <w:rPr>
          <w:rFonts w:hint="eastAsia"/>
          <w:b w:val="0"/>
          <w:bCs/>
        </w:rPr>
        <w:t>路径分析</w:t>
      </w:r>
    </w:p>
    <w:tbl>
      <w:tblPr>
        <w:tblStyle w:val="a4"/>
        <w:tblW w:w="9515" w:type="dxa"/>
        <w:tblLook w:val="04A0" w:firstRow="1" w:lastRow="0" w:firstColumn="1" w:lastColumn="0" w:noHBand="0" w:noVBand="1"/>
      </w:tblPr>
      <w:tblGrid>
        <w:gridCol w:w="1637"/>
        <w:gridCol w:w="950"/>
        <w:gridCol w:w="2342"/>
        <w:gridCol w:w="2720"/>
        <w:gridCol w:w="1866"/>
      </w:tblGrid>
      <w:tr w:rsidR="005F053F" w14:paraId="02C682CD" w14:textId="77777777">
        <w:tc>
          <w:tcPr>
            <w:tcW w:w="1640" w:type="dxa"/>
            <w:shd w:val="clear" w:color="auto" w:fill="8EAADB" w:themeFill="accent1" w:themeFillTint="99"/>
          </w:tcPr>
          <w:p w14:paraId="4E35FD22" w14:textId="77777777" w:rsidR="005F053F" w:rsidRDefault="00000000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083CD9FF" w14:textId="77777777" w:rsidR="005F053F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子主题</w:t>
            </w:r>
            <w:proofErr w:type="gramEnd"/>
          </w:p>
        </w:tc>
        <w:tc>
          <w:tcPr>
            <w:tcW w:w="2347" w:type="dxa"/>
            <w:shd w:val="clear" w:color="auto" w:fill="8EAADB" w:themeFill="accent1" w:themeFillTint="99"/>
          </w:tcPr>
          <w:p w14:paraId="2183BA8B" w14:textId="77777777" w:rsidR="005F053F" w:rsidRDefault="00000000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55983518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4B39C850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2F0F5316" w14:textId="77777777">
        <w:tc>
          <w:tcPr>
            <w:tcW w:w="1640" w:type="dxa"/>
          </w:tcPr>
          <w:p w14:paraId="1494AEDE" w14:textId="77777777" w:rsidR="005F053F" w:rsidRDefault="00000000">
            <w:pPr>
              <w:jc w:val="center"/>
            </w:pPr>
            <w:r>
              <w:rPr>
                <w:rFonts w:hint="eastAsia"/>
              </w:rPr>
              <w:t>流量</w:t>
            </w:r>
          </w:p>
        </w:tc>
        <w:tc>
          <w:tcPr>
            <w:tcW w:w="935" w:type="dxa"/>
          </w:tcPr>
          <w:p w14:paraId="27053D90" w14:textId="77777777" w:rsidR="005F053F" w:rsidRDefault="00000000">
            <w:pPr>
              <w:jc w:val="center"/>
            </w:pPr>
            <w:r>
              <w:rPr>
                <w:rFonts w:hint="eastAsia"/>
              </w:rPr>
              <w:t>source</w:t>
            </w:r>
            <w:r>
              <w:t>-target</w:t>
            </w:r>
          </w:p>
        </w:tc>
        <w:tc>
          <w:tcPr>
            <w:tcW w:w="2347" w:type="dxa"/>
          </w:tcPr>
          <w:p w14:paraId="0F178FA9" w14:textId="77777777" w:rsidR="005F053F" w:rsidRDefault="00000000">
            <w:pPr>
              <w:jc w:val="center"/>
            </w:pPr>
            <w:r>
              <w:rPr>
                <w:rFonts w:hint="eastAsia"/>
              </w:rPr>
              <w:t>页面浏览数</w:t>
            </w:r>
          </w:p>
        </w:tc>
        <w:tc>
          <w:tcPr>
            <w:tcW w:w="2723" w:type="dxa"/>
          </w:tcPr>
          <w:p w14:paraId="15EF11C6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ads_page_path</w:t>
            </w:r>
            <w:proofErr w:type="spellEnd"/>
          </w:p>
        </w:tc>
        <w:tc>
          <w:tcPr>
            <w:tcW w:w="1870" w:type="dxa"/>
          </w:tcPr>
          <w:p w14:paraId="0F89A86F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路径分析</w:t>
            </w:r>
          </w:p>
        </w:tc>
      </w:tr>
    </w:tbl>
    <w:p w14:paraId="79F345A3" w14:textId="77777777" w:rsidR="005F053F" w:rsidRDefault="00000000">
      <w:proofErr w:type="gramStart"/>
      <w:r>
        <w:rPr>
          <w:rFonts w:hint="eastAsia"/>
        </w:rPr>
        <w:t>建表数据</w:t>
      </w:r>
      <w:proofErr w:type="gramEnd"/>
    </w:p>
    <w:p w14:paraId="04C36578" w14:textId="77777777" w:rsidR="005F053F" w:rsidRDefault="00000000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ads_page_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path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7186BC2" w14:textId="77777777" w:rsidR="005F053F" w:rsidRDefault="00000000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ads_page_path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EEAD009" w14:textId="77777777" w:rsidR="005F053F" w:rsidRDefault="00000000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713BCBF3" w14:textId="77777777" w:rsidR="005F053F" w:rsidRDefault="00000000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E0C0B96" w14:textId="77777777" w:rsidR="005F053F" w:rsidRDefault="00000000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`source`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'跳转起始页面ID'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F2538F5" w14:textId="77777777" w:rsidR="005F053F" w:rsidRDefault="00000000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`target`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'跳转终到页面ID'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206E312" w14:textId="77777777" w:rsidR="005F053F" w:rsidRDefault="00000000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path_count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'跳转次数'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D422219" w14:textId="77777777" w:rsidR="005F053F" w:rsidRDefault="00000000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--     `页面浏览数`    BIGINT COMMENT '页面浏览数'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D22FCE3" w14:textId="77777777" w:rsidR="005F053F" w:rsidRDefault="00000000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'页面浏览路径分析'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24C6835" w14:textId="77777777" w:rsidR="005F053F" w:rsidRDefault="00000000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84687A1" w14:textId="77777777" w:rsidR="005F053F" w:rsidRDefault="00000000">
      <w:pPr>
        <w:widowControl/>
        <w:numPr>
          <w:ilvl w:val="0"/>
          <w:numId w:val="12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/ads/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ads_page_path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</w:p>
    <w:p w14:paraId="04CE052E" w14:textId="77777777" w:rsidR="005F053F" w:rsidRDefault="00000000">
      <w:r>
        <w:rPr>
          <w:rFonts w:hint="eastAsia"/>
        </w:rPr>
        <w:t>装载数据</w:t>
      </w:r>
    </w:p>
    <w:p w14:paraId="6EA97972" w14:textId="77777777" w:rsidR="005F053F" w:rsidRDefault="00000000">
      <w:pPr>
        <w:widowControl/>
        <w:numPr>
          <w:ilvl w:val="0"/>
          <w:numId w:val="12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ads_page_path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6A4EC0B" w14:textId="77777777" w:rsidR="005F053F" w:rsidRDefault="00000000">
      <w:pPr>
        <w:widowControl/>
        <w:numPr>
          <w:ilvl w:val="0"/>
          <w:numId w:val="12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ads_page_path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00055E9" w14:textId="77777777" w:rsidR="005F053F" w:rsidRDefault="00000000">
      <w:pPr>
        <w:widowControl/>
        <w:numPr>
          <w:ilvl w:val="0"/>
          <w:numId w:val="12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7ECA57C" w14:textId="77777777" w:rsidR="005F053F" w:rsidRDefault="00000000">
      <w:pPr>
        <w:widowControl/>
        <w:numPr>
          <w:ilvl w:val="0"/>
          <w:numId w:val="12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C9557B7" w14:textId="77777777" w:rsidR="005F053F" w:rsidRDefault="00000000">
      <w:pPr>
        <w:widowControl/>
        <w:numPr>
          <w:ilvl w:val="0"/>
          <w:numId w:val="12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dt,  </w:t>
      </w:r>
    </w:p>
    <w:p w14:paraId="3853073C" w14:textId="77777777" w:rsidR="005F053F" w:rsidRDefault="00000000">
      <w:pPr>
        <w:widowControl/>
        <w:numPr>
          <w:ilvl w:val="0"/>
          <w:numId w:val="12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source,  </w:t>
      </w:r>
    </w:p>
    <w:p w14:paraId="64495718" w14:textId="77777777" w:rsidR="005F053F" w:rsidRDefault="00000000">
      <w:pPr>
        <w:widowControl/>
        <w:numPr>
          <w:ilvl w:val="0"/>
          <w:numId w:val="12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nvl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target,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'null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),  </w:t>
      </w:r>
    </w:p>
    <w:p w14:paraId="6C9F2CCD" w14:textId="77777777" w:rsidR="005F053F" w:rsidRDefault="00000000">
      <w:pPr>
        <w:widowControl/>
        <w:numPr>
          <w:ilvl w:val="0"/>
          <w:numId w:val="12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</w:t>
      </w:r>
      <w:proofErr w:type="gramStart"/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*)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path_count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186A2B2" w14:textId="77777777" w:rsidR="005F053F" w:rsidRDefault="00000000">
      <w:pPr>
        <w:widowControl/>
        <w:numPr>
          <w:ilvl w:val="0"/>
          <w:numId w:val="12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51C41A3" w14:textId="77777777" w:rsidR="005F053F" w:rsidRDefault="00000000">
      <w:pPr>
        <w:widowControl/>
        <w:numPr>
          <w:ilvl w:val="0"/>
          <w:numId w:val="12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(  </w:t>
      </w:r>
    </w:p>
    <w:p w14:paraId="780EBBD0" w14:textId="77777777" w:rsidR="005F053F" w:rsidRDefault="00000000">
      <w:pPr>
        <w:widowControl/>
        <w:numPr>
          <w:ilvl w:val="0"/>
          <w:numId w:val="12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8482434" w14:textId="77777777" w:rsidR="005F053F" w:rsidRDefault="00000000">
      <w:pPr>
        <w:widowControl/>
        <w:numPr>
          <w:ilvl w:val="0"/>
          <w:numId w:val="12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concat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'step-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rn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':'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page_id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source,  </w:t>
      </w:r>
    </w:p>
    <w:p w14:paraId="32A1D2A8" w14:textId="77777777" w:rsidR="005F053F" w:rsidRDefault="00000000">
      <w:pPr>
        <w:widowControl/>
        <w:numPr>
          <w:ilvl w:val="0"/>
          <w:numId w:val="12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concat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'step-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,rn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+1,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':'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,next_page_id) target  </w:t>
      </w:r>
    </w:p>
    <w:p w14:paraId="051B42DD" w14:textId="77777777" w:rsidR="005F053F" w:rsidRDefault="00000000">
      <w:pPr>
        <w:widowControl/>
        <w:numPr>
          <w:ilvl w:val="0"/>
          <w:numId w:val="12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1E0C4DF" w14:textId="77777777" w:rsidR="005F053F" w:rsidRDefault="00000000">
      <w:pPr>
        <w:widowControl/>
        <w:numPr>
          <w:ilvl w:val="0"/>
          <w:numId w:val="12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(  </w:t>
      </w:r>
    </w:p>
    <w:p w14:paraId="26ED5569" w14:textId="77777777" w:rsidR="005F053F" w:rsidRDefault="00000000">
      <w:pPr>
        <w:widowControl/>
        <w:numPr>
          <w:ilvl w:val="0"/>
          <w:numId w:val="12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9F2720A" w14:textId="77777777" w:rsidR="005F053F" w:rsidRDefault="00000000">
      <w:pPr>
        <w:widowControl/>
        <w:numPr>
          <w:ilvl w:val="0"/>
          <w:numId w:val="12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page_id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50DD2C1" w14:textId="77777777" w:rsidR="005F053F" w:rsidRDefault="00000000">
      <w:pPr>
        <w:widowControl/>
        <w:numPr>
          <w:ilvl w:val="0"/>
          <w:numId w:val="12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lead(page_id,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1,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over(partition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session_id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order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view_time) next_page_id,  </w:t>
      </w:r>
    </w:p>
    <w:p w14:paraId="5E5B3052" w14:textId="77777777" w:rsidR="005F053F" w:rsidRDefault="00000000">
      <w:pPr>
        <w:widowControl/>
        <w:numPr>
          <w:ilvl w:val="0"/>
          <w:numId w:val="12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row_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number(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over (partition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session_id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order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view_time) rn  </w:t>
      </w:r>
    </w:p>
    <w:p w14:paraId="6B599D71" w14:textId="77777777" w:rsidR="005F053F" w:rsidRDefault="00000000">
      <w:pPr>
        <w:widowControl/>
        <w:numPr>
          <w:ilvl w:val="0"/>
          <w:numId w:val="12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dwd_traffic_page_view_inc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7F9E837" w14:textId="77777777" w:rsidR="005F053F" w:rsidRDefault="00000000">
      <w:pPr>
        <w:widowControl/>
        <w:numPr>
          <w:ilvl w:val="0"/>
          <w:numId w:val="12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94E8308" w14:textId="77777777" w:rsidR="005F053F" w:rsidRDefault="00000000">
      <w:pPr>
        <w:widowControl/>
        <w:numPr>
          <w:ilvl w:val="0"/>
          <w:numId w:val="12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1  </w:t>
      </w:r>
    </w:p>
    <w:p w14:paraId="5405D02D" w14:textId="77777777" w:rsidR="005F053F" w:rsidRDefault="00000000">
      <w:pPr>
        <w:widowControl/>
        <w:numPr>
          <w:ilvl w:val="0"/>
          <w:numId w:val="12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2  </w:t>
      </w:r>
    </w:p>
    <w:p w14:paraId="7E103B5D" w14:textId="77777777" w:rsidR="005F053F" w:rsidRDefault="00000000">
      <w:pPr>
        <w:widowControl/>
        <w:numPr>
          <w:ilvl w:val="0"/>
          <w:numId w:val="12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source,target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</w:t>
      </w:r>
    </w:p>
    <w:p w14:paraId="4FC26A00" w14:textId="77777777" w:rsidR="005F053F" w:rsidRDefault="00000000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2.5.1.3</w:t>
      </w:r>
      <w:proofErr w:type="gramStart"/>
      <w:r>
        <w:rPr>
          <w:rFonts w:hint="eastAsia"/>
          <w:b w:val="0"/>
          <w:bCs/>
        </w:rPr>
        <w:t>各</w:t>
      </w:r>
      <w:proofErr w:type="gramEnd"/>
      <w:r>
        <w:rPr>
          <w:rFonts w:hint="eastAsia"/>
          <w:b w:val="0"/>
          <w:bCs/>
        </w:rPr>
        <w:t>来源下单统计</w:t>
      </w:r>
    </w:p>
    <w:tbl>
      <w:tblPr>
        <w:tblStyle w:val="a4"/>
        <w:tblW w:w="9515" w:type="dxa"/>
        <w:tblLook w:val="04A0" w:firstRow="1" w:lastRow="0" w:firstColumn="1" w:lastColumn="0" w:noHBand="0" w:noVBand="1"/>
      </w:tblPr>
      <w:tblGrid>
        <w:gridCol w:w="1640"/>
        <w:gridCol w:w="935"/>
        <w:gridCol w:w="2347"/>
        <w:gridCol w:w="2723"/>
        <w:gridCol w:w="1870"/>
      </w:tblGrid>
      <w:tr w:rsidR="005F053F" w14:paraId="1CBC5BE1" w14:textId="77777777">
        <w:tc>
          <w:tcPr>
            <w:tcW w:w="1640" w:type="dxa"/>
            <w:shd w:val="clear" w:color="auto" w:fill="8EAADB" w:themeFill="accent1" w:themeFillTint="99"/>
          </w:tcPr>
          <w:p w14:paraId="70696EB8" w14:textId="77777777" w:rsidR="005F053F" w:rsidRDefault="00000000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17C97831" w14:textId="77777777" w:rsidR="005F053F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子主题</w:t>
            </w:r>
            <w:proofErr w:type="gramEnd"/>
          </w:p>
        </w:tc>
        <w:tc>
          <w:tcPr>
            <w:tcW w:w="2347" w:type="dxa"/>
            <w:shd w:val="clear" w:color="auto" w:fill="8EAADB" w:themeFill="accent1" w:themeFillTint="99"/>
          </w:tcPr>
          <w:p w14:paraId="2714A048" w14:textId="77777777" w:rsidR="005F053F" w:rsidRDefault="00000000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5D55B1A3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3B8C9EFE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751B189F" w14:textId="77777777">
        <w:tc>
          <w:tcPr>
            <w:tcW w:w="1640" w:type="dxa"/>
          </w:tcPr>
          <w:p w14:paraId="011D85E8" w14:textId="77777777" w:rsidR="005F053F" w:rsidRDefault="00000000">
            <w:pPr>
              <w:jc w:val="center"/>
            </w:pPr>
            <w:r>
              <w:rPr>
                <w:rFonts w:hint="eastAsia"/>
              </w:rPr>
              <w:t>流量</w:t>
            </w:r>
          </w:p>
        </w:tc>
        <w:tc>
          <w:tcPr>
            <w:tcW w:w="935" w:type="dxa"/>
          </w:tcPr>
          <w:p w14:paraId="64A6CD7A" w14:textId="77777777" w:rsidR="005F053F" w:rsidRDefault="00000000">
            <w:pPr>
              <w:jc w:val="center"/>
            </w:pPr>
            <w:r>
              <w:rPr>
                <w:rFonts w:hint="eastAsia"/>
              </w:rPr>
              <w:t>来源</w:t>
            </w:r>
          </w:p>
        </w:tc>
        <w:tc>
          <w:tcPr>
            <w:tcW w:w="2347" w:type="dxa"/>
          </w:tcPr>
          <w:p w14:paraId="6E25A400" w14:textId="77777777" w:rsidR="005F053F" w:rsidRDefault="00000000">
            <w:pPr>
              <w:jc w:val="center"/>
            </w:pPr>
            <w:r>
              <w:rPr>
                <w:rFonts w:hint="eastAsia"/>
              </w:rPr>
              <w:t>销售额</w:t>
            </w:r>
          </w:p>
          <w:p w14:paraId="351181C5" w14:textId="77777777" w:rsidR="005F053F" w:rsidRDefault="00000000">
            <w:pPr>
              <w:jc w:val="center"/>
            </w:pPr>
            <w:r>
              <w:rPr>
                <w:rFonts w:hint="eastAsia"/>
              </w:rPr>
              <w:t>转化率</w:t>
            </w:r>
          </w:p>
        </w:tc>
        <w:tc>
          <w:tcPr>
            <w:tcW w:w="2723" w:type="dxa"/>
          </w:tcPr>
          <w:p w14:paraId="7BAC4073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ads_order_stats_by_source</w:t>
            </w:r>
            <w:proofErr w:type="spellEnd"/>
          </w:p>
        </w:tc>
        <w:tc>
          <w:tcPr>
            <w:tcW w:w="1870" w:type="dxa"/>
          </w:tcPr>
          <w:p w14:paraId="1A316C79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各来源下单统计</w:t>
            </w:r>
          </w:p>
        </w:tc>
      </w:tr>
    </w:tbl>
    <w:p w14:paraId="2B8C9495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4B2CE5AE" w14:textId="77777777" w:rsidR="005F053F" w:rsidRDefault="00000000">
      <w:pPr>
        <w:widowControl/>
        <w:numPr>
          <w:ilvl w:val="0"/>
          <w:numId w:val="12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ads_order_stats_by_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source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4741DFA" w14:textId="77777777" w:rsidR="005F053F" w:rsidRDefault="00000000">
      <w:pPr>
        <w:widowControl/>
        <w:numPr>
          <w:ilvl w:val="0"/>
          <w:numId w:val="12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ads_order_stats_by_source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5AECA86" w14:textId="77777777" w:rsidR="005F053F" w:rsidRDefault="00000000">
      <w:pPr>
        <w:widowControl/>
        <w:numPr>
          <w:ilvl w:val="0"/>
          <w:numId w:val="12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5D9C5430" w14:textId="77777777" w:rsidR="005F053F" w:rsidRDefault="00000000">
      <w:pPr>
        <w:widowControl/>
        <w:numPr>
          <w:ilvl w:val="0"/>
          <w:numId w:val="12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156A9A7" w14:textId="77777777" w:rsidR="005F053F" w:rsidRDefault="00000000">
      <w:pPr>
        <w:widowControl/>
        <w:numPr>
          <w:ilvl w:val="0"/>
          <w:numId w:val="12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4B73AF2" w14:textId="77777777" w:rsidR="005F053F" w:rsidRDefault="00000000">
      <w:pPr>
        <w:widowControl/>
        <w:numPr>
          <w:ilvl w:val="0"/>
          <w:numId w:val="12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`source`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'来源'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45D1023" w14:textId="77777777" w:rsidR="005F053F" w:rsidRDefault="00000000">
      <w:pPr>
        <w:widowControl/>
        <w:numPr>
          <w:ilvl w:val="0"/>
          <w:numId w:val="12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order_amount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'销售额'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140C75D" w14:textId="77777777" w:rsidR="005F053F" w:rsidRDefault="00000000">
      <w:pPr>
        <w:widowControl/>
        <w:numPr>
          <w:ilvl w:val="0"/>
          <w:numId w:val="12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Conversion_rate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'转化率'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D2CFA8D" w14:textId="77777777" w:rsidR="005F053F" w:rsidRDefault="00000000">
      <w:pPr>
        <w:widowControl/>
        <w:numPr>
          <w:ilvl w:val="0"/>
          <w:numId w:val="12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'各来源下单统计'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194BCCE" w14:textId="77777777" w:rsidR="005F053F" w:rsidRDefault="00000000">
      <w:pPr>
        <w:widowControl/>
        <w:numPr>
          <w:ilvl w:val="0"/>
          <w:numId w:val="12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21BF80D" w14:textId="77777777" w:rsidR="005F053F" w:rsidRDefault="00000000">
      <w:pPr>
        <w:widowControl/>
        <w:numPr>
          <w:ilvl w:val="0"/>
          <w:numId w:val="12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/ads/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ads_order_stats_by_source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</w:p>
    <w:p w14:paraId="7607D84F" w14:textId="77777777" w:rsidR="005F053F" w:rsidRDefault="00000000">
      <w:r>
        <w:rPr>
          <w:rFonts w:hint="eastAsia"/>
        </w:rPr>
        <w:t>装载语句</w:t>
      </w:r>
    </w:p>
    <w:p w14:paraId="26023F22" w14:textId="77777777" w:rsidR="005F053F" w:rsidRDefault="00000000">
      <w:pPr>
        <w:widowControl/>
        <w:numPr>
          <w:ilvl w:val="0"/>
          <w:numId w:val="12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lastRenderedPageBreak/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ads_order_stats_by_source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F3CB0ED" w14:textId="77777777" w:rsidR="005F053F" w:rsidRDefault="00000000">
      <w:pPr>
        <w:widowControl/>
        <w:numPr>
          <w:ilvl w:val="0"/>
          <w:numId w:val="12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ads_order_stats_by_source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65C4912" w14:textId="77777777" w:rsidR="005F053F" w:rsidRDefault="00000000">
      <w:pPr>
        <w:widowControl/>
        <w:numPr>
          <w:ilvl w:val="0"/>
          <w:numId w:val="12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D6BEA43" w14:textId="77777777" w:rsidR="005F053F" w:rsidRDefault="00000000">
      <w:pPr>
        <w:widowControl/>
        <w:numPr>
          <w:ilvl w:val="0"/>
          <w:numId w:val="12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0070B6B" w14:textId="77777777" w:rsidR="005F053F" w:rsidRDefault="00000000">
      <w:pPr>
        <w:widowControl/>
        <w:numPr>
          <w:ilvl w:val="0"/>
          <w:numId w:val="12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dt,  </w:t>
      </w:r>
    </w:p>
    <w:p w14:paraId="094DE41D" w14:textId="77777777" w:rsidR="005F053F" w:rsidRDefault="00000000">
      <w:pPr>
        <w:widowControl/>
        <w:numPr>
          <w:ilvl w:val="0"/>
          <w:numId w:val="12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C34D0A7" w14:textId="77777777" w:rsidR="005F053F" w:rsidRDefault="00000000">
      <w:pPr>
        <w:widowControl/>
        <w:numPr>
          <w:ilvl w:val="0"/>
          <w:numId w:val="12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source_type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source,  </w:t>
      </w:r>
    </w:p>
    <w:p w14:paraId="61355F46" w14:textId="77777777" w:rsidR="005F053F" w:rsidRDefault="00000000">
      <w:pPr>
        <w:widowControl/>
        <w:numPr>
          <w:ilvl w:val="0"/>
          <w:numId w:val="12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total_amount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794DAA4" w14:textId="77777777" w:rsidR="005F053F" w:rsidRDefault="00000000">
      <w:pPr>
        <w:widowControl/>
        <w:numPr>
          <w:ilvl w:val="0"/>
          <w:numId w:val="12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494BA18" w14:textId="77777777" w:rsidR="005F053F" w:rsidRDefault="00000000">
      <w:pPr>
        <w:widowControl/>
        <w:numPr>
          <w:ilvl w:val="0"/>
          <w:numId w:val="12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dwd_trade_pay_detail_suc_inc lateral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view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explode(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array(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1,7,30)) tmp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58B3EF80" w14:textId="77777777" w:rsidR="005F053F" w:rsidRDefault="00000000">
      <w:pPr>
        <w:widowControl/>
        <w:numPr>
          <w:ilvl w:val="0"/>
          <w:numId w:val="12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dt&gt;=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date_add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,-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recent_days+1)  </w:t>
      </w:r>
    </w:p>
    <w:p w14:paraId="09F7F7F7" w14:textId="77777777" w:rsidR="005F053F" w:rsidRDefault="00000000">
      <w:pPr>
        <w:widowControl/>
        <w:numPr>
          <w:ilvl w:val="0"/>
          <w:numId w:val="12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days,source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_type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08F078E1" w14:textId="77777777" w:rsidR="005F053F" w:rsidRDefault="00000000">
      <w:pPr>
        <w:pStyle w:val="3"/>
      </w:pPr>
      <w:r>
        <w:rPr>
          <w:rFonts w:hint="eastAsia"/>
          <w:b w:val="0"/>
          <w:bCs w:val="0"/>
        </w:rPr>
        <w:t>2.5.2用户主题</w:t>
      </w:r>
    </w:p>
    <w:p w14:paraId="0C5A016B" w14:textId="77777777" w:rsidR="005F053F" w:rsidRDefault="00000000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2.5.2.1</w:t>
      </w:r>
      <w:r>
        <w:rPr>
          <w:rFonts w:hint="eastAsia"/>
          <w:b w:val="0"/>
          <w:bCs/>
        </w:rPr>
        <w:t>用户变动统计</w:t>
      </w:r>
    </w:p>
    <w:tbl>
      <w:tblPr>
        <w:tblStyle w:val="a4"/>
        <w:tblW w:w="9515" w:type="dxa"/>
        <w:tblLook w:val="04A0" w:firstRow="1" w:lastRow="0" w:firstColumn="1" w:lastColumn="0" w:noHBand="0" w:noVBand="1"/>
      </w:tblPr>
      <w:tblGrid>
        <w:gridCol w:w="1640"/>
        <w:gridCol w:w="935"/>
        <w:gridCol w:w="2347"/>
        <w:gridCol w:w="2723"/>
        <w:gridCol w:w="1870"/>
      </w:tblGrid>
      <w:tr w:rsidR="005F053F" w14:paraId="7C27552F" w14:textId="77777777">
        <w:tc>
          <w:tcPr>
            <w:tcW w:w="1640" w:type="dxa"/>
            <w:shd w:val="clear" w:color="auto" w:fill="8EAADB" w:themeFill="accent1" w:themeFillTint="99"/>
          </w:tcPr>
          <w:p w14:paraId="73F529C1" w14:textId="77777777" w:rsidR="005F053F" w:rsidRDefault="00000000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1F4FC0AF" w14:textId="77777777" w:rsidR="005F053F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子主题</w:t>
            </w:r>
            <w:proofErr w:type="gramEnd"/>
          </w:p>
        </w:tc>
        <w:tc>
          <w:tcPr>
            <w:tcW w:w="2347" w:type="dxa"/>
            <w:shd w:val="clear" w:color="auto" w:fill="8EAADB" w:themeFill="accent1" w:themeFillTint="99"/>
          </w:tcPr>
          <w:p w14:paraId="519FBEE2" w14:textId="77777777" w:rsidR="005F053F" w:rsidRDefault="00000000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786ABE9D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321F770F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40B58E5E" w14:textId="77777777">
        <w:tc>
          <w:tcPr>
            <w:tcW w:w="1640" w:type="dxa"/>
          </w:tcPr>
          <w:p w14:paraId="0BFBEB02" w14:textId="77777777" w:rsidR="005F053F" w:rsidRDefault="00000000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935" w:type="dxa"/>
          </w:tcPr>
          <w:p w14:paraId="5A7353D0" w14:textId="77777777" w:rsidR="005F053F" w:rsidRDefault="005F053F">
            <w:pPr>
              <w:jc w:val="center"/>
            </w:pPr>
          </w:p>
        </w:tc>
        <w:tc>
          <w:tcPr>
            <w:tcW w:w="2347" w:type="dxa"/>
          </w:tcPr>
          <w:p w14:paraId="15633339" w14:textId="77777777" w:rsidR="005F053F" w:rsidRDefault="00000000">
            <w:pPr>
              <w:jc w:val="center"/>
            </w:pPr>
            <w:r>
              <w:t>流失用户数</w:t>
            </w:r>
          </w:p>
          <w:p w14:paraId="19B0D153" w14:textId="77777777" w:rsidR="005F053F" w:rsidRDefault="00000000">
            <w:pPr>
              <w:jc w:val="center"/>
            </w:pPr>
            <w:r>
              <w:t>回流用户数</w:t>
            </w:r>
          </w:p>
        </w:tc>
        <w:tc>
          <w:tcPr>
            <w:tcW w:w="2723" w:type="dxa"/>
          </w:tcPr>
          <w:p w14:paraId="2F5B18CC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ads_user_change</w:t>
            </w:r>
            <w:proofErr w:type="spellEnd"/>
          </w:p>
        </w:tc>
        <w:tc>
          <w:tcPr>
            <w:tcW w:w="1870" w:type="dxa"/>
          </w:tcPr>
          <w:p w14:paraId="54D31410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用户变动统计</w:t>
            </w:r>
          </w:p>
        </w:tc>
      </w:tr>
    </w:tbl>
    <w:p w14:paraId="10237CD9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3C795C5C" w14:textId="77777777" w:rsidR="005F053F" w:rsidRDefault="00000000">
      <w:pPr>
        <w:widowControl/>
        <w:numPr>
          <w:ilvl w:val="0"/>
          <w:numId w:val="12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ads_user_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change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6D912DC" w14:textId="77777777" w:rsidR="005F053F" w:rsidRDefault="00000000">
      <w:pPr>
        <w:widowControl/>
        <w:numPr>
          <w:ilvl w:val="0"/>
          <w:numId w:val="12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ads_user_change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0B548CE" w14:textId="77777777" w:rsidR="005F053F" w:rsidRDefault="00000000">
      <w:pPr>
        <w:widowControl/>
        <w:numPr>
          <w:ilvl w:val="0"/>
          <w:numId w:val="12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65B6DA3B" w14:textId="77777777" w:rsidR="005F053F" w:rsidRDefault="00000000">
      <w:pPr>
        <w:widowControl/>
        <w:numPr>
          <w:ilvl w:val="0"/>
          <w:numId w:val="12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2DEE9A5" w14:textId="77777777" w:rsidR="005F053F" w:rsidRDefault="00000000">
      <w:pPr>
        <w:widowControl/>
        <w:numPr>
          <w:ilvl w:val="0"/>
          <w:numId w:val="12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user_churn_count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'流失用户数'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CB61B1C" w14:textId="77777777" w:rsidR="005F053F" w:rsidRDefault="00000000">
      <w:pPr>
        <w:widowControl/>
        <w:numPr>
          <w:ilvl w:val="0"/>
          <w:numId w:val="12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user_back_count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'回流用户数'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13AD58A" w14:textId="77777777" w:rsidR="005F053F" w:rsidRDefault="00000000">
      <w:pPr>
        <w:widowControl/>
        <w:numPr>
          <w:ilvl w:val="0"/>
          <w:numId w:val="12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'用户变动统计'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91EFD34" w14:textId="77777777" w:rsidR="005F053F" w:rsidRDefault="00000000">
      <w:pPr>
        <w:widowControl/>
        <w:numPr>
          <w:ilvl w:val="0"/>
          <w:numId w:val="12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4E48736" w14:textId="77777777" w:rsidR="005F053F" w:rsidRDefault="00000000">
      <w:pPr>
        <w:widowControl/>
        <w:numPr>
          <w:ilvl w:val="0"/>
          <w:numId w:val="12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/ads/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ads_user_change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E23FBDB" w14:textId="77777777" w:rsidR="005F053F" w:rsidRDefault="00000000">
      <w:r>
        <w:rPr>
          <w:rFonts w:hint="eastAsia"/>
        </w:rPr>
        <w:t>装载语句</w:t>
      </w:r>
    </w:p>
    <w:p w14:paraId="7581E735" w14:textId="77777777" w:rsidR="005F053F" w:rsidRDefault="00000000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ads_user_change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38FD6C4" w14:textId="77777777" w:rsidR="005F053F" w:rsidRDefault="00000000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ads_user_change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02ED015" w14:textId="77777777" w:rsidR="005F053F" w:rsidRDefault="00000000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EF175EA" w14:textId="77777777" w:rsidR="005F053F" w:rsidRDefault="00000000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0458C5E" w14:textId="77777777" w:rsidR="005F053F" w:rsidRDefault="00000000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churn.dt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726BD74" w14:textId="77777777" w:rsidR="005F053F" w:rsidRDefault="00000000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user_churn_count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43ED3AC" w14:textId="77777777" w:rsidR="005F053F" w:rsidRDefault="00000000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user_back_count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94B40BA" w14:textId="77777777" w:rsidR="005F053F" w:rsidRDefault="00000000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6FF1835" w14:textId="77777777" w:rsidR="005F053F" w:rsidRDefault="00000000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(  </w:t>
      </w:r>
    </w:p>
    <w:p w14:paraId="03506DAB" w14:textId="77777777" w:rsidR="005F053F" w:rsidRDefault="00000000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F8BE661" w14:textId="77777777" w:rsidR="005F053F" w:rsidRDefault="00000000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dt,  </w:t>
      </w:r>
    </w:p>
    <w:p w14:paraId="7511E5FD" w14:textId="77777777" w:rsidR="005F053F" w:rsidRDefault="00000000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proofErr w:type="gramStart"/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*)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user_churn_count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AB10815" w14:textId="77777777" w:rsidR="005F053F" w:rsidRDefault="00000000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dws_user_user_login_td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48FDA22" w14:textId="77777777" w:rsidR="005F053F" w:rsidRDefault="00000000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DB00F4A" w14:textId="77777777" w:rsidR="005F053F" w:rsidRDefault="00000000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login_date_last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,-7)  </w:t>
      </w:r>
    </w:p>
    <w:p w14:paraId="0647418F" w14:textId="77777777" w:rsidR="005F053F" w:rsidRDefault="00000000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)churn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6AABCD9" w14:textId="77777777" w:rsidR="005F053F" w:rsidRDefault="00000000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F1BCFFD" w14:textId="77777777" w:rsidR="005F053F" w:rsidRDefault="00000000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(  </w:t>
      </w:r>
    </w:p>
    <w:p w14:paraId="3906D9D4" w14:textId="77777777" w:rsidR="005F053F" w:rsidRDefault="00000000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6DF6757" w14:textId="77777777" w:rsidR="005F053F" w:rsidRDefault="00000000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dt,  </w:t>
      </w:r>
    </w:p>
    <w:p w14:paraId="538C5FD4" w14:textId="77777777" w:rsidR="005F053F" w:rsidRDefault="00000000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gramStart"/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*)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user_back_count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B451F15" w14:textId="77777777" w:rsidR="005F053F" w:rsidRDefault="00000000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5C64504" w14:textId="77777777" w:rsidR="005F053F" w:rsidRDefault="00000000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(  </w:t>
      </w:r>
    </w:p>
    <w:p w14:paraId="125282DF" w14:textId="77777777" w:rsidR="005F053F" w:rsidRDefault="00000000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2736561" w14:textId="77777777" w:rsidR="005F053F" w:rsidRDefault="00000000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004EED7" w14:textId="77777777" w:rsidR="005F053F" w:rsidRDefault="00000000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login_date_last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84B7536" w14:textId="77777777" w:rsidR="005F053F" w:rsidRDefault="00000000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dws_user_user_login_td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1DC97ED" w14:textId="77777777" w:rsidR="005F053F" w:rsidRDefault="00000000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6BD0397" w14:textId="77777777" w:rsidR="005F053F" w:rsidRDefault="00000000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1  </w:t>
      </w:r>
    </w:p>
    <w:p w14:paraId="1C3F7CF2" w14:textId="77777777" w:rsidR="005F053F" w:rsidRDefault="00000000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AA90627" w14:textId="77777777" w:rsidR="005F053F" w:rsidRDefault="00000000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(  </w:t>
      </w:r>
    </w:p>
    <w:p w14:paraId="515DE43D" w14:textId="77777777" w:rsidR="005F053F" w:rsidRDefault="00000000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A09E70F" w14:textId="77777777" w:rsidR="005F053F" w:rsidRDefault="00000000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8F1D756" w14:textId="77777777" w:rsidR="005F053F" w:rsidRDefault="00000000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login_date_last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login_date_previous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0DEAA27" w14:textId="77777777" w:rsidR="005F053F" w:rsidRDefault="00000000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dws_user_user_login_td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9325E94" w14:textId="77777777" w:rsidR="005F053F" w:rsidRDefault="00000000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dt=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add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,-1)  </w:t>
      </w:r>
    </w:p>
    <w:p w14:paraId="5C632762" w14:textId="77777777" w:rsidR="005F053F" w:rsidRDefault="00000000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2  </w:t>
      </w:r>
    </w:p>
    <w:p w14:paraId="62EACFB6" w14:textId="77777777" w:rsidR="005F053F" w:rsidRDefault="00000000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t1.user_id=t2.user_id  </w:t>
      </w:r>
    </w:p>
    <w:p w14:paraId="652F75A5" w14:textId="77777777" w:rsidR="005F053F" w:rsidRDefault="00000000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datediff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login_date_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last,login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_date_previous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)&gt;=8  </w:t>
      </w:r>
    </w:p>
    <w:p w14:paraId="68C136CC" w14:textId="77777777" w:rsidR="005F053F" w:rsidRDefault="00000000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)back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760139D" w14:textId="77777777" w:rsidR="005F053F" w:rsidRDefault="00000000">
      <w:pPr>
        <w:widowControl/>
        <w:numPr>
          <w:ilvl w:val="0"/>
          <w:numId w:val="12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churn.dt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back.dt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14:paraId="1BDD5045" w14:textId="77777777" w:rsidR="005F053F" w:rsidRDefault="00000000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2.5.2.2</w:t>
      </w:r>
      <w:r>
        <w:rPr>
          <w:rFonts w:hint="eastAsia"/>
          <w:b w:val="0"/>
          <w:bCs/>
        </w:rPr>
        <w:t>用户留存率</w:t>
      </w:r>
    </w:p>
    <w:tbl>
      <w:tblPr>
        <w:tblStyle w:val="a4"/>
        <w:tblW w:w="9515" w:type="dxa"/>
        <w:tblLook w:val="04A0" w:firstRow="1" w:lastRow="0" w:firstColumn="1" w:lastColumn="0" w:noHBand="0" w:noVBand="1"/>
      </w:tblPr>
      <w:tblGrid>
        <w:gridCol w:w="1640"/>
        <w:gridCol w:w="935"/>
        <w:gridCol w:w="2347"/>
        <w:gridCol w:w="2723"/>
        <w:gridCol w:w="1870"/>
      </w:tblGrid>
      <w:tr w:rsidR="005F053F" w14:paraId="5F4BFE4A" w14:textId="77777777">
        <w:tc>
          <w:tcPr>
            <w:tcW w:w="1640" w:type="dxa"/>
            <w:shd w:val="clear" w:color="auto" w:fill="8EAADB" w:themeFill="accent1" w:themeFillTint="99"/>
          </w:tcPr>
          <w:p w14:paraId="145D1F91" w14:textId="77777777" w:rsidR="005F053F" w:rsidRDefault="00000000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5390AF81" w14:textId="77777777" w:rsidR="005F053F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子主题</w:t>
            </w:r>
            <w:proofErr w:type="gramEnd"/>
          </w:p>
        </w:tc>
        <w:tc>
          <w:tcPr>
            <w:tcW w:w="2347" w:type="dxa"/>
            <w:shd w:val="clear" w:color="auto" w:fill="8EAADB" w:themeFill="accent1" w:themeFillTint="99"/>
          </w:tcPr>
          <w:p w14:paraId="70A9B9AF" w14:textId="77777777" w:rsidR="005F053F" w:rsidRDefault="00000000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3A4555E7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10FD44FB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3C941CAD" w14:textId="77777777">
        <w:tc>
          <w:tcPr>
            <w:tcW w:w="1640" w:type="dxa"/>
          </w:tcPr>
          <w:p w14:paraId="01674410" w14:textId="77777777" w:rsidR="005F053F" w:rsidRDefault="00000000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935" w:type="dxa"/>
          </w:tcPr>
          <w:p w14:paraId="71AAD1DB" w14:textId="77777777" w:rsidR="005F053F" w:rsidRDefault="005F053F">
            <w:pPr>
              <w:jc w:val="center"/>
            </w:pPr>
          </w:p>
        </w:tc>
        <w:tc>
          <w:tcPr>
            <w:tcW w:w="2347" w:type="dxa"/>
          </w:tcPr>
          <w:p w14:paraId="4141B9AB" w14:textId="77777777" w:rsidR="005F053F" w:rsidRDefault="00000000">
            <w:pPr>
              <w:jc w:val="center"/>
            </w:pPr>
            <w:r>
              <w:rPr>
                <w:rFonts w:hint="eastAsia"/>
              </w:rPr>
              <w:t>留存率</w:t>
            </w:r>
          </w:p>
        </w:tc>
        <w:tc>
          <w:tcPr>
            <w:tcW w:w="2723" w:type="dxa"/>
          </w:tcPr>
          <w:p w14:paraId="117CA4EC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ads_user_retention</w:t>
            </w:r>
            <w:proofErr w:type="spellEnd"/>
          </w:p>
        </w:tc>
        <w:tc>
          <w:tcPr>
            <w:tcW w:w="1870" w:type="dxa"/>
          </w:tcPr>
          <w:p w14:paraId="75CFB65E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用户留存率</w:t>
            </w:r>
          </w:p>
        </w:tc>
      </w:tr>
    </w:tbl>
    <w:p w14:paraId="191CDB50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031643F7" w14:textId="77777777" w:rsidR="005F053F" w:rsidRDefault="00000000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ads_user_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retention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839FB2E" w14:textId="77777777" w:rsidR="005F053F" w:rsidRDefault="00000000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ads_user_retention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365B9C7" w14:textId="77777777" w:rsidR="005F053F" w:rsidRDefault="00000000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6094DC40" w14:textId="77777777" w:rsidR="005F053F" w:rsidRDefault="00000000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9D27374" w14:textId="77777777" w:rsidR="005F053F" w:rsidRDefault="00000000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create_date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'用户新增日期'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9A41663" w14:textId="77777777" w:rsidR="005F053F" w:rsidRDefault="00000000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retention_day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'截至当前日期留存天数'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6FBA75D" w14:textId="77777777" w:rsidR="005F053F" w:rsidRDefault="00000000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retention_count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'留存用户数量'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F5054A1" w14:textId="77777777" w:rsidR="005F053F" w:rsidRDefault="00000000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new_user_count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'新增用户数量'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7CB8705" w14:textId="77777777" w:rsidR="005F053F" w:rsidRDefault="00000000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retention_rate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'留存率'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6079F30" w14:textId="77777777" w:rsidR="005F053F" w:rsidRDefault="00000000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'用户留存率'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D72BC24" w14:textId="77777777" w:rsidR="005F053F" w:rsidRDefault="00000000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5A8AAC4" w14:textId="77777777" w:rsidR="005F053F" w:rsidRDefault="00000000">
      <w:pPr>
        <w:widowControl/>
        <w:numPr>
          <w:ilvl w:val="0"/>
          <w:numId w:val="13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/ads/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ads_user_retention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2ABD415" w14:textId="77777777" w:rsidR="005F053F" w:rsidRDefault="00000000">
      <w:r>
        <w:rPr>
          <w:rFonts w:hint="eastAsia"/>
        </w:rPr>
        <w:t>装载语句</w:t>
      </w:r>
    </w:p>
    <w:p w14:paraId="14F3E9EC" w14:textId="77777777" w:rsidR="005F053F" w:rsidRDefault="00000000">
      <w:pPr>
        <w:widowControl/>
        <w:numPr>
          <w:ilvl w:val="0"/>
          <w:numId w:val="1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ads_user_retention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C61B05E" w14:textId="77777777" w:rsidR="005F053F" w:rsidRDefault="00000000">
      <w:pPr>
        <w:widowControl/>
        <w:numPr>
          <w:ilvl w:val="0"/>
          <w:numId w:val="1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ads_user_retention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AB7E860" w14:textId="77777777" w:rsidR="005F053F" w:rsidRDefault="00000000">
      <w:pPr>
        <w:widowControl/>
        <w:numPr>
          <w:ilvl w:val="0"/>
          <w:numId w:val="1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C5AB02B" w14:textId="77777777" w:rsidR="005F053F" w:rsidRDefault="00000000">
      <w:pPr>
        <w:widowControl/>
        <w:numPr>
          <w:ilvl w:val="0"/>
          <w:numId w:val="1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E256738" w14:textId="77777777" w:rsidR="005F053F" w:rsidRDefault="00000000">
      <w:pPr>
        <w:widowControl/>
        <w:numPr>
          <w:ilvl w:val="0"/>
          <w:numId w:val="1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dt,  </w:t>
      </w:r>
    </w:p>
    <w:p w14:paraId="3BF5A417" w14:textId="77777777" w:rsidR="005F053F" w:rsidRDefault="00000000">
      <w:pPr>
        <w:widowControl/>
        <w:numPr>
          <w:ilvl w:val="0"/>
          <w:numId w:val="1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login_date_first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create_date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9A4CA8A" w14:textId="77777777" w:rsidR="005F053F" w:rsidRDefault="00000000">
      <w:pPr>
        <w:widowControl/>
        <w:numPr>
          <w:ilvl w:val="0"/>
          <w:numId w:val="1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datediff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,login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_date_first)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retention_day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1FAF537" w14:textId="77777777" w:rsidR="005F053F" w:rsidRDefault="00000000">
      <w:pPr>
        <w:widowControl/>
        <w:numPr>
          <w:ilvl w:val="0"/>
          <w:numId w:val="1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(if(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login_date_last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,1,0))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retention_count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39DF3BB" w14:textId="77777777" w:rsidR="005F053F" w:rsidRDefault="00000000">
      <w:pPr>
        <w:widowControl/>
        <w:numPr>
          <w:ilvl w:val="0"/>
          <w:numId w:val="1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*)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new_user_count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D9C21FA" w14:textId="77777777" w:rsidR="005F053F" w:rsidRDefault="00000000">
      <w:pPr>
        <w:widowControl/>
        <w:numPr>
          <w:ilvl w:val="0"/>
          <w:numId w:val="1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(if(login_date_last=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,1,0))/</w:t>
      </w:r>
      <w:proofErr w:type="gramStart"/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*)*100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(16,2)) retention_rate  </w:t>
      </w:r>
    </w:p>
    <w:p w14:paraId="79D053E0" w14:textId="77777777" w:rsidR="005F053F" w:rsidRDefault="00000000">
      <w:pPr>
        <w:widowControl/>
        <w:numPr>
          <w:ilvl w:val="0"/>
          <w:numId w:val="1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82EB355" w14:textId="77777777" w:rsidR="005F053F" w:rsidRDefault="00000000">
      <w:pPr>
        <w:widowControl/>
        <w:numPr>
          <w:ilvl w:val="0"/>
          <w:numId w:val="1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(  </w:t>
      </w:r>
    </w:p>
    <w:p w14:paraId="42A2A091" w14:textId="77777777" w:rsidR="005F053F" w:rsidRDefault="00000000">
      <w:pPr>
        <w:widowControl/>
        <w:numPr>
          <w:ilvl w:val="0"/>
          <w:numId w:val="1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3F6A899" w14:textId="77777777" w:rsidR="005F053F" w:rsidRDefault="00000000">
      <w:pPr>
        <w:widowControl/>
        <w:numPr>
          <w:ilvl w:val="0"/>
          <w:numId w:val="1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8AEF230" w14:textId="77777777" w:rsidR="005F053F" w:rsidRDefault="00000000">
      <w:pPr>
        <w:widowControl/>
        <w:numPr>
          <w:ilvl w:val="0"/>
          <w:numId w:val="1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login_date_first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A8DF7F9" w14:textId="77777777" w:rsidR="005F053F" w:rsidRDefault="00000000">
      <w:pPr>
        <w:widowControl/>
        <w:numPr>
          <w:ilvl w:val="0"/>
          <w:numId w:val="1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dwd_user_register_inc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36EF1CF" w14:textId="77777777" w:rsidR="005F053F" w:rsidRDefault="00000000">
      <w:pPr>
        <w:widowControl/>
        <w:numPr>
          <w:ilvl w:val="0"/>
          <w:numId w:val="1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dt&gt;=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,-7)  </w:t>
      </w:r>
    </w:p>
    <w:p w14:paraId="123F70B0" w14:textId="77777777" w:rsidR="005F053F" w:rsidRDefault="00000000">
      <w:pPr>
        <w:widowControl/>
        <w:numPr>
          <w:ilvl w:val="0"/>
          <w:numId w:val="1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dt&lt;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6D2C54A" w14:textId="77777777" w:rsidR="005F053F" w:rsidRDefault="00000000">
      <w:pPr>
        <w:widowControl/>
        <w:numPr>
          <w:ilvl w:val="0"/>
          <w:numId w:val="1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1  </w:t>
      </w:r>
    </w:p>
    <w:p w14:paraId="7EE767F1" w14:textId="77777777" w:rsidR="005F053F" w:rsidRDefault="00000000">
      <w:pPr>
        <w:widowControl/>
        <w:numPr>
          <w:ilvl w:val="0"/>
          <w:numId w:val="1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E8B945F" w14:textId="77777777" w:rsidR="005F053F" w:rsidRDefault="00000000">
      <w:pPr>
        <w:widowControl/>
        <w:numPr>
          <w:ilvl w:val="0"/>
          <w:numId w:val="1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(  </w:t>
      </w:r>
    </w:p>
    <w:p w14:paraId="1BC7B1E4" w14:textId="77777777" w:rsidR="005F053F" w:rsidRDefault="00000000">
      <w:pPr>
        <w:widowControl/>
        <w:numPr>
          <w:ilvl w:val="0"/>
          <w:numId w:val="1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7004634" w14:textId="77777777" w:rsidR="005F053F" w:rsidRDefault="00000000">
      <w:pPr>
        <w:widowControl/>
        <w:numPr>
          <w:ilvl w:val="0"/>
          <w:numId w:val="1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0921295" w14:textId="77777777" w:rsidR="005F053F" w:rsidRDefault="00000000">
      <w:pPr>
        <w:widowControl/>
        <w:numPr>
          <w:ilvl w:val="0"/>
          <w:numId w:val="1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login_date_last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EDFA1DD" w14:textId="77777777" w:rsidR="005F053F" w:rsidRDefault="00000000">
      <w:pPr>
        <w:widowControl/>
        <w:numPr>
          <w:ilvl w:val="0"/>
          <w:numId w:val="1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dws_user_user_login_td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4517CEB" w14:textId="77777777" w:rsidR="005F053F" w:rsidRDefault="00000000">
      <w:pPr>
        <w:widowControl/>
        <w:numPr>
          <w:ilvl w:val="0"/>
          <w:numId w:val="1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53210D8" w14:textId="77777777" w:rsidR="005F053F" w:rsidRDefault="00000000">
      <w:pPr>
        <w:widowControl/>
        <w:numPr>
          <w:ilvl w:val="0"/>
          <w:numId w:val="1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2  </w:t>
      </w:r>
    </w:p>
    <w:p w14:paraId="4CBD27A1" w14:textId="77777777" w:rsidR="005F053F" w:rsidRDefault="00000000">
      <w:pPr>
        <w:widowControl/>
        <w:numPr>
          <w:ilvl w:val="0"/>
          <w:numId w:val="13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t1.user_id=t2.user_id  </w:t>
      </w:r>
    </w:p>
    <w:p w14:paraId="0FA61A51" w14:textId="77777777" w:rsidR="005F053F" w:rsidRDefault="00000000">
      <w:pPr>
        <w:widowControl/>
        <w:numPr>
          <w:ilvl w:val="0"/>
          <w:numId w:val="13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login_date_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first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24C4C32" w14:textId="77777777" w:rsidR="005F053F" w:rsidRDefault="00000000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2.5.2.3</w:t>
      </w:r>
      <w:r>
        <w:rPr>
          <w:rFonts w:hint="eastAsia"/>
          <w:b w:val="0"/>
          <w:bCs/>
        </w:rPr>
        <w:t>用户新增活跃统计</w:t>
      </w:r>
    </w:p>
    <w:tbl>
      <w:tblPr>
        <w:tblStyle w:val="a4"/>
        <w:tblW w:w="9515" w:type="dxa"/>
        <w:tblLook w:val="04A0" w:firstRow="1" w:lastRow="0" w:firstColumn="1" w:lastColumn="0" w:noHBand="0" w:noVBand="1"/>
      </w:tblPr>
      <w:tblGrid>
        <w:gridCol w:w="1640"/>
        <w:gridCol w:w="935"/>
        <w:gridCol w:w="2347"/>
        <w:gridCol w:w="2723"/>
        <w:gridCol w:w="1870"/>
      </w:tblGrid>
      <w:tr w:rsidR="005F053F" w14:paraId="7CA3DC8A" w14:textId="77777777">
        <w:tc>
          <w:tcPr>
            <w:tcW w:w="1640" w:type="dxa"/>
            <w:shd w:val="clear" w:color="auto" w:fill="8EAADB" w:themeFill="accent1" w:themeFillTint="99"/>
          </w:tcPr>
          <w:p w14:paraId="741411E6" w14:textId="77777777" w:rsidR="005F053F" w:rsidRDefault="00000000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40FF8896" w14:textId="77777777" w:rsidR="005F053F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子主题</w:t>
            </w:r>
            <w:proofErr w:type="gramEnd"/>
          </w:p>
        </w:tc>
        <w:tc>
          <w:tcPr>
            <w:tcW w:w="2347" w:type="dxa"/>
            <w:shd w:val="clear" w:color="auto" w:fill="8EAADB" w:themeFill="accent1" w:themeFillTint="99"/>
          </w:tcPr>
          <w:p w14:paraId="2627A8DA" w14:textId="77777777" w:rsidR="005F053F" w:rsidRDefault="00000000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5A857C2D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4DF9A10A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4F04B67D" w14:textId="77777777">
        <w:tc>
          <w:tcPr>
            <w:tcW w:w="1640" w:type="dxa"/>
          </w:tcPr>
          <w:p w14:paraId="35508728" w14:textId="77777777" w:rsidR="005F053F" w:rsidRDefault="00000000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935" w:type="dxa"/>
          </w:tcPr>
          <w:p w14:paraId="6D5DC818" w14:textId="77777777" w:rsidR="005F053F" w:rsidRDefault="005F053F">
            <w:pPr>
              <w:jc w:val="center"/>
            </w:pPr>
          </w:p>
        </w:tc>
        <w:tc>
          <w:tcPr>
            <w:tcW w:w="2347" w:type="dxa"/>
          </w:tcPr>
          <w:p w14:paraId="41D23442" w14:textId="77777777" w:rsidR="005F053F" w:rsidRDefault="00000000">
            <w:pPr>
              <w:jc w:val="center"/>
            </w:pPr>
            <w:r>
              <w:rPr>
                <w:rFonts w:hint="eastAsia"/>
              </w:rPr>
              <w:t>新增用户数</w:t>
            </w:r>
          </w:p>
          <w:p w14:paraId="382BA56A" w14:textId="77777777" w:rsidR="005F053F" w:rsidRDefault="00000000">
            <w:pPr>
              <w:jc w:val="center"/>
            </w:pPr>
            <w:r>
              <w:rPr>
                <w:rFonts w:hint="eastAsia"/>
              </w:rPr>
              <w:t>活跃用户数</w:t>
            </w:r>
          </w:p>
        </w:tc>
        <w:tc>
          <w:tcPr>
            <w:tcW w:w="2723" w:type="dxa"/>
          </w:tcPr>
          <w:p w14:paraId="7D759A63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ads_user_stats</w:t>
            </w:r>
            <w:proofErr w:type="spellEnd"/>
          </w:p>
        </w:tc>
        <w:tc>
          <w:tcPr>
            <w:tcW w:w="1870" w:type="dxa"/>
          </w:tcPr>
          <w:p w14:paraId="23B0C1BA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用户新增活跃统计</w:t>
            </w:r>
          </w:p>
        </w:tc>
      </w:tr>
    </w:tbl>
    <w:p w14:paraId="02D9C2EA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771734E4" w14:textId="77777777" w:rsidR="005F053F" w:rsidRDefault="00000000">
      <w:pPr>
        <w:widowControl/>
        <w:numPr>
          <w:ilvl w:val="0"/>
          <w:numId w:val="13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ads_user_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stats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054FD46" w14:textId="77777777" w:rsidR="005F053F" w:rsidRDefault="00000000">
      <w:pPr>
        <w:widowControl/>
        <w:numPr>
          <w:ilvl w:val="0"/>
          <w:numId w:val="13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ads_user_stats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7854D4E" w14:textId="77777777" w:rsidR="005F053F" w:rsidRDefault="00000000">
      <w:pPr>
        <w:widowControl/>
        <w:numPr>
          <w:ilvl w:val="0"/>
          <w:numId w:val="13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7FF3923B" w14:textId="77777777" w:rsidR="005F053F" w:rsidRDefault="00000000">
      <w:pPr>
        <w:widowControl/>
        <w:numPr>
          <w:ilvl w:val="0"/>
          <w:numId w:val="13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E3DED07" w14:textId="77777777" w:rsidR="005F053F" w:rsidRDefault="00000000">
      <w:pPr>
        <w:widowControl/>
        <w:numPr>
          <w:ilvl w:val="0"/>
          <w:numId w:val="13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'最近n日,1:最近1日,7:最近7日,30:最近30日'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8BAE84D" w14:textId="77777777" w:rsidR="005F053F" w:rsidRDefault="00000000">
      <w:pPr>
        <w:widowControl/>
        <w:numPr>
          <w:ilvl w:val="0"/>
          <w:numId w:val="13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new_user_count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'新增用户数'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56ECC1B" w14:textId="77777777" w:rsidR="005F053F" w:rsidRDefault="00000000">
      <w:pPr>
        <w:widowControl/>
        <w:numPr>
          <w:ilvl w:val="0"/>
          <w:numId w:val="13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active_user_count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'活跃用户数'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699047E" w14:textId="77777777" w:rsidR="005F053F" w:rsidRDefault="00000000">
      <w:pPr>
        <w:widowControl/>
        <w:numPr>
          <w:ilvl w:val="0"/>
          <w:numId w:val="13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'用户新增活跃统计'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74E4A11" w14:textId="77777777" w:rsidR="005F053F" w:rsidRDefault="00000000">
      <w:pPr>
        <w:widowControl/>
        <w:numPr>
          <w:ilvl w:val="0"/>
          <w:numId w:val="13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17C1E0E" w14:textId="77777777" w:rsidR="005F053F" w:rsidRDefault="00000000">
      <w:pPr>
        <w:widowControl/>
        <w:numPr>
          <w:ilvl w:val="0"/>
          <w:numId w:val="13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/ads/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ads_user_stats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199DB8D" w14:textId="77777777" w:rsidR="005F053F" w:rsidRDefault="00000000">
      <w:r>
        <w:rPr>
          <w:rFonts w:hint="eastAsia"/>
        </w:rPr>
        <w:t>装载语句</w:t>
      </w:r>
    </w:p>
    <w:p w14:paraId="0688693F" w14:textId="77777777" w:rsidR="005F053F" w:rsidRDefault="00000000">
      <w:pPr>
        <w:widowControl/>
        <w:numPr>
          <w:ilvl w:val="0"/>
          <w:numId w:val="1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ads_user_stats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A3A5222" w14:textId="77777777" w:rsidR="005F053F" w:rsidRDefault="00000000">
      <w:pPr>
        <w:widowControl/>
        <w:numPr>
          <w:ilvl w:val="0"/>
          <w:numId w:val="1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ads_user_stats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A6DA2D2" w14:textId="77777777" w:rsidR="005F053F" w:rsidRDefault="00000000">
      <w:pPr>
        <w:widowControl/>
        <w:numPr>
          <w:ilvl w:val="0"/>
          <w:numId w:val="1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B0C4349" w14:textId="77777777" w:rsidR="005F053F" w:rsidRDefault="00000000">
      <w:pPr>
        <w:widowControl/>
        <w:numPr>
          <w:ilvl w:val="0"/>
          <w:numId w:val="1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07DF7B2" w14:textId="77777777" w:rsidR="005F053F" w:rsidRDefault="00000000">
      <w:pPr>
        <w:widowControl/>
        <w:numPr>
          <w:ilvl w:val="0"/>
          <w:numId w:val="1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dt,  </w:t>
      </w:r>
    </w:p>
    <w:p w14:paraId="2B946000" w14:textId="77777777" w:rsidR="005F053F" w:rsidRDefault="00000000">
      <w:pPr>
        <w:widowControl/>
        <w:numPr>
          <w:ilvl w:val="0"/>
          <w:numId w:val="1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t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1.recent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_days,  </w:t>
      </w:r>
    </w:p>
    <w:p w14:paraId="7633AF0C" w14:textId="77777777" w:rsidR="005F053F" w:rsidRDefault="00000000">
      <w:pPr>
        <w:widowControl/>
        <w:numPr>
          <w:ilvl w:val="0"/>
          <w:numId w:val="1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new_user_count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7CF5167" w14:textId="77777777" w:rsidR="005F053F" w:rsidRDefault="00000000">
      <w:pPr>
        <w:widowControl/>
        <w:numPr>
          <w:ilvl w:val="0"/>
          <w:numId w:val="1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active_user_count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772A194" w14:textId="77777777" w:rsidR="005F053F" w:rsidRDefault="00000000">
      <w:pPr>
        <w:widowControl/>
        <w:numPr>
          <w:ilvl w:val="0"/>
          <w:numId w:val="1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3AD7757" w14:textId="77777777" w:rsidR="005F053F" w:rsidRDefault="00000000">
      <w:pPr>
        <w:widowControl/>
        <w:numPr>
          <w:ilvl w:val="0"/>
          <w:numId w:val="1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(  </w:t>
      </w:r>
    </w:p>
    <w:p w14:paraId="60C836DF" w14:textId="77777777" w:rsidR="005F053F" w:rsidRDefault="00000000">
      <w:pPr>
        <w:widowControl/>
        <w:numPr>
          <w:ilvl w:val="0"/>
          <w:numId w:val="1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BEDE2FF" w14:textId="77777777" w:rsidR="005F053F" w:rsidRDefault="00000000">
      <w:pPr>
        <w:widowControl/>
        <w:numPr>
          <w:ilvl w:val="0"/>
          <w:numId w:val="1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02A569B" w14:textId="77777777" w:rsidR="005F053F" w:rsidRDefault="00000000">
      <w:pPr>
        <w:widowControl/>
        <w:numPr>
          <w:ilvl w:val="0"/>
          <w:numId w:val="1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(if(login_date_last&gt;=date_add(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,-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recent_days+1),1,0)) new_user_count  </w:t>
      </w:r>
    </w:p>
    <w:p w14:paraId="23496FD2" w14:textId="77777777" w:rsidR="005F053F" w:rsidRDefault="00000000">
      <w:pPr>
        <w:widowControl/>
        <w:numPr>
          <w:ilvl w:val="0"/>
          <w:numId w:val="1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dws_user_user_login_td lateral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view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explode(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array(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1,7,30)) tmp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53539A56" w14:textId="77777777" w:rsidR="005F053F" w:rsidRDefault="00000000">
      <w:pPr>
        <w:widowControl/>
        <w:numPr>
          <w:ilvl w:val="0"/>
          <w:numId w:val="1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954C748" w14:textId="77777777" w:rsidR="005F053F" w:rsidRDefault="00000000">
      <w:pPr>
        <w:widowControl/>
        <w:numPr>
          <w:ilvl w:val="0"/>
          <w:numId w:val="1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46E0087" w14:textId="77777777" w:rsidR="005F053F" w:rsidRDefault="00000000">
      <w:pPr>
        <w:widowControl/>
        <w:numPr>
          <w:ilvl w:val="0"/>
          <w:numId w:val="1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1  </w:t>
      </w:r>
    </w:p>
    <w:p w14:paraId="1B17200D" w14:textId="77777777" w:rsidR="005F053F" w:rsidRDefault="00000000">
      <w:pPr>
        <w:widowControl/>
        <w:numPr>
          <w:ilvl w:val="0"/>
          <w:numId w:val="1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1354081" w14:textId="77777777" w:rsidR="005F053F" w:rsidRDefault="00000000">
      <w:pPr>
        <w:widowControl/>
        <w:numPr>
          <w:ilvl w:val="0"/>
          <w:numId w:val="1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(  </w:t>
      </w:r>
    </w:p>
    <w:p w14:paraId="52F86E07" w14:textId="77777777" w:rsidR="005F053F" w:rsidRDefault="00000000">
      <w:pPr>
        <w:widowControl/>
        <w:numPr>
          <w:ilvl w:val="0"/>
          <w:numId w:val="1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FA1E23B" w14:textId="77777777" w:rsidR="005F053F" w:rsidRDefault="00000000">
      <w:pPr>
        <w:widowControl/>
        <w:numPr>
          <w:ilvl w:val="0"/>
          <w:numId w:val="1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070A330" w14:textId="77777777" w:rsidR="005F053F" w:rsidRDefault="00000000">
      <w:pPr>
        <w:widowControl/>
        <w:numPr>
          <w:ilvl w:val="0"/>
          <w:numId w:val="1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(if(date_id&gt;=date_add(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,-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recent_days+1),1,0)) active_user_count  </w:t>
      </w:r>
    </w:p>
    <w:p w14:paraId="1C31334B" w14:textId="77777777" w:rsidR="005F053F" w:rsidRDefault="00000000">
      <w:pPr>
        <w:widowControl/>
        <w:numPr>
          <w:ilvl w:val="0"/>
          <w:numId w:val="1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dwd_user_register_inc lateral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view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explode(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array(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1,7,30)) tmp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recent_days  </w:t>
      </w:r>
    </w:p>
    <w:p w14:paraId="26898955" w14:textId="77777777" w:rsidR="005F053F" w:rsidRDefault="00000000">
      <w:pPr>
        <w:widowControl/>
        <w:numPr>
          <w:ilvl w:val="0"/>
          <w:numId w:val="1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566477E" w14:textId="77777777" w:rsidR="005F053F" w:rsidRDefault="00000000">
      <w:pPr>
        <w:widowControl/>
        <w:numPr>
          <w:ilvl w:val="0"/>
          <w:numId w:val="13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2  </w:t>
      </w:r>
    </w:p>
    <w:p w14:paraId="3FD1566F" w14:textId="77777777" w:rsidR="005F053F" w:rsidRDefault="00000000">
      <w:pPr>
        <w:widowControl/>
        <w:numPr>
          <w:ilvl w:val="0"/>
          <w:numId w:val="13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t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1.recent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_days=t2.recent_days;  </w:t>
      </w:r>
    </w:p>
    <w:p w14:paraId="5CEDB9DD" w14:textId="77777777" w:rsidR="005F053F" w:rsidRDefault="00000000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2.5.2.4</w:t>
      </w:r>
      <w:r>
        <w:rPr>
          <w:rFonts w:hint="eastAsia"/>
          <w:b w:val="0"/>
          <w:bCs/>
        </w:rPr>
        <w:t>用户行为漏斗分析</w:t>
      </w:r>
    </w:p>
    <w:tbl>
      <w:tblPr>
        <w:tblStyle w:val="a4"/>
        <w:tblW w:w="9515" w:type="dxa"/>
        <w:tblLook w:val="04A0" w:firstRow="1" w:lastRow="0" w:firstColumn="1" w:lastColumn="0" w:noHBand="0" w:noVBand="1"/>
      </w:tblPr>
      <w:tblGrid>
        <w:gridCol w:w="1640"/>
        <w:gridCol w:w="935"/>
        <w:gridCol w:w="2347"/>
        <w:gridCol w:w="2723"/>
        <w:gridCol w:w="1870"/>
      </w:tblGrid>
      <w:tr w:rsidR="005F053F" w14:paraId="29CB55BB" w14:textId="77777777">
        <w:tc>
          <w:tcPr>
            <w:tcW w:w="1640" w:type="dxa"/>
            <w:shd w:val="clear" w:color="auto" w:fill="8EAADB" w:themeFill="accent1" w:themeFillTint="99"/>
          </w:tcPr>
          <w:p w14:paraId="27002F73" w14:textId="77777777" w:rsidR="005F053F" w:rsidRDefault="00000000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4D29124A" w14:textId="77777777" w:rsidR="005F053F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子主题</w:t>
            </w:r>
            <w:proofErr w:type="gramEnd"/>
          </w:p>
        </w:tc>
        <w:tc>
          <w:tcPr>
            <w:tcW w:w="2347" w:type="dxa"/>
            <w:shd w:val="clear" w:color="auto" w:fill="8EAADB" w:themeFill="accent1" w:themeFillTint="99"/>
          </w:tcPr>
          <w:p w14:paraId="3BAF6D9C" w14:textId="77777777" w:rsidR="005F053F" w:rsidRDefault="00000000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540CD383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0B1B1A44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7102E496" w14:textId="77777777">
        <w:tc>
          <w:tcPr>
            <w:tcW w:w="1640" w:type="dxa"/>
          </w:tcPr>
          <w:p w14:paraId="78A4B528" w14:textId="77777777" w:rsidR="005F053F" w:rsidRDefault="00000000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935" w:type="dxa"/>
          </w:tcPr>
          <w:p w14:paraId="61C6B1A5" w14:textId="77777777" w:rsidR="005F053F" w:rsidRDefault="005F053F">
            <w:pPr>
              <w:jc w:val="center"/>
            </w:pPr>
          </w:p>
        </w:tc>
        <w:tc>
          <w:tcPr>
            <w:tcW w:w="2347" w:type="dxa"/>
          </w:tcPr>
          <w:p w14:paraId="1E99F95C" w14:textId="77777777" w:rsidR="005F053F" w:rsidRDefault="00000000">
            <w:pPr>
              <w:jc w:val="center"/>
            </w:pPr>
            <w:r>
              <w:rPr>
                <w:rFonts w:hint="eastAsia"/>
              </w:rPr>
              <w:t>首页浏览人数</w:t>
            </w:r>
          </w:p>
          <w:p w14:paraId="13FFFFEA" w14:textId="77777777" w:rsidR="005F053F" w:rsidRDefault="00000000">
            <w:pPr>
              <w:jc w:val="center"/>
            </w:pPr>
            <w:r>
              <w:rPr>
                <w:rFonts w:hint="eastAsia"/>
              </w:rPr>
              <w:t>课程详情页浏览人数</w:t>
            </w:r>
          </w:p>
          <w:p w14:paraId="5F095E0B" w14:textId="77777777" w:rsidR="005F053F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加购人数</w:t>
            </w:r>
            <w:proofErr w:type="gramEnd"/>
          </w:p>
          <w:p w14:paraId="0569A205" w14:textId="77777777" w:rsidR="005F053F" w:rsidRDefault="00000000">
            <w:pPr>
              <w:jc w:val="center"/>
            </w:pPr>
            <w:r>
              <w:rPr>
                <w:rFonts w:hint="eastAsia"/>
              </w:rPr>
              <w:t>下单人数</w:t>
            </w:r>
          </w:p>
          <w:p w14:paraId="40793B03" w14:textId="77777777" w:rsidR="005F053F" w:rsidRDefault="00000000">
            <w:pPr>
              <w:jc w:val="center"/>
            </w:pPr>
            <w:r>
              <w:rPr>
                <w:rFonts w:hint="eastAsia"/>
              </w:rPr>
              <w:t>支付人数</w:t>
            </w:r>
          </w:p>
        </w:tc>
        <w:tc>
          <w:tcPr>
            <w:tcW w:w="2723" w:type="dxa"/>
          </w:tcPr>
          <w:p w14:paraId="05D9A77A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ads_user_action</w:t>
            </w:r>
            <w:proofErr w:type="spellEnd"/>
          </w:p>
        </w:tc>
        <w:tc>
          <w:tcPr>
            <w:tcW w:w="1870" w:type="dxa"/>
          </w:tcPr>
          <w:p w14:paraId="09FAAE71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用户行为漏斗分析</w:t>
            </w:r>
          </w:p>
        </w:tc>
      </w:tr>
    </w:tbl>
    <w:p w14:paraId="17084FE5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34EDD258" w14:textId="77777777" w:rsidR="005F053F" w:rsidRDefault="00000000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ads_user_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action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2AB3EC1" w14:textId="77777777" w:rsidR="005F053F" w:rsidRDefault="00000000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ads_user_action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E934237" w14:textId="77777777" w:rsidR="005F053F" w:rsidRDefault="00000000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125FF221" w14:textId="77777777" w:rsidR="005F053F" w:rsidRDefault="00000000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5D88DAB" w14:textId="77777777" w:rsidR="005F053F" w:rsidRDefault="00000000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home_count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'浏览首页人数'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FBF9D01" w14:textId="77777777" w:rsidR="005F053F" w:rsidRDefault="00000000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good_detail_count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'浏览商品详情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页人数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4F71EEE" w14:textId="77777777" w:rsidR="005F053F" w:rsidRDefault="00000000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cart_count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'加入购物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车人数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76A7C0F" w14:textId="77777777" w:rsidR="005F053F" w:rsidRDefault="00000000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order_count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'下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单人数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B261EFF" w14:textId="77777777" w:rsidR="005F053F" w:rsidRDefault="00000000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payment_count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'支付人数'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07FE46B" w14:textId="77777777" w:rsidR="005F053F" w:rsidRDefault="00000000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'漏斗分析'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56AB72A" w14:textId="77777777" w:rsidR="005F053F" w:rsidRDefault="00000000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A017503" w14:textId="77777777" w:rsidR="005F053F" w:rsidRDefault="00000000">
      <w:pPr>
        <w:widowControl/>
        <w:numPr>
          <w:ilvl w:val="0"/>
          <w:numId w:val="13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/ads/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ads_user_action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4F2DB1E" w14:textId="77777777" w:rsidR="005F053F" w:rsidRDefault="00000000">
      <w:r>
        <w:rPr>
          <w:rFonts w:hint="eastAsia"/>
        </w:rPr>
        <w:t>装载语句</w:t>
      </w:r>
    </w:p>
    <w:p w14:paraId="03CCDE60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ads_user_action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57BBF7F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ads_user_action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76E54EF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EBD40F2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D7161DF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dt,  </w:t>
      </w:r>
    </w:p>
    <w:p w14:paraId="01C49FAD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home_count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F2E6678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good_detail_count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21DF365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cart_count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20F4687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order_count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F1184E9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payment_count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E248648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A40555E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  </w:t>
      </w:r>
    </w:p>
    <w:p w14:paraId="2117CF7E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97FCE2C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1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71526B5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(if(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page_id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'home'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,1,0))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home_count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17AB47C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(if(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page_id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'good_detail'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,1,0))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good_detail_count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B6AE4DF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dws_traffic_page_visitor_page_view_1d  </w:t>
      </w:r>
    </w:p>
    <w:p w14:paraId="1EDB012D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2C8DDBC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page_id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'home'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good_detail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7EEF4C96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)page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D5A07C9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1E97612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  </w:t>
      </w:r>
    </w:p>
    <w:p w14:paraId="34637864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70E64B9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1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E3B0997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proofErr w:type="gramStart"/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*)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cart_count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9EBAD6A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dws_trade_user_cart_add_1d  </w:t>
      </w:r>
    </w:p>
    <w:p w14:paraId="516880E4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1258C50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)cart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884989B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lastRenderedPageBreak/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page.recent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cart.recent_days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1DF26FB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8E75F9F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6F4C3AF0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A7E03C5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1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F637CB3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proofErr w:type="gramStart"/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*)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order_count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6B3BA98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dws_trade_user_order_1d  </w:t>
      </w:r>
    </w:p>
    <w:p w14:paraId="080A0B59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4621CAB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ord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2F27C9A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page.recent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ord.recent_days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BA2E76D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3952560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  </w:t>
      </w:r>
    </w:p>
    <w:p w14:paraId="6BC7B98D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82642B7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1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EDA6749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proofErr w:type="gramStart"/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*)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payment_count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BB91836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dws_trade_user_payment_1d  </w:t>
      </w:r>
    </w:p>
    <w:p w14:paraId="46E2AE67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14976A5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)pay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A594785" w14:textId="77777777" w:rsidR="005F053F" w:rsidRDefault="00000000">
      <w:pPr>
        <w:widowControl/>
        <w:numPr>
          <w:ilvl w:val="0"/>
          <w:numId w:val="13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page.recent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pay.recent_days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14:paraId="4E19A045" w14:textId="77777777" w:rsidR="005F053F" w:rsidRDefault="00000000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2.5.2.5</w:t>
      </w:r>
      <w:r>
        <w:rPr>
          <w:rFonts w:hint="eastAsia"/>
          <w:b w:val="0"/>
          <w:bCs/>
        </w:rPr>
        <w:t>新增交易用户统计</w:t>
      </w:r>
    </w:p>
    <w:tbl>
      <w:tblPr>
        <w:tblStyle w:val="a4"/>
        <w:tblW w:w="9515" w:type="dxa"/>
        <w:tblLook w:val="04A0" w:firstRow="1" w:lastRow="0" w:firstColumn="1" w:lastColumn="0" w:noHBand="0" w:noVBand="1"/>
      </w:tblPr>
      <w:tblGrid>
        <w:gridCol w:w="1640"/>
        <w:gridCol w:w="935"/>
        <w:gridCol w:w="2347"/>
        <w:gridCol w:w="2723"/>
        <w:gridCol w:w="1870"/>
      </w:tblGrid>
      <w:tr w:rsidR="005F053F" w14:paraId="1A85B0FF" w14:textId="77777777">
        <w:tc>
          <w:tcPr>
            <w:tcW w:w="1640" w:type="dxa"/>
            <w:shd w:val="clear" w:color="auto" w:fill="8EAADB" w:themeFill="accent1" w:themeFillTint="99"/>
          </w:tcPr>
          <w:p w14:paraId="48264C1C" w14:textId="77777777" w:rsidR="005F053F" w:rsidRDefault="00000000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0042AE3C" w14:textId="77777777" w:rsidR="005F053F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子主题</w:t>
            </w:r>
            <w:proofErr w:type="gramEnd"/>
          </w:p>
        </w:tc>
        <w:tc>
          <w:tcPr>
            <w:tcW w:w="2347" w:type="dxa"/>
            <w:shd w:val="clear" w:color="auto" w:fill="8EAADB" w:themeFill="accent1" w:themeFillTint="99"/>
          </w:tcPr>
          <w:p w14:paraId="1922E208" w14:textId="77777777" w:rsidR="005F053F" w:rsidRDefault="00000000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6A460327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1AF3EADC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635A4D28" w14:textId="77777777">
        <w:tc>
          <w:tcPr>
            <w:tcW w:w="1640" w:type="dxa"/>
          </w:tcPr>
          <w:p w14:paraId="15E3ED86" w14:textId="77777777" w:rsidR="005F053F" w:rsidRDefault="00000000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935" w:type="dxa"/>
          </w:tcPr>
          <w:p w14:paraId="641BDAB6" w14:textId="77777777" w:rsidR="005F053F" w:rsidRDefault="005F053F">
            <w:pPr>
              <w:jc w:val="center"/>
            </w:pPr>
          </w:p>
        </w:tc>
        <w:tc>
          <w:tcPr>
            <w:tcW w:w="2347" w:type="dxa"/>
          </w:tcPr>
          <w:p w14:paraId="1BA25854" w14:textId="77777777" w:rsidR="005F053F" w:rsidRDefault="00000000">
            <w:pPr>
              <w:jc w:val="center"/>
            </w:pPr>
            <w:r>
              <w:rPr>
                <w:rFonts w:hint="eastAsia"/>
              </w:rPr>
              <w:t>新增下单人数</w:t>
            </w:r>
          </w:p>
          <w:p w14:paraId="3E234AAF" w14:textId="77777777" w:rsidR="005F053F" w:rsidRDefault="00000000">
            <w:pPr>
              <w:jc w:val="center"/>
            </w:pPr>
            <w:r>
              <w:rPr>
                <w:rFonts w:hint="eastAsia"/>
              </w:rPr>
              <w:t>新增支付人数</w:t>
            </w:r>
          </w:p>
        </w:tc>
        <w:tc>
          <w:tcPr>
            <w:tcW w:w="2723" w:type="dxa"/>
          </w:tcPr>
          <w:p w14:paraId="6AF4EFF1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ads_new_order_user_stats</w:t>
            </w:r>
            <w:proofErr w:type="spellEnd"/>
          </w:p>
        </w:tc>
        <w:tc>
          <w:tcPr>
            <w:tcW w:w="1870" w:type="dxa"/>
          </w:tcPr>
          <w:p w14:paraId="51A5DE9F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新增交易用户统计</w:t>
            </w:r>
          </w:p>
        </w:tc>
      </w:tr>
    </w:tbl>
    <w:p w14:paraId="1A4ED7BE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5DB75030" w14:textId="77777777" w:rsidR="005F053F" w:rsidRDefault="00000000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ads_new_order_user_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stats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C8C3C2B" w14:textId="77777777" w:rsidR="005F053F" w:rsidRDefault="00000000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ads_new_order_user_stats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AED2BB2" w14:textId="77777777" w:rsidR="005F053F" w:rsidRDefault="00000000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47B1F89F" w14:textId="77777777" w:rsidR="005F053F" w:rsidRDefault="00000000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19BC501" w14:textId="77777777" w:rsidR="005F053F" w:rsidRDefault="00000000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FE177A7" w14:textId="77777777" w:rsidR="005F053F" w:rsidRDefault="00000000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new_order_user_count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'新增下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单人数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7B815AA" w14:textId="77777777" w:rsidR="005F053F" w:rsidRDefault="00000000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new_payment_user_count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'新增支付人数'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C23E5FC" w14:textId="77777777" w:rsidR="005F053F" w:rsidRDefault="00000000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'新增交易用户统计'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83ADC78" w14:textId="77777777" w:rsidR="005F053F" w:rsidRDefault="00000000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528E553" w14:textId="77777777" w:rsidR="005F053F" w:rsidRDefault="00000000">
      <w:pPr>
        <w:widowControl/>
        <w:numPr>
          <w:ilvl w:val="0"/>
          <w:numId w:val="13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/ads/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ads_new_order_user_stats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CF2730C" w14:textId="77777777" w:rsidR="005F053F" w:rsidRDefault="00000000">
      <w:r>
        <w:rPr>
          <w:rFonts w:hint="eastAsia"/>
        </w:rPr>
        <w:lastRenderedPageBreak/>
        <w:t>装载语句</w:t>
      </w:r>
    </w:p>
    <w:p w14:paraId="7C3481A7" w14:textId="77777777" w:rsidR="005F053F" w:rsidRDefault="00000000">
      <w:pPr>
        <w:widowControl/>
        <w:numPr>
          <w:ilvl w:val="0"/>
          <w:numId w:val="13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ads_new_order_user_stats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55ECBE6" w14:textId="77777777" w:rsidR="005F053F" w:rsidRDefault="00000000">
      <w:pPr>
        <w:widowControl/>
        <w:numPr>
          <w:ilvl w:val="0"/>
          <w:numId w:val="13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ads_new_order_user_stats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0C0DD25" w14:textId="77777777" w:rsidR="005F053F" w:rsidRDefault="00000000">
      <w:pPr>
        <w:widowControl/>
        <w:numPr>
          <w:ilvl w:val="0"/>
          <w:numId w:val="13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1F09CD3" w14:textId="77777777" w:rsidR="005F053F" w:rsidRDefault="00000000">
      <w:pPr>
        <w:widowControl/>
        <w:numPr>
          <w:ilvl w:val="0"/>
          <w:numId w:val="13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6BD0FF6" w14:textId="77777777" w:rsidR="005F053F" w:rsidRDefault="00000000">
      <w:pPr>
        <w:widowControl/>
        <w:numPr>
          <w:ilvl w:val="0"/>
          <w:numId w:val="13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dt,  </w:t>
      </w:r>
    </w:p>
    <w:p w14:paraId="3E1A2AE2" w14:textId="77777777" w:rsidR="005F053F" w:rsidRDefault="00000000">
      <w:pPr>
        <w:widowControl/>
        <w:numPr>
          <w:ilvl w:val="0"/>
          <w:numId w:val="13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CEBE3C4" w14:textId="77777777" w:rsidR="005F053F" w:rsidRDefault="00000000">
      <w:pPr>
        <w:widowControl/>
        <w:numPr>
          <w:ilvl w:val="0"/>
          <w:numId w:val="13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(if(order_date_first&gt;=date_add(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,-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recent_days+1),1,0)) new_order_user_count,  </w:t>
      </w:r>
    </w:p>
    <w:p w14:paraId="508D8A81" w14:textId="77777777" w:rsidR="005F053F" w:rsidRDefault="00000000">
      <w:pPr>
        <w:widowControl/>
        <w:numPr>
          <w:ilvl w:val="0"/>
          <w:numId w:val="13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gramStart"/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new_pay_user_count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1074875" w14:textId="77777777" w:rsidR="005F053F" w:rsidRDefault="00000000">
      <w:pPr>
        <w:widowControl/>
        <w:numPr>
          <w:ilvl w:val="0"/>
          <w:numId w:val="13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dws_trade_user_order_td lateral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view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explode(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array(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1,7,30)) tmp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recent_days  </w:t>
      </w:r>
    </w:p>
    <w:p w14:paraId="6F73A949" w14:textId="77777777" w:rsidR="005F053F" w:rsidRDefault="00000000">
      <w:pPr>
        <w:widowControl/>
        <w:numPr>
          <w:ilvl w:val="0"/>
          <w:numId w:val="13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3324E3B" w14:textId="77777777" w:rsidR="005F053F" w:rsidRDefault="00000000">
      <w:pPr>
        <w:widowControl/>
        <w:numPr>
          <w:ilvl w:val="0"/>
          <w:numId w:val="13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BEFF8E2" w14:textId="77777777" w:rsidR="005F053F" w:rsidRDefault="00000000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2.5.2.6</w:t>
      </w:r>
      <w:proofErr w:type="gramStart"/>
      <w:r>
        <w:rPr>
          <w:rFonts w:hint="eastAsia"/>
          <w:b w:val="0"/>
          <w:bCs/>
        </w:rPr>
        <w:t>各</w:t>
      </w:r>
      <w:proofErr w:type="gramEnd"/>
      <w:r>
        <w:rPr>
          <w:rFonts w:hint="eastAsia"/>
          <w:b w:val="0"/>
          <w:bCs/>
        </w:rPr>
        <w:t>年龄段下单用户数</w:t>
      </w:r>
    </w:p>
    <w:tbl>
      <w:tblPr>
        <w:tblStyle w:val="a4"/>
        <w:tblW w:w="9515" w:type="dxa"/>
        <w:tblLook w:val="04A0" w:firstRow="1" w:lastRow="0" w:firstColumn="1" w:lastColumn="0" w:noHBand="0" w:noVBand="1"/>
      </w:tblPr>
      <w:tblGrid>
        <w:gridCol w:w="1507"/>
        <w:gridCol w:w="880"/>
        <w:gridCol w:w="2135"/>
        <w:gridCol w:w="3282"/>
        <w:gridCol w:w="1711"/>
      </w:tblGrid>
      <w:tr w:rsidR="005F053F" w14:paraId="75C902F1" w14:textId="77777777">
        <w:tc>
          <w:tcPr>
            <w:tcW w:w="1640" w:type="dxa"/>
            <w:shd w:val="clear" w:color="auto" w:fill="8EAADB" w:themeFill="accent1" w:themeFillTint="99"/>
          </w:tcPr>
          <w:p w14:paraId="402BF2EF" w14:textId="77777777" w:rsidR="005F053F" w:rsidRDefault="00000000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711385FA" w14:textId="77777777" w:rsidR="005F053F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子主题</w:t>
            </w:r>
            <w:proofErr w:type="gramEnd"/>
          </w:p>
        </w:tc>
        <w:tc>
          <w:tcPr>
            <w:tcW w:w="2347" w:type="dxa"/>
            <w:shd w:val="clear" w:color="auto" w:fill="8EAADB" w:themeFill="accent1" w:themeFillTint="99"/>
          </w:tcPr>
          <w:p w14:paraId="1507A8C8" w14:textId="77777777" w:rsidR="005F053F" w:rsidRDefault="00000000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61E2B5EE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516A4AEB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4C2248F4" w14:textId="77777777">
        <w:tc>
          <w:tcPr>
            <w:tcW w:w="1640" w:type="dxa"/>
          </w:tcPr>
          <w:p w14:paraId="3B82D522" w14:textId="77777777" w:rsidR="005F053F" w:rsidRDefault="00000000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935" w:type="dxa"/>
          </w:tcPr>
          <w:p w14:paraId="25373D50" w14:textId="77777777" w:rsidR="005F053F" w:rsidRDefault="00000000">
            <w:pPr>
              <w:jc w:val="center"/>
            </w:pPr>
            <w:r>
              <w:rPr>
                <w:rFonts w:hint="eastAsia"/>
              </w:rPr>
              <w:t>年龄段</w:t>
            </w:r>
          </w:p>
        </w:tc>
        <w:tc>
          <w:tcPr>
            <w:tcW w:w="2347" w:type="dxa"/>
          </w:tcPr>
          <w:p w14:paraId="5337F63C" w14:textId="77777777" w:rsidR="005F053F" w:rsidRDefault="00000000">
            <w:pPr>
              <w:jc w:val="center"/>
            </w:pPr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单人数</w:t>
            </w:r>
            <w:proofErr w:type="gramEnd"/>
          </w:p>
        </w:tc>
        <w:tc>
          <w:tcPr>
            <w:tcW w:w="2723" w:type="dxa"/>
          </w:tcPr>
          <w:p w14:paraId="24EE4346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ads_agegroup_order_user_count</w:t>
            </w:r>
            <w:proofErr w:type="spellEnd"/>
          </w:p>
        </w:tc>
        <w:tc>
          <w:tcPr>
            <w:tcW w:w="1870" w:type="dxa"/>
          </w:tcPr>
          <w:p w14:paraId="6397A859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各年龄段下单用户数</w:t>
            </w:r>
          </w:p>
        </w:tc>
      </w:tr>
    </w:tbl>
    <w:p w14:paraId="5A55A4B0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229BCAEE" w14:textId="77777777" w:rsidR="005F053F" w:rsidRDefault="00000000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ads_agegroup_order_user_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DC4E1E1" w14:textId="77777777" w:rsidR="005F053F" w:rsidRDefault="00000000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ads_agegroup_order_user_count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51A5147" w14:textId="77777777" w:rsidR="005F053F" w:rsidRDefault="00000000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2DACD0C8" w14:textId="77777777" w:rsidR="005F053F" w:rsidRDefault="00000000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9D26724" w14:textId="77777777" w:rsidR="005F053F" w:rsidRDefault="00000000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7CBABCA" w14:textId="77777777" w:rsidR="005F053F" w:rsidRDefault="00000000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age_group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'年龄段'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B8A4ACF" w14:textId="77777777" w:rsidR="005F053F" w:rsidRDefault="00000000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order_user_count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'下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单人数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364CCBA" w14:textId="77777777" w:rsidR="005F053F" w:rsidRDefault="00000000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'各年龄段下单用户数'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D0EDA22" w14:textId="77777777" w:rsidR="005F053F" w:rsidRDefault="00000000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DD306AC" w14:textId="77777777" w:rsidR="005F053F" w:rsidRDefault="00000000">
      <w:pPr>
        <w:widowControl/>
        <w:numPr>
          <w:ilvl w:val="0"/>
          <w:numId w:val="13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'/warehouse/edu/ads/ads_agegroup_order_user_count/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3B3B06E" w14:textId="77777777" w:rsidR="005F053F" w:rsidRDefault="00000000">
      <w:r>
        <w:rPr>
          <w:rFonts w:hint="eastAsia"/>
        </w:rPr>
        <w:t>装载语句</w:t>
      </w:r>
    </w:p>
    <w:p w14:paraId="6F842B6C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_agegroup_order_user_count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C82C8AB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ads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_agegroup_order_user_count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0591A79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55938F8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AEB77F4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dt,  </w:t>
      </w:r>
    </w:p>
    <w:p w14:paraId="3665CF97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AD9A8BF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order_user_count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B2B9FE0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age_group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3A10ADA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proofErr w:type="gramStart"/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42A02B1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t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2.recent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_days,  </w:t>
      </w:r>
    </w:p>
    <w:p w14:paraId="0AB634AB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t2.user_id,  </w:t>
      </w:r>
    </w:p>
    <w:p w14:paraId="0B0F3B0C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order_user_count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258F44E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age_group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9A12FFA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1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7BA42EB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FA5F496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proofErr w:type="gramStart"/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order_user_count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CA4CF58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}.dws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_trade_user_order_1d  </w:t>
      </w:r>
    </w:p>
    <w:p w14:paraId="09B34D4C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EA9067F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56AFE37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4A77A25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recent_days, user_id, </w:t>
      </w:r>
      <w:proofErr w:type="gramStart"/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(if(order_count_nd &gt; 0, user_id,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))) order_user_count  </w:t>
      </w:r>
    </w:p>
    <w:p w14:paraId="4805A227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B2A7B4D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7C8F73D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3C1B6D5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7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order_count_7d  </w:t>
      </w:r>
    </w:p>
    <w:p w14:paraId="398FAA6C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30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order_count_30d  </w:t>
      </w:r>
    </w:p>
    <w:p w14:paraId="5789CF0B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order_count_nd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CD8C2B8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${APP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}.dws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_trade_user_order_nd lateral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view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explode(array(7, 30)) tmp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02B2F200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t1  </w:t>
      </w:r>
    </w:p>
    <w:p w14:paraId="25FAA5B8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t2  </w:t>
      </w:r>
    </w:p>
    <w:p w14:paraId="1BB454C5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inner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024DAA3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(</w:t>
      </w:r>
      <w:proofErr w:type="gramStart"/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0E48D95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B187C65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age_group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56924C8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</w:t>
      </w:r>
      <w:proofErr w:type="gramStart"/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 </w:t>
      </w:r>
    </w:p>
    <w:p w14:paraId="4DB4CA52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  </w:t>
      </w:r>
    </w:p>
    <w:p w14:paraId="2BC29870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id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35EC2B3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56027D7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case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4E542A4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year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(`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current_date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`()) -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year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(birthday)) &gt; 50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'50岁以上'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A3A57C2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year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(`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current_date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`()) -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year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(birthday)) &gt; 40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'40岁-50岁'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B458092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year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(`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current_date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`()) -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year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(birthday)) &gt; 30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'31岁-40岁'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4624BBC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year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(`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current_date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`()) -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year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(birthday)) &gt; 20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'21岁-30岁'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A005E50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year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(`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current_date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`()) -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year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(birthday)) &gt; 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'20岁以下'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B2EF5EE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age_group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39DA79F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</w:t>
      </w:r>
      <w:proofErr w:type="gramStart"/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$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{APP}.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dim_user_zip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234317D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lateral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view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explode(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array(1, 7, 30)) tmp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recent_days  </w:t>
      </w:r>
    </w:p>
    <w:p w14:paraId="375B6120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7A9E4DD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) t3  </w:t>
      </w:r>
    </w:p>
    <w:p w14:paraId="5BBDBCC3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age_group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t4  </w:t>
      </w:r>
    </w:p>
    <w:p w14:paraId="18FF73D0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t4.user_id=t2.user_id  </w:t>
      </w:r>
    </w:p>
    <w:p w14:paraId="1B0AA66A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tt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29EFEA9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'$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do_date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89C5E2E" w14:textId="77777777" w:rsidR="005F053F" w:rsidRDefault="00000000">
      <w:pPr>
        <w:widowControl/>
        <w:numPr>
          <w:ilvl w:val="0"/>
          <w:numId w:val="13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age_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group,dt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14:paraId="11D5DAD1" w14:textId="77777777" w:rsidR="005F053F" w:rsidRDefault="00000000">
      <w:pPr>
        <w:pStyle w:val="3"/>
        <w:rPr>
          <w:rFonts w:ascii="Times New Roman" w:hAnsi="Times New Roman"/>
        </w:rPr>
      </w:pPr>
      <w:r>
        <w:rPr>
          <w:rFonts w:hint="eastAsia"/>
          <w:b w:val="0"/>
          <w:bCs w:val="0"/>
        </w:rPr>
        <w:t>2.5.3课程主题指标</w:t>
      </w:r>
    </w:p>
    <w:p w14:paraId="54382EB5" w14:textId="77777777" w:rsidR="005F053F" w:rsidRDefault="00000000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2.5.3.1</w:t>
      </w:r>
      <w:proofErr w:type="gramStart"/>
      <w:r>
        <w:rPr>
          <w:rFonts w:hint="eastAsia"/>
          <w:b w:val="0"/>
          <w:bCs/>
        </w:rPr>
        <w:t>各</w:t>
      </w:r>
      <w:proofErr w:type="gramEnd"/>
      <w:r>
        <w:rPr>
          <w:rFonts w:hint="eastAsia"/>
          <w:b w:val="0"/>
          <w:bCs/>
        </w:rPr>
        <w:t>分类课程交易统计</w:t>
      </w:r>
    </w:p>
    <w:tbl>
      <w:tblPr>
        <w:tblStyle w:val="a4"/>
        <w:tblW w:w="9515" w:type="dxa"/>
        <w:tblLook w:val="04A0" w:firstRow="1" w:lastRow="0" w:firstColumn="1" w:lastColumn="0" w:noHBand="0" w:noVBand="1"/>
      </w:tblPr>
      <w:tblGrid>
        <w:gridCol w:w="1640"/>
        <w:gridCol w:w="935"/>
        <w:gridCol w:w="2347"/>
        <w:gridCol w:w="2723"/>
        <w:gridCol w:w="1870"/>
      </w:tblGrid>
      <w:tr w:rsidR="005F053F" w14:paraId="29700F64" w14:textId="77777777">
        <w:tc>
          <w:tcPr>
            <w:tcW w:w="1640" w:type="dxa"/>
            <w:shd w:val="clear" w:color="auto" w:fill="8EAADB" w:themeFill="accent1" w:themeFillTint="99"/>
          </w:tcPr>
          <w:p w14:paraId="0A64CB18" w14:textId="77777777" w:rsidR="005F053F" w:rsidRDefault="00000000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57D01C6D" w14:textId="77777777" w:rsidR="005F053F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子主题</w:t>
            </w:r>
            <w:proofErr w:type="gramEnd"/>
          </w:p>
        </w:tc>
        <w:tc>
          <w:tcPr>
            <w:tcW w:w="2347" w:type="dxa"/>
            <w:shd w:val="clear" w:color="auto" w:fill="8EAADB" w:themeFill="accent1" w:themeFillTint="99"/>
          </w:tcPr>
          <w:p w14:paraId="65DF7117" w14:textId="77777777" w:rsidR="005F053F" w:rsidRDefault="00000000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480263FC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1EC29237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60D66760" w14:textId="77777777">
        <w:tc>
          <w:tcPr>
            <w:tcW w:w="1640" w:type="dxa"/>
          </w:tcPr>
          <w:p w14:paraId="4B0B26C6" w14:textId="77777777" w:rsidR="005F053F" w:rsidRDefault="00000000">
            <w:pPr>
              <w:jc w:val="center"/>
            </w:pPr>
            <w:r>
              <w:rPr>
                <w:rFonts w:hint="eastAsia"/>
              </w:rPr>
              <w:t>课程</w:t>
            </w:r>
          </w:p>
        </w:tc>
        <w:tc>
          <w:tcPr>
            <w:tcW w:w="935" w:type="dxa"/>
          </w:tcPr>
          <w:p w14:paraId="05DB63A8" w14:textId="77777777" w:rsidR="005F053F" w:rsidRDefault="00000000">
            <w:pPr>
              <w:jc w:val="center"/>
            </w:pPr>
            <w:r>
              <w:rPr>
                <w:rFonts w:hint="eastAsia"/>
              </w:rPr>
              <w:t>分类</w:t>
            </w:r>
          </w:p>
        </w:tc>
        <w:tc>
          <w:tcPr>
            <w:tcW w:w="2347" w:type="dxa"/>
          </w:tcPr>
          <w:p w14:paraId="4C8AE2D2" w14:textId="77777777" w:rsidR="005F053F" w:rsidRDefault="00000000">
            <w:pPr>
              <w:jc w:val="center"/>
            </w:pPr>
            <w:r>
              <w:rPr>
                <w:rFonts w:hint="eastAsia"/>
              </w:rPr>
              <w:t>下单数</w:t>
            </w:r>
          </w:p>
          <w:p w14:paraId="072C7460" w14:textId="77777777" w:rsidR="005F053F" w:rsidRDefault="00000000">
            <w:pPr>
              <w:jc w:val="center"/>
            </w:pPr>
            <w:r>
              <w:rPr>
                <w:rFonts w:hint="eastAsia"/>
              </w:rPr>
              <w:t>下单人数</w:t>
            </w:r>
          </w:p>
          <w:p w14:paraId="4F79316F" w14:textId="77777777" w:rsidR="005F053F" w:rsidRDefault="00000000">
            <w:pPr>
              <w:jc w:val="center"/>
            </w:pPr>
            <w:r>
              <w:rPr>
                <w:rFonts w:hint="eastAsia"/>
              </w:rPr>
              <w:t>下单金额</w:t>
            </w:r>
          </w:p>
        </w:tc>
        <w:tc>
          <w:tcPr>
            <w:tcW w:w="2723" w:type="dxa"/>
          </w:tcPr>
          <w:p w14:paraId="776A4FC1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ads_order_stats_by_cate</w:t>
            </w:r>
            <w:proofErr w:type="spellEnd"/>
          </w:p>
        </w:tc>
        <w:tc>
          <w:tcPr>
            <w:tcW w:w="1870" w:type="dxa"/>
          </w:tcPr>
          <w:p w14:paraId="4482968D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各分类课程交易统计</w:t>
            </w:r>
          </w:p>
        </w:tc>
      </w:tr>
    </w:tbl>
    <w:p w14:paraId="1C48CB02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2FA0CC3E" w14:textId="77777777" w:rsidR="005F053F" w:rsidRDefault="00000000">
      <w:pPr>
        <w:widowControl/>
        <w:numPr>
          <w:ilvl w:val="0"/>
          <w:numId w:val="14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ads_order_stats_by_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cate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6C8290F" w14:textId="77777777" w:rsidR="005F053F" w:rsidRDefault="00000000">
      <w:pPr>
        <w:widowControl/>
        <w:numPr>
          <w:ilvl w:val="0"/>
          <w:numId w:val="14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ads_order_stats_by_cate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7DC09AE" w14:textId="77777777" w:rsidR="005F053F" w:rsidRDefault="00000000">
      <w:pPr>
        <w:widowControl/>
        <w:numPr>
          <w:ilvl w:val="0"/>
          <w:numId w:val="14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1F6C1AE6" w14:textId="77777777" w:rsidR="005F053F" w:rsidRDefault="00000000">
      <w:pPr>
        <w:widowControl/>
        <w:numPr>
          <w:ilvl w:val="0"/>
          <w:numId w:val="14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150B65C" w14:textId="77777777" w:rsidR="005F053F" w:rsidRDefault="00000000">
      <w:pPr>
        <w:widowControl/>
        <w:numPr>
          <w:ilvl w:val="0"/>
          <w:numId w:val="14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070A1DD" w14:textId="77777777" w:rsidR="005F053F" w:rsidRDefault="00000000">
      <w:pPr>
        <w:widowControl/>
        <w:numPr>
          <w:ilvl w:val="0"/>
          <w:numId w:val="14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category_id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'分类id'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BFE8F33" w14:textId="77777777" w:rsidR="005F053F" w:rsidRDefault="00000000">
      <w:pPr>
        <w:widowControl/>
        <w:numPr>
          <w:ilvl w:val="0"/>
          <w:numId w:val="14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category_name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'分类名称'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FC8714A" w14:textId="77777777" w:rsidR="005F053F" w:rsidRDefault="00000000">
      <w:pPr>
        <w:widowControl/>
        <w:numPr>
          <w:ilvl w:val="0"/>
          <w:numId w:val="14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order_count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'下单数'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7AF14F3" w14:textId="77777777" w:rsidR="005F053F" w:rsidRDefault="00000000">
      <w:pPr>
        <w:widowControl/>
        <w:numPr>
          <w:ilvl w:val="0"/>
          <w:numId w:val="14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order_user_count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'下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单人数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2C38BC9" w14:textId="77777777" w:rsidR="005F053F" w:rsidRDefault="00000000">
      <w:pPr>
        <w:widowControl/>
        <w:numPr>
          <w:ilvl w:val="0"/>
          <w:numId w:val="14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order_amount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'下单金额'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2D6923C" w14:textId="77777777" w:rsidR="005F053F" w:rsidRDefault="00000000">
      <w:pPr>
        <w:widowControl/>
        <w:numPr>
          <w:ilvl w:val="0"/>
          <w:numId w:val="14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'各分类课程交易统计'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CB4D726" w14:textId="77777777" w:rsidR="005F053F" w:rsidRDefault="00000000">
      <w:pPr>
        <w:widowControl/>
        <w:numPr>
          <w:ilvl w:val="0"/>
          <w:numId w:val="14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0AE8DFF" w14:textId="77777777" w:rsidR="005F053F" w:rsidRDefault="00000000">
      <w:pPr>
        <w:widowControl/>
        <w:numPr>
          <w:ilvl w:val="0"/>
          <w:numId w:val="14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/ads/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ads_order_stats_by_cate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38A242A" w14:textId="77777777" w:rsidR="005F053F" w:rsidRDefault="00000000">
      <w:r>
        <w:rPr>
          <w:rFonts w:hint="eastAsia"/>
        </w:rPr>
        <w:t>装载语句</w:t>
      </w:r>
    </w:p>
    <w:p w14:paraId="359A1F66" w14:textId="77777777" w:rsidR="005F053F" w:rsidRDefault="00000000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ads_order_stats_by_cate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4B3521C" w14:textId="77777777" w:rsidR="005F053F" w:rsidRDefault="00000000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 </w:t>
      </w:r>
    </w:p>
    <w:p w14:paraId="1E61F602" w14:textId="77777777" w:rsidR="005F053F" w:rsidRDefault="00000000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F276BB1" w14:textId="77777777" w:rsidR="005F053F" w:rsidRDefault="00000000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category_id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65B2B49" w14:textId="77777777" w:rsidR="005F053F" w:rsidRDefault="00000000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category_name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2985C06" w14:textId="77777777" w:rsidR="005F053F" w:rsidRDefault="00000000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order_count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A0F171D" w14:textId="77777777" w:rsidR="005F053F" w:rsidRDefault="00000000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order_user_count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FF69192" w14:textId="77777777" w:rsidR="005F053F" w:rsidRDefault="00000000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order_amount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13B664F" w14:textId="77777777" w:rsidR="005F053F" w:rsidRDefault="00000000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2ED09721" w14:textId="77777777" w:rsidR="005F053F" w:rsidRDefault="00000000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dt,  </w:t>
      </w:r>
    </w:p>
    <w:p w14:paraId="134289D5" w14:textId="77777777" w:rsidR="005F053F" w:rsidRDefault="00000000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category_id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AAE76BC" w14:textId="77777777" w:rsidR="005F053F" w:rsidRDefault="00000000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category_name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20DF9A5" w14:textId="77777777" w:rsidR="005F053F" w:rsidRDefault="00000000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 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order_count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D2EDF6C" w14:textId="77777777" w:rsidR="005F053F" w:rsidRDefault="00000000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(order_user_num_1d)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order_user_count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A3DF9B7" w14:textId="77777777" w:rsidR="005F053F" w:rsidRDefault="00000000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(order_total_amount_1d)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order_amount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6A1C642" w14:textId="77777777" w:rsidR="005F053F" w:rsidRDefault="00000000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  </w:t>
      </w:r>
    </w:p>
    <w:p w14:paraId="473FB794" w14:textId="77777777" w:rsidR="005F053F" w:rsidRDefault="00000000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2728E4A" w14:textId="77777777" w:rsidR="005F053F" w:rsidRDefault="00000000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order_count_1d,  </w:t>
      </w:r>
    </w:p>
    <w:p w14:paraId="2FC9B1CF" w14:textId="77777777" w:rsidR="005F053F" w:rsidRDefault="00000000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order_user_num_1d,  </w:t>
      </w:r>
    </w:p>
    <w:p w14:paraId="67B70EAA" w14:textId="77777777" w:rsidR="005F053F" w:rsidRDefault="00000000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order_total_amount_1d,  </w:t>
      </w:r>
    </w:p>
    <w:p w14:paraId="74BA7FFF" w14:textId="77777777" w:rsidR="005F053F" w:rsidRDefault="00000000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dt  </w:t>
      </w:r>
    </w:p>
    <w:p w14:paraId="31CD5D96" w14:textId="77777777" w:rsidR="005F053F" w:rsidRDefault="00000000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dws_trade_user_course_order_1d  </w:t>
      </w:r>
    </w:p>
    <w:p w14:paraId="2E8C1863" w14:textId="77777777" w:rsidR="005F053F" w:rsidRDefault="00000000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) a1  </w:t>
      </w:r>
    </w:p>
    <w:p w14:paraId="4F906016" w14:textId="77777777" w:rsidR="005F053F" w:rsidRDefault="00000000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  </w:t>
      </w:r>
    </w:p>
    <w:p w14:paraId="70C308D3" w14:textId="77777777" w:rsidR="005F053F" w:rsidRDefault="00000000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id,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--课程id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53688E2" w14:textId="77777777" w:rsidR="005F053F" w:rsidRDefault="00000000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category_id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82DEDE4" w14:textId="77777777" w:rsidR="005F053F" w:rsidRDefault="00000000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category_name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50C089D" w14:textId="77777777" w:rsidR="005F053F" w:rsidRDefault="00000000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dim_course_info_full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--课程维度表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9B33F23" w14:textId="77777777" w:rsidR="005F053F" w:rsidRDefault="00000000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C89DBDC" w14:textId="77777777" w:rsidR="005F053F" w:rsidRDefault="00000000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) b1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1.course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 = b1.id  </w:t>
      </w:r>
    </w:p>
    <w:p w14:paraId="2FC45EF7" w14:textId="77777777" w:rsidR="005F053F" w:rsidRDefault="00000000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category_id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category_name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dt  </w:t>
      </w:r>
    </w:p>
    <w:p w14:paraId="1B7BED9E" w14:textId="77777777" w:rsidR="005F053F" w:rsidRDefault="00000000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) a2 lateral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view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explode(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`array`(1, 7, 30)) tmp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7C578F9A" w14:textId="77777777" w:rsidR="005F053F" w:rsidRDefault="00000000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62CF28B" w14:textId="77777777" w:rsidR="005F053F" w:rsidRDefault="00000000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lastRenderedPageBreak/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"2022-02-21"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561920B" w14:textId="77777777" w:rsidR="005F053F" w:rsidRDefault="00000000">
      <w:pPr>
        <w:widowControl/>
        <w:numPr>
          <w:ilvl w:val="0"/>
          <w:numId w:val="14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&gt;=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sub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"2022-02-21"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- 1);  </w:t>
      </w:r>
    </w:p>
    <w:p w14:paraId="4B2C77C7" w14:textId="77777777" w:rsidR="005F053F" w:rsidRDefault="00000000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2.5.3.2</w:t>
      </w:r>
      <w:proofErr w:type="gramStart"/>
      <w:r>
        <w:rPr>
          <w:rFonts w:hint="eastAsia"/>
          <w:b w:val="0"/>
          <w:bCs/>
        </w:rPr>
        <w:t>各</w:t>
      </w:r>
      <w:proofErr w:type="gramEnd"/>
      <w:r>
        <w:rPr>
          <w:rFonts w:hint="eastAsia"/>
          <w:b w:val="0"/>
          <w:bCs/>
        </w:rPr>
        <w:t>学科课程交易统计</w:t>
      </w:r>
    </w:p>
    <w:tbl>
      <w:tblPr>
        <w:tblStyle w:val="a4"/>
        <w:tblW w:w="9515" w:type="dxa"/>
        <w:tblLook w:val="04A0" w:firstRow="1" w:lastRow="0" w:firstColumn="1" w:lastColumn="0" w:noHBand="0" w:noVBand="1"/>
      </w:tblPr>
      <w:tblGrid>
        <w:gridCol w:w="1640"/>
        <w:gridCol w:w="935"/>
        <w:gridCol w:w="2347"/>
        <w:gridCol w:w="2723"/>
        <w:gridCol w:w="1870"/>
      </w:tblGrid>
      <w:tr w:rsidR="005F053F" w14:paraId="6715E2CF" w14:textId="77777777">
        <w:tc>
          <w:tcPr>
            <w:tcW w:w="1640" w:type="dxa"/>
            <w:shd w:val="clear" w:color="auto" w:fill="8EAADB" w:themeFill="accent1" w:themeFillTint="99"/>
          </w:tcPr>
          <w:p w14:paraId="03FBE796" w14:textId="77777777" w:rsidR="005F053F" w:rsidRDefault="00000000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71F0143F" w14:textId="77777777" w:rsidR="005F053F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子主题</w:t>
            </w:r>
            <w:proofErr w:type="gramEnd"/>
          </w:p>
        </w:tc>
        <w:tc>
          <w:tcPr>
            <w:tcW w:w="2347" w:type="dxa"/>
            <w:shd w:val="clear" w:color="auto" w:fill="8EAADB" w:themeFill="accent1" w:themeFillTint="99"/>
          </w:tcPr>
          <w:p w14:paraId="22459BEA" w14:textId="77777777" w:rsidR="005F053F" w:rsidRDefault="00000000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637B308E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08029B8B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1D0FE315" w14:textId="77777777">
        <w:tc>
          <w:tcPr>
            <w:tcW w:w="1640" w:type="dxa"/>
          </w:tcPr>
          <w:p w14:paraId="4DAB0BB2" w14:textId="77777777" w:rsidR="005F053F" w:rsidRDefault="00000000">
            <w:pPr>
              <w:jc w:val="center"/>
            </w:pPr>
            <w:r>
              <w:rPr>
                <w:rFonts w:hint="eastAsia"/>
              </w:rPr>
              <w:t>课程</w:t>
            </w:r>
          </w:p>
        </w:tc>
        <w:tc>
          <w:tcPr>
            <w:tcW w:w="935" w:type="dxa"/>
          </w:tcPr>
          <w:p w14:paraId="35EC861A" w14:textId="77777777" w:rsidR="005F053F" w:rsidRDefault="00000000">
            <w:pPr>
              <w:jc w:val="center"/>
            </w:pPr>
            <w:r>
              <w:rPr>
                <w:rFonts w:hint="eastAsia"/>
              </w:rPr>
              <w:t>学科</w:t>
            </w:r>
          </w:p>
        </w:tc>
        <w:tc>
          <w:tcPr>
            <w:tcW w:w="2347" w:type="dxa"/>
          </w:tcPr>
          <w:p w14:paraId="4DE17680" w14:textId="77777777" w:rsidR="005F053F" w:rsidRDefault="00000000">
            <w:pPr>
              <w:jc w:val="center"/>
            </w:pPr>
            <w:r>
              <w:rPr>
                <w:rFonts w:hint="eastAsia"/>
              </w:rPr>
              <w:t>下单数</w:t>
            </w:r>
          </w:p>
          <w:p w14:paraId="5D8BEB48" w14:textId="77777777" w:rsidR="005F053F" w:rsidRDefault="00000000">
            <w:pPr>
              <w:jc w:val="center"/>
            </w:pPr>
            <w:r>
              <w:rPr>
                <w:rFonts w:hint="eastAsia"/>
              </w:rPr>
              <w:t>下单人数</w:t>
            </w:r>
          </w:p>
          <w:p w14:paraId="5BCE20BE" w14:textId="77777777" w:rsidR="005F053F" w:rsidRDefault="00000000">
            <w:pPr>
              <w:jc w:val="center"/>
            </w:pPr>
            <w:r>
              <w:rPr>
                <w:rFonts w:hint="eastAsia"/>
              </w:rPr>
              <w:t>下单金额</w:t>
            </w:r>
          </w:p>
        </w:tc>
        <w:tc>
          <w:tcPr>
            <w:tcW w:w="2723" w:type="dxa"/>
          </w:tcPr>
          <w:p w14:paraId="0DCAEEF8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ads_order_stats_by_sub</w:t>
            </w:r>
            <w:proofErr w:type="spellEnd"/>
          </w:p>
        </w:tc>
        <w:tc>
          <w:tcPr>
            <w:tcW w:w="1870" w:type="dxa"/>
          </w:tcPr>
          <w:p w14:paraId="3D3E60AF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各学科课程交易统计</w:t>
            </w:r>
          </w:p>
        </w:tc>
      </w:tr>
    </w:tbl>
    <w:p w14:paraId="05875760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342FC0F0" w14:textId="77777777" w:rsidR="005F053F" w:rsidRDefault="00000000">
      <w:pPr>
        <w:widowControl/>
        <w:numPr>
          <w:ilvl w:val="0"/>
          <w:numId w:val="14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ads_order_stats_by_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sub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7098078" w14:textId="77777777" w:rsidR="005F053F" w:rsidRDefault="00000000">
      <w:pPr>
        <w:widowControl/>
        <w:numPr>
          <w:ilvl w:val="0"/>
          <w:numId w:val="14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ads_order_stats_by_sub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29247CC" w14:textId="77777777" w:rsidR="005F053F" w:rsidRDefault="00000000">
      <w:pPr>
        <w:widowControl/>
        <w:numPr>
          <w:ilvl w:val="0"/>
          <w:numId w:val="14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30D92C89" w14:textId="77777777" w:rsidR="005F053F" w:rsidRDefault="00000000">
      <w:pPr>
        <w:widowControl/>
        <w:numPr>
          <w:ilvl w:val="0"/>
          <w:numId w:val="14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68E4BEE" w14:textId="77777777" w:rsidR="005F053F" w:rsidRDefault="00000000">
      <w:pPr>
        <w:widowControl/>
        <w:numPr>
          <w:ilvl w:val="0"/>
          <w:numId w:val="14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C0399DD" w14:textId="77777777" w:rsidR="005F053F" w:rsidRDefault="00000000">
      <w:pPr>
        <w:widowControl/>
        <w:numPr>
          <w:ilvl w:val="0"/>
          <w:numId w:val="14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subject_id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'学科id'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1329A29" w14:textId="77777777" w:rsidR="005F053F" w:rsidRDefault="00000000">
      <w:pPr>
        <w:widowControl/>
        <w:numPr>
          <w:ilvl w:val="0"/>
          <w:numId w:val="14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subject_name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'学科名称'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D50FFDE" w14:textId="77777777" w:rsidR="005F053F" w:rsidRDefault="00000000">
      <w:pPr>
        <w:widowControl/>
        <w:numPr>
          <w:ilvl w:val="0"/>
          <w:numId w:val="14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order_count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'下单数'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774D3D8" w14:textId="77777777" w:rsidR="005F053F" w:rsidRDefault="00000000">
      <w:pPr>
        <w:widowControl/>
        <w:numPr>
          <w:ilvl w:val="0"/>
          <w:numId w:val="14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order_user_count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'下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单人数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7EFEA66" w14:textId="77777777" w:rsidR="005F053F" w:rsidRDefault="00000000">
      <w:pPr>
        <w:widowControl/>
        <w:numPr>
          <w:ilvl w:val="0"/>
          <w:numId w:val="14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order_amount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'下单金额'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A00183C" w14:textId="77777777" w:rsidR="005F053F" w:rsidRDefault="00000000">
      <w:pPr>
        <w:widowControl/>
        <w:numPr>
          <w:ilvl w:val="0"/>
          <w:numId w:val="14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'各分类学科交易统计'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0AE6CB8" w14:textId="77777777" w:rsidR="005F053F" w:rsidRDefault="00000000">
      <w:pPr>
        <w:widowControl/>
        <w:numPr>
          <w:ilvl w:val="0"/>
          <w:numId w:val="14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E8DAE26" w14:textId="77777777" w:rsidR="005F053F" w:rsidRDefault="00000000">
      <w:pPr>
        <w:widowControl/>
        <w:numPr>
          <w:ilvl w:val="0"/>
          <w:numId w:val="14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/ads/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ads_order_stats_by_sub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C5EE9CF" w14:textId="77777777" w:rsidR="005F053F" w:rsidRDefault="00000000">
      <w:r>
        <w:rPr>
          <w:rFonts w:hint="eastAsia"/>
        </w:rPr>
        <w:t>装载语句</w:t>
      </w:r>
    </w:p>
    <w:p w14:paraId="003C6360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ads_order_stats_by_sub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7BCFDB1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 </w:t>
      </w:r>
    </w:p>
    <w:p w14:paraId="185D4267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CC915C6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subject_id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9553B26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subject_name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5CB0210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order_count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81AF0CF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order_user_count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C951C9A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order_amount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F770CE6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65369BEF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dt,  </w:t>
      </w:r>
    </w:p>
    <w:p w14:paraId="7B090B7E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subject_id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--学科id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50AE1A7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subject_name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D7F8754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 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order_count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0777C2F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(order_user_num_1d)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order_user_count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2E3C24F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(order_total_amount_1d)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order_amount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6A22320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  </w:t>
      </w:r>
    </w:p>
    <w:p w14:paraId="152A2E9C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--课程id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E4AE20E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order_count_1d,  </w:t>
      </w:r>
    </w:p>
    <w:p w14:paraId="69CEDC38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order_user_num_1d,  </w:t>
      </w:r>
    </w:p>
    <w:p w14:paraId="3FE345D5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order_total_amount_1d,  </w:t>
      </w:r>
    </w:p>
    <w:p w14:paraId="0CFACF07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dt  </w:t>
      </w:r>
    </w:p>
    <w:p w14:paraId="0CE5006F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dws_trade_user_course_order_1d  </w:t>
      </w:r>
    </w:p>
    <w:p w14:paraId="484E6157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) a1  </w:t>
      </w:r>
    </w:p>
    <w:p w14:paraId="01F9173C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  </w:t>
      </w:r>
    </w:p>
    <w:p w14:paraId="4BFCF6FE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subject_id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--学科id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29C4FD5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subject_name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1AF7BE5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kc.id      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--课程id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430A7AE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  </w:t>
      </w:r>
    </w:p>
    <w:p w14:paraId="199D8D7D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id,         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--课程id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C49C5A2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subject_id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--学科id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52FADCB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category_id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--分类id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12B2BB2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category_name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0383B89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dim_course_info_full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--课程维度表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850B184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)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kc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AB6D805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7389E91B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id,        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--科目id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CC0B5B3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subject_name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80739B7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category_id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--分类id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83E0955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ods_base_subject_info_full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EF8D246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)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km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AA7C3CF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kc.category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 = km.category_id  </w:t>
      </w:r>
    </w:p>
    <w:p w14:paraId="710FCA1E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) b1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1.course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 = b1.id  </w:t>
      </w:r>
    </w:p>
    <w:p w14:paraId="05C9CCA6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subject_id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subject_name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dt  </w:t>
      </w:r>
    </w:p>
    <w:p w14:paraId="29BCB793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) a2 lateral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view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explode(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`array`(1, 7, 30)) tmp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47DB4FE1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"2022-02-21"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3943D89" w14:textId="77777777" w:rsidR="005F053F" w:rsidRDefault="00000000">
      <w:pPr>
        <w:widowControl/>
        <w:numPr>
          <w:ilvl w:val="0"/>
          <w:numId w:val="14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&gt;=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sub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"2022-02-21"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- 1);  </w:t>
      </w:r>
    </w:p>
    <w:p w14:paraId="29097F99" w14:textId="77777777" w:rsidR="005F053F" w:rsidRDefault="00000000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lastRenderedPageBreak/>
        <w:t>2.5.3.3</w:t>
      </w:r>
      <w:proofErr w:type="gramStart"/>
      <w:r>
        <w:rPr>
          <w:rFonts w:hint="eastAsia"/>
          <w:b w:val="0"/>
          <w:bCs/>
        </w:rPr>
        <w:t>各</w:t>
      </w:r>
      <w:proofErr w:type="gramEnd"/>
      <w:r>
        <w:rPr>
          <w:rFonts w:hint="eastAsia"/>
          <w:b w:val="0"/>
          <w:bCs/>
        </w:rPr>
        <w:t>课程交易统计</w:t>
      </w:r>
    </w:p>
    <w:tbl>
      <w:tblPr>
        <w:tblStyle w:val="a4"/>
        <w:tblW w:w="9515" w:type="dxa"/>
        <w:tblLook w:val="04A0" w:firstRow="1" w:lastRow="0" w:firstColumn="1" w:lastColumn="0" w:noHBand="0" w:noVBand="1"/>
      </w:tblPr>
      <w:tblGrid>
        <w:gridCol w:w="1640"/>
        <w:gridCol w:w="935"/>
        <w:gridCol w:w="2347"/>
        <w:gridCol w:w="2723"/>
        <w:gridCol w:w="1870"/>
      </w:tblGrid>
      <w:tr w:rsidR="005F053F" w14:paraId="1B1A9B42" w14:textId="77777777">
        <w:tc>
          <w:tcPr>
            <w:tcW w:w="1640" w:type="dxa"/>
            <w:shd w:val="clear" w:color="auto" w:fill="8EAADB" w:themeFill="accent1" w:themeFillTint="99"/>
          </w:tcPr>
          <w:p w14:paraId="6C70C75A" w14:textId="77777777" w:rsidR="005F053F" w:rsidRDefault="00000000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3D9CBF6E" w14:textId="77777777" w:rsidR="005F053F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子主题</w:t>
            </w:r>
            <w:proofErr w:type="gramEnd"/>
          </w:p>
        </w:tc>
        <w:tc>
          <w:tcPr>
            <w:tcW w:w="2347" w:type="dxa"/>
            <w:shd w:val="clear" w:color="auto" w:fill="8EAADB" w:themeFill="accent1" w:themeFillTint="99"/>
          </w:tcPr>
          <w:p w14:paraId="4168C2FE" w14:textId="77777777" w:rsidR="005F053F" w:rsidRDefault="00000000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6B0D508E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78D83FF5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1373B5DA" w14:textId="77777777">
        <w:tc>
          <w:tcPr>
            <w:tcW w:w="1640" w:type="dxa"/>
          </w:tcPr>
          <w:p w14:paraId="66C2F330" w14:textId="77777777" w:rsidR="005F053F" w:rsidRDefault="00000000">
            <w:pPr>
              <w:jc w:val="center"/>
            </w:pPr>
            <w:r>
              <w:rPr>
                <w:rFonts w:hint="eastAsia"/>
              </w:rPr>
              <w:t>课程</w:t>
            </w:r>
          </w:p>
        </w:tc>
        <w:tc>
          <w:tcPr>
            <w:tcW w:w="935" w:type="dxa"/>
          </w:tcPr>
          <w:p w14:paraId="5FF86BD3" w14:textId="77777777" w:rsidR="005F053F" w:rsidRDefault="00000000">
            <w:pPr>
              <w:jc w:val="center"/>
            </w:pPr>
            <w:r>
              <w:rPr>
                <w:rFonts w:hint="eastAsia"/>
              </w:rPr>
              <w:t>课程</w:t>
            </w:r>
          </w:p>
        </w:tc>
        <w:tc>
          <w:tcPr>
            <w:tcW w:w="2347" w:type="dxa"/>
          </w:tcPr>
          <w:p w14:paraId="584D735D" w14:textId="77777777" w:rsidR="005F053F" w:rsidRDefault="00000000">
            <w:pPr>
              <w:jc w:val="center"/>
            </w:pPr>
            <w:r>
              <w:rPr>
                <w:rFonts w:hint="eastAsia"/>
              </w:rPr>
              <w:t>下单数</w:t>
            </w:r>
          </w:p>
          <w:p w14:paraId="2E4F9E56" w14:textId="77777777" w:rsidR="005F053F" w:rsidRDefault="00000000">
            <w:pPr>
              <w:jc w:val="center"/>
            </w:pPr>
            <w:r>
              <w:rPr>
                <w:rFonts w:hint="eastAsia"/>
              </w:rPr>
              <w:t>下单人数</w:t>
            </w:r>
          </w:p>
          <w:p w14:paraId="3F7A2421" w14:textId="77777777" w:rsidR="005F053F" w:rsidRDefault="00000000">
            <w:pPr>
              <w:jc w:val="center"/>
            </w:pPr>
            <w:r>
              <w:rPr>
                <w:rFonts w:hint="eastAsia"/>
              </w:rPr>
              <w:t>下单金额</w:t>
            </w:r>
          </w:p>
        </w:tc>
        <w:tc>
          <w:tcPr>
            <w:tcW w:w="2723" w:type="dxa"/>
          </w:tcPr>
          <w:p w14:paraId="4BC8EC7D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ads_order_stats_by_course</w:t>
            </w:r>
            <w:proofErr w:type="spellEnd"/>
          </w:p>
        </w:tc>
        <w:tc>
          <w:tcPr>
            <w:tcW w:w="1870" w:type="dxa"/>
          </w:tcPr>
          <w:p w14:paraId="762563D4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各课程交易统计</w:t>
            </w:r>
          </w:p>
        </w:tc>
      </w:tr>
    </w:tbl>
    <w:p w14:paraId="59142D28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761543E0" w14:textId="77777777" w:rsidR="005F053F" w:rsidRDefault="00000000">
      <w:pPr>
        <w:widowControl/>
        <w:numPr>
          <w:ilvl w:val="0"/>
          <w:numId w:val="14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ads_order_stats_by_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8D9DB3E" w14:textId="77777777" w:rsidR="005F053F" w:rsidRDefault="00000000">
      <w:pPr>
        <w:widowControl/>
        <w:numPr>
          <w:ilvl w:val="0"/>
          <w:numId w:val="14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ads_order_stats_by_course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8BC9E88" w14:textId="77777777" w:rsidR="005F053F" w:rsidRDefault="00000000">
      <w:pPr>
        <w:widowControl/>
        <w:numPr>
          <w:ilvl w:val="0"/>
          <w:numId w:val="14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071AAC6A" w14:textId="77777777" w:rsidR="005F053F" w:rsidRDefault="00000000">
      <w:pPr>
        <w:widowControl/>
        <w:numPr>
          <w:ilvl w:val="0"/>
          <w:numId w:val="14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5550C4A" w14:textId="77777777" w:rsidR="005F053F" w:rsidRDefault="00000000">
      <w:pPr>
        <w:widowControl/>
        <w:numPr>
          <w:ilvl w:val="0"/>
          <w:numId w:val="14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AC54C0C" w14:textId="77777777" w:rsidR="005F053F" w:rsidRDefault="00000000">
      <w:pPr>
        <w:widowControl/>
        <w:numPr>
          <w:ilvl w:val="0"/>
          <w:numId w:val="14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E03480C" w14:textId="77777777" w:rsidR="005F053F" w:rsidRDefault="00000000">
      <w:pPr>
        <w:widowControl/>
        <w:numPr>
          <w:ilvl w:val="0"/>
          <w:numId w:val="14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EEFA61D" w14:textId="77777777" w:rsidR="005F053F" w:rsidRDefault="00000000">
      <w:pPr>
        <w:widowControl/>
        <w:numPr>
          <w:ilvl w:val="0"/>
          <w:numId w:val="14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order_count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'下单数'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AC47164" w14:textId="77777777" w:rsidR="005F053F" w:rsidRDefault="00000000">
      <w:pPr>
        <w:widowControl/>
        <w:numPr>
          <w:ilvl w:val="0"/>
          <w:numId w:val="14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order_user_count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'下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单人数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D3ECE6A" w14:textId="77777777" w:rsidR="005F053F" w:rsidRDefault="00000000">
      <w:pPr>
        <w:widowControl/>
        <w:numPr>
          <w:ilvl w:val="0"/>
          <w:numId w:val="14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order_amount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'下单金额'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D817E1F" w14:textId="77777777" w:rsidR="005F053F" w:rsidRDefault="00000000">
      <w:pPr>
        <w:widowControl/>
        <w:numPr>
          <w:ilvl w:val="0"/>
          <w:numId w:val="14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'各分类学科交易统计'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BD014EC" w14:textId="77777777" w:rsidR="005F053F" w:rsidRDefault="00000000">
      <w:pPr>
        <w:widowControl/>
        <w:numPr>
          <w:ilvl w:val="0"/>
          <w:numId w:val="14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8BF7B46" w14:textId="77777777" w:rsidR="005F053F" w:rsidRDefault="00000000">
      <w:pPr>
        <w:widowControl/>
        <w:numPr>
          <w:ilvl w:val="0"/>
          <w:numId w:val="14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/ads/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ads_order_stats_by_course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</w:p>
    <w:p w14:paraId="24E90898" w14:textId="77777777" w:rsidR="005F053F" w:rsidRDefault="00000000">
      <w:r>
        <w:rPr>
          <w:rFonts w:hint="eastAsia"/>
        </w:rPr>
        <w:t>装载语句</w:t>
      </w:r>
    </w:p>
    <w:p w14:paraId="1AFB72BB" w14:textId="77777777" w:rsidR="005F053F" w:rsidRDefault="00000000">
      <w:pPr>
        <w:widowControl/>
        <w:numPr>
          <w:ilvl w:val="0"/>
          <w:numId w:val="14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ads_order_stats_by_course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B6D3CA9" w14:textId="77777777" w:rsidR="005F053F" w:rsidRDefault="00000000">
      <w:pPr>
        <w:widowControl/>
        <w:numPr>
          <w:ilvl w:val="0"/>
          <w:numId w:val="14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 </w:t>
      </w:r>
    </w:p>
    <w:p w14:paraId="68BCF93B" w14:textId="77777777" w:rsidR="005F053F" w:rsidRDefault="00000000">
      <w:pPr>
        <w:widowControl/>
        <w:numPr>
          <w:ilvl w:val="0"/>
          <w:numId w:val="14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4B24478" w14:textId="77777777" w:rsidR="005F053F" w:rsidRDefault="00000000">
      <w:pPr>
        <w:widowControl/>
        <w:numPr>
          <w:ilvl w:val="0"/>
          <w:numId w:val="14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5F988FC" w14:textId="77777777" w:rsidR="005F053F" w:rsidRDefault="00000000">
      <w:pPr>
        <w:widowControl/>
        <w:numPr>
          <w:ilvl w:val="0"/>
          <w:numId w:val="14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108F9C6" w14:textId="77777777" w:rsidR="005F053F" w:rsidRDefault="00000000">
      <w:pPr>
        <w:widowControl/>
        <w:numPr>
          <w:ilvl w:val="0"/>
          <w:numId w:val="14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order_count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062ECAF" w14:textId="77777777" w:rsidR="005F053F" w:rsidRDefault="00000000">
      <w:pPr>
        <w:widowControl/>
        <w:numPr>
          <w:ilvl w:val="0"/>
          <w:numId w:val="14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order_user_count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E1EC18D" w14:textId="77777777" w:rsidR="005F053F" w:rsidRDefault="00000000">
      <w:pPr>
        <w:widowControl/>
        <w:numPr>
          <w:ilvl w:val="0"/>
          <w:numId w:val="14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order_amount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CF41F1B" w14:textId="77777777" w:rsidR="005F053F" w:rsidRDefault="00000000">
      <w:pPr>
        <w:widowControl/>
        <w:numPr>
          <w:ilvl w:val="0"/>
          <w:numId w:val="14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7C5A2353" w14:textId="77777777" w:rsidR="005F053F" w:rsidRDefault="00000000">
      <w:pPr>
        <w:widowControl/>
        <w:numPr>
          <w:ilvl w:val="0"/>
          <w:numId w:val="14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dt,  </w:t>
      </w:r>
    </w:p>
    <w:p w14:paraId="290A2329" w14:textId="77777777" w:rsidR="005F053F" w:rsidRDefault="00000000">
      <w:pPr>
        <w:widowControl/>
        <w:numPr>
          <w:ilvl w:val="0"/>
          <w:numId w:val="14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4F3A70D" w14:textId="77777777" w:rsidR="005F053F" w:rsidRDefault="00000000">
      <w:pPr>
        <w:widowControl/>
        <w:numPr>
          <w:ilvl w:val="0"/>
          <w:numId w:val="14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25C5852" w14:textId="77777777" w:rsidR="005F053F" w:rsidRDefault="00000000">
      <w:pPr>
        <w:widowControl/>
        <w:numPr>
          <w:ilvl w:val="0"/>
          <w:numId w:val="14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 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order_count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BB4F6E9" w14:textId="77777777" w:rsidR="005F053F" w:rsidRDefault="00000000">
      <w:pPr>
        <w:widowControl/>
        <w:numPr>
          <w:ilvl w:val="0"/>
          <w:numId w:val="14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(order_user_num_1d)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order_user_count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8714087" w14:textId="77777777" w:rsidR="005F053F" w:rsidRDefault="00000000">
      <w:pPr>
        <w:widowControl/>
        <w:numPr>
          <w:ilvl w:val="0"/>
          <w:numId w:val="14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(order_total_amount_1d)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order_amount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BC56CDC" w14:textId="77777777" w:rsidR="005F053F" w:rsidRDefault="00000000">
      <w:pPr>
        <w:widowControl/>
        <w:numPr>
          <w:ilvl w:val="0"/>
          <w:numId w:val="14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dws_trade_user_course_order_1d  </w:t>
      </w:r>
    </w:p>
    <w:p w14:paraId="3FEE0A64" w14:textId="77777777" w:rsidR="005F053F" w:rsidRDefault="00000000">
      <w:pPr>
        <w:widowControl/>
        <w:numPr>
          <w:ilvl w:val="0"/>
          <w:numId w:val="14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dt  </w:t>
      </w:r>
    </w:p>
    <w:p w14:paraId="2A116955" w14:textId="77777777" w:rsidR="005F053F" w:rsidRDefault="00000000">
      <w:pPr>
        <w:widowControl/>
        <w:numPr>
          <w:ilvl w:val="0"/>
          <w:numId w:val="14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) a2 lateral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view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explode(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`array`(1, 7, 30)) tmp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7902B4E5" w14:textId="77777777" w:rsidR="005F053F" w:rsidRDefault="00000000">
      <w:pPr>
        <w:widowControl/>
        <w:numPr>
          <w:ilvl w:val="0"/>
          <w:numId w:val="14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7E2BF48" w14:textId="77777777" w:rsidR="005F053F" w:rsidRDefault="00000000">
      <w:pPr>
        <w:widowControl/>
        <w:numPr>
          <w:ilvl w:val="0"/>
          <w:numId w:val="14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"2022-02-21"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0D1245E" w14:textId="77777777" w:rsidR="005F053F" w:rsidRDefault="00000000">
      <w:pPr>
        <w:widowControl/>
        <w:numPr>
          <w:ilvl w:val="0"/>
          <w:numId w:val="14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&gt;=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sub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"2022-02-21"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- 1);  </w:t>
      </w:r>
    </w:p>
    <w:p w14:paraId="026D03B1" w14:textId="77777777" w:rsidR="005F053F" w:rsidRDefault="00000000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2.5.3.4</w:t>
      </w:r>
      <w:proofErr w:type="gramStart"/>
      <w:r>
        <w:rPr>
          <w:rFonts w:hint="eastAsia"/>
          <w:b w:val="0"/>
          <w:bCs/>
        </w:rPr>
        <w:t>各</w:t>
      </w:r>
      <w:proofErr w:type="gramEnd"/>
      <w:r>
        <w:rPr>
          <w:rFonts w:hint="eastAsia"/>
          <w:b w:val="0"/>
          <w:bCs/>
        </w:rPr>
        <w:t>课程评价统计</w:t>
      </w:r>
    </w:p>
    <w:tbl>
      <w:tblPr>
        <w:tblStyle w:val="a4"/>
        <w:tblW w:w="9515" w:type="dxa"/>
        <w:tblLook w:val="04A0" w:firstRow="1" w:lastRow="0" w:firstColumn="1" w:lastColumn="0" w:noHBand="0" w:noVBand="1"/>
      </w:tblPr>
      <w:tblGrid>
        <w:gridCol w:w="1640"/>
        <w:gridCol w:w="935"/>
        <w:gridCol w:w="2347"/>
        <w:gridCol w:w="2723"/>
        <w:gridCol w:w="1870"/>
      </w:tblGrid>
      <w:tr w:rsidR="005F053F" w14:paraId="209E937A" w14:textId="77777777">
        <w:tc>
          <w:tcPr>
            <w:tcW w:w="1640" w:type="dxa"/>
            <w:shd w:val="clear" w:color="auto" w:fill="8EAADB" w:themeFill="accent1" w:themeFillTint="99"/>
          </w:tcPr>
          <w:p w14:paraId="2B33531A" w14:textId="77777777" w:rsidR="005F053F" w:rsidRDefault="00000000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6B07CFF5" w14:textId="77777777" w:rsidR="005F053F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子主题</w:t>
            </w:r>
            <w:proofErr w:type="gramEnd"/>
          </w:p>
        </w:tc>
        <w:tc>
          <w:tcPr>
            <w:tcW w:w="2347" w:type="dxa"/>
            <w:shd w:val="clear" w:color="auto" w:fill="8EAADB" w:themeFill="accent1" w:themeFillTint="99"/>
          </w:tcPr>
          <w:p w14:paraId="25C1CDBC" w14:textId="77777777" w:rsidR="005F053F" w:rsidRDefault="00000000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16FE7626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3B0742E8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2AFDDE83" w14:textId="77777777">
        <w:tc>
          <w:tcPr>
            <w:tcW w:w="1640" w:type="dxa"/>
          </w:tcPr>
          <w:p w14:paraId="7E8C76F3" w14:textId="77777777" w:rsidR="005F053F" w:rsidRDefault="00000000">
            <w:pPr>
              <w:jc w:val="center"/>
            </w:pPr>
            <w:r>
              <w:rPr>
                <w:rFonts w:hint="eastAsia"/>
              </w:rPr>
              <w:t>课程</w:t>
            </w:r>
          </w:p>
        </w:tc>
        <w:tc>
          <w:tcPr>
            <w:tcW w:w="935" w:type="dxa"/>
          </w:tcPr>
          <w:p w14:paraId="6DBC3AFD" w14:textId="77777777" w:rsidR="005F053F" w:rsidRDefault="00000000">
            <w:pPr>
              <w:jc w:val="center"/>
            </w:pPr>
            <w:r>
              <w:rPr>
                <w:rFonts w:hint="eastAsia"/>
              </w:rPr>
              <w:t>课程</w:t>
            </w:r>
          </w:p>
        </w:tc>
        <w:tc>
          <w:tcPr>
            <w:tcW w:w="2347" w:type="dxa"/>
          </w:tcPr>
          <w:p w14:paraId="692FFFB5" w14:textId="77777777" w:rsidR="005F053F" w:rsidRDefault="00000000">
            <w:pPr>
              <w:jc w:val="center"/>
            </w:pPr>
            <w:r>
              <w:rPr>
                <w:rFonts w:hint="eastAsia"/>
              </w:rPr>
              <w:t>用户平均评分</w:t>
            </w:r>
          </w:p>
          <w:p w14:paraId="7171B012" w14:textId="77777777" w:rsidR="005F053F" w:rsidRDefault="00000000">
            <w:pPr>
              <w:jc w:val="center"/>
            </w:pPr>
            <w:r>
              <w:rPr>
                <w:rFonts w:hint="eastAsia"/>
              </w:rPr>
              <w:t>评价用户数</w:t>
            </w:r>
          </w:p>
          <w:p w14:paraId="317CA344" w14:textId="77777777" w:rsidR="005F053F" w:rsidRDefault="00000000">
            <w:pPr>
              <w:jc w:val="center"/>
            </w:pPr>
            <w:r>
              <w:rPr>
                <w:rFonts w:hint="eastAsia"/>
              </w:rPr>
              <w:t>好评率</w:t>
            </w:r>
          </w:p>
        </w:tc>
        <w:tc>
          <w:tcPr>
            <w:tcW w:w="2723" w:type="dxa"/>
          </w:tcPr>
          <w:p w14:paraId="159043F1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ads_review_stats</w:t>
            </w:r>
            <w:proofErr w:type="spellEnd"/>
          </w:p>
        </w:tc>
        <w:tc>
          <w:tcPr>
            <w:tcW w:w="1870" w:type="dxa"/>
          </w:tcPr>
          <w:p w14:paraId="5A8B3F07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各课程评价统计</w:t>
            </w:r>
          </w:p>
        </w:tc>
      </w:tr>
    </w:tbl>
    <w:p w14:paraId="684E21CD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1873A9FD" w14:textId="77777777" w:rsidR="005F053F" w:rsidRDefault="00000000">
      <w:pPr>
        <w:widowControl/>
        <w:numPr>
          <w:ilvl w:val="0"/>
          <w:numId w:val="14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ads_review_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stats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84D13B2" w14:textId="77777777" w:rsidR="005F053F" w:rsidRDefault="00000000">
      <w:pPr>
        <w:widowControl/>
        <w:numPr>
          <w:ilvl w:val="0"/>
          <w:numId w:val="14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ads_review_stats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FF963C4" w14:textId="77777777" w:rsidR="005F053F" w:rsidRDefault="00000000">
      <w:pPr>
        <w:widowControl/>
        <w:numPr>
          <w:ilvl w:val="0"/>
          <w:numId w:val="14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0D75105A" w14:textId="77777777" w:rsidR="005F053F" w:rsidRDefault="00000000">
      <w:pPr>
        <w:widowControl/>
        <w:numPr>
          <w:ilvl w:val="0"/>
          <w:numId w:val="14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F00FE5F" w14:textId="77777777" w:rsidR="005F053F" w:rsidRDefault="00000000">
      <w:pPr>
        <w:widowControl/>
        <w:numPr>
          <w:ilvl w:val="0"/>
          <w:numId w:val="14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42B6CC3" w14:textId="77777777" w:rsidR="005F053F" w:rsidRDefault="00000000">
      <w:pPr>
        <w:widowControl/>
        <w:numPr>
          <w:ilvl w:val="0"/>
          <w:numId w:val="14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review_id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'评价id'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0F83E0B" w14:textId="77777777" w:rsidR="005F053F" w:rsidRDefault="00000000">
      <w:pPr>
        <w:widowControl/>
        <w:numPr>
          <w:ilvl w:val="0"/>
          <w:numId w:val="14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review_txt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'评价内容'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E711797" w14:textId="77777777" w:rsidR="005F053F" w:rsidRDefault="00000000">
      <w:pPr>
        <w:widowControl/>
        <w:numPr>
          <w:ilvl w:val="0"/>
          <w:numId w:val="14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review_stars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'评价'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3A2F5C4" w14:textId="77777777" w:rsidR="005F053F" w:rsidRDefault="00000000">
      <w:pPr>
        <w:widowControl/>
        <w:numPr>
          <w:ilvl w:val="0"/>
          <w:numId w:val="14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review_stars_avg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'用户平均评分'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DBB27FD" w14:textId="77777777" w:rsidR="005F053F" w:rsidRDefault="00000000">
      <w:pPr>
        <w:widowControl/>
        <w:numPr>
          <w:ilvl w:val="0"/>
          <w:numId w:val="14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review_user_count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'评价用户数'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FF9C8D5" w14:textId="77777777" w:rsidR="005F053F" w:rsidRDefault="00000000">
      <w:pPr>
        <w:widowControl/>
        <w:numPr>
          <w:ilvl w:val="0"/>
          <w:numId w:val="14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favourite_rate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'好评率'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--给出5星评价的用户占总评价用户的比率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C9A8EDD" w14:textId="77777777" w:rsidR="005F053F" w:rsidRDefault="00000000">
      <w:pPr>
        <w:widowControl/>
        <w:numPr>
          <w:ilvl w:val="0"/>
          <w:numId w:val="14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'各分类学科交易统计'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06774F3" w14:textId="77777777" w:rsidR="005F053F" w:rsidRDefault="00000000">
      <w:pPr>
        <w:widowControl/>
        <w:numPr>
          <w:ilvl w:val="0"/>
          <w:numId w:val="14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BFE5EC0" w14:textId="77777777" w:rsidR="005F053F" w:rsidRDefault="00000000">
      <w:pPr>
        <w:widowControl/>
        <w:numPr>
          <w:ilvl w:val="0"/>
          <w:numId w:val="14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/ads/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ads_review_stats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885C8BD" w14:textId="77777777" w:rsidR="005F053F" w:rsidRDefault="00000000">
      <w:r>
        <w:rPr>
          <w:rFonts w:hint="eastAsia"/>
        </w:rPr>
        <w:t>装载语句</w:t>
      </w:r>
    </w:p>
    <w:p w14:paraId="2F72BE19" w14:textId="77777777" w:rsidR="005F053F" w:rsidRDefault="005F053F"/>
    <w:p w14:paraId="5FF38AD7" w14:textId="77777777" w:rsidR="005F053F" w:rsidRDefault="00000000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2.5.3.5</w:t>
      </w:r>
      <w:proofErr w:type="gramStart"/>
      <w:r>
        <w:rPr>
          <w:rFonts w:hint="eastAsia"/>
          <w:b w:val="0"/>
          <w:bCs/>
        </w:rPr>
        <w:t>各</w:t>
      </w:r>
      <w:proofErr w:type="gramEnd"/>
      <w:r>
        <w:rPr>
          <w:rFonts w:hint="eastAsia"/>
          <w:b w:val="0"/>
          <w:bCs/>
        </w:rPr>
        <w:t>分类课程试听留存统计</w:t>
      </w:r>
    </w:p>
    <w:tbl>
      <w:tblPr>
        <w:tblStyle w:val="a4"/>
        <w:tblW w:w="9515" w:type="dxa"/>
        <w:tblLook w:val="04A0" w:firstRow="1" w:lastRow="0" w:firstColumn="1" w:lastColumn="0" w:noHBand="0" w:noVBand="1"/>
      </w:tblPr>
      <w:tblGrid>
        <w:gridCol w:w="1638"/>
        <w:gridCol w:w="934"/>
        <w:gridCol w:w="2344"/>
        <w:gridCol w:w="2732"/>
        <w:gridCol w:w="1867"/>
      </w:tblGrid>
      <w:tr w:rsidR="005F053F" w14:paraId="42A0240C" w14:textId="77777777">
        <w:tc>
          <w:tcPr>
            <w:tcW w:w="1640" w:type="dxa"/>
            <w:shd w:val="clear" w:color="auto" w:fill="8EAADB" w:themeFill="accent1" w:themeFillTint="99"/>
          </w:tcPr>
          <w:p w14:paraId="1D223811" w14:textId="77777777" w:rsidR="005F053F" w:rsidRDefault="00000000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44CDB579" w14:textId="77777777" w:rsidR="005F053F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子主题</w:t>
            </w:r>
            <w:proofErr w:type="gramEnd"/>
          </w:p>
        </w:tc>
        <w:tc>
          <w:tcPr>
            <w:tcW w:w="2347" w:type="dxa"/>
            <w:shd w:val="clear" w:color="auto" w:fill="8EAADB" w:themeFill="accent1" w:themeFillTint="99"/>
          </w:tcPr>
          <w:p w14:paraId="22B7BFDF" w14:textId="77777777" w:rsidR="005F053F" w:rsidRDefault="00000000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7E488A7A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3FF55A90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4CADF99B" w14:textId="77777777">
        <w:tc>
          <w:tcPr>
            <w:tcW w:w="1640" w:type="dxa"/>
          </w:tcPr>
          <w:p w14:paraId="1493C31E" w14:textId="77777777" w:rsidR="005F053F" w:rsidRDefault="00000000">
            <w:pPr>
              <w:jc w:val="center"/>
            </w:pPr>
            <w:r>
              <w:rPr>
                <w:rFonts w:hint="eastAsia"/>
              </w:rPr>
              <w:t>课程</w:t>
            </w:r>
          </w:p>
        </w:tc>
        <w:tc>
          <w:tcPr>
            <w:tcW w:w="935" w:type="dxa"/>
          </w:tcPr>
          <w:p w14:paraId="03B118D0" w14:textId="77777777" w:rsidR="005F053F" w:rsidRDefault="00000000">
            <w:pPr>
              <w:jc w:val="center"/>
            </w:pPr>
            <w:r>
              <w:rPr>
                <w:rFonts w:hint="eastAsia"/>
              </w:rPr>
              <w:t>分类</w:t>
            </w:r>
          </w:p>
        </w:tc>
        <w:tc>
          <w:tcPr>
            <w:tcW w:w="2347" w:type="dxa"/>
          </w:tcPr>
          <w:p w14:paraId="3C119EE8" w14:textId="77777777" w:rsidR="005F053F" w:rsidRDefault="00000000">
            <w:pPr>
              <w:jc w:val="center"/>
            </w:pPr>
            <w:r>
              <w:rPr>
                <w:rFonts w:hint="eastAsia"/>
              </w:rPr>
              <w:t>试听人数</w:t>
            </w:r>
          </w:p>
          <w:p w14:paraId="0B09FEBB" w14:textId="77777777" w:rsidR="005F053F" w:rsidRDefault="00000000">
            <w:pPr>
              <w:jc w:val="center"/>
            </w:pPr>
            <w:r>
              <w:rPr>
                <w:rFonts w:hint="eastAsia"/>
              </w:rPr>
              <w:t>试听留存率</w:t>
            </w:r>
          </w:p>
        </w:tc>
        <w:tc>
          <w:tcPr>
            <w:tcW w:w="2723" w:type="dxa"/>
          </w:tcPr>
          <w:p w14:paraId="197DF43F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ads_audition_stats_by_cate</w:t>
            </w:r>
            <w:proofErr w:type="spellEnd"/>
          </w:p>
        </w:tc>
        <w:tc>
          <w:tcPr>
            <w:tcW w:w="1870" w:type="dxa"/>
          </w:tcPr>
          <w:p w14:paraId="100FE417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各分类课程试听留存统计</w:t>
            </w:r>
          </w:p>
        </w:tc>
      </w:tr>
    </w:tbl>
    <w:p w14:paraId="494D9270" w14:textId="77777777" w:rsidR="005F053F" w:rsidRDefault="00000000">
      <w:proofErr w:type="gramStart"/>
      <w:r>
        <w:rPr>
          <w:rFonts w:hint="eastAsia"/>
        </w:rPr>
        <w:lastRenderedPageBreak/>
        <w:t>建表语句</w:t>
      </w:r>
      <w:proofErr w:type="gramEnd"/>
    </w:p>
    <w:p w14:paraId="3FF7B871" w14:textId="77777777" w:rsidR="005F053F" w:rsidRDefault="00000000">
      <w:pPr>
        <w:widowControl/>
        <w:numPr>
          <w:ilvl w:val="0"/>
          <w:numId w:val="14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ads_audition_stats_by_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cate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D6B9428" w14:textId="77777777" w:rsidR="005F053F" w:rsidRDefault="00000000">
      <w:pPr>
        <w:widowControl/>
        <w:numPr>
          <w:ilvl w:val="0"/>
          <w:numId w:val="14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ads_audition_stats_by_cate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31F727C" w14:textId="77777777" w:rsidR="005F053F" w:rsidRDefault="00000000">
      <w:pPr>
        <w:widowControl/>
        <w:numPr>
          <w:ilvl w:val="0"/>
          <w:numId w:val="14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2877E27A" w14:textId="77777777" w:rsidR="005F053F" w:rsidRDefault="00000000">
      <w:pPr>
        <w:widowControl/>
        <w:numPr>
          <w:ilvl w:val="0"/>
          <w:numId w:val="14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A383D96" w14:textId="77777777" w:rsidR="005F053F" w:rsidRDefault="00000000">
      <w:pPr>
        <w:widowControl/>
        <w:numPr>
          <w:ilvl w:val="0"/>
          <w:numId w:val="14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A9F601B" w14:textId="77777777" w:rsidR="005F053F" w:rsidRDefault="00000000">
      <w:pPr>
        <w:widowControl/>
        <w:numPr>
          <w:ilvl w:val="0"/>
          <w:numId w:val="14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category_id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'分类id'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F36E9FD" w14:textId="77777777" w:rsidR="005F053F" w:rsidRDefault="00000000">
      <w:pPr>
        <w:widowControl/>
        <w:numPr>
          <w:ilvl w:val="0"/>
          <w:numId w:val="14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category_name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'分类名称'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8BB6442" w14:textId="77777777" w:rsidR="005F053F" w:rsidRDefault="00000000">
      <w:pPr>
        <w:widowControl/>
        <w:numPr>
          <w:ilvl w:val="0"/>
          <w:numId w:val="14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audition_user_count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'试听人数'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      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--首次播放视频的人数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801E72F" w14:textId="77777777" w:rsidR="005F053F" w:rsidRDefault="00000000">
      <w:pPr>
        <w:widowControl/>
        <w:numPr>
          <w:ilvl w:val="0"/>
          <w:numId w:val="14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audition_retention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'试听留存率'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--下</w:t>
      </w:r>
      <w:proofErr w:type="gramStart"/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单人次</w:t>
      </w:r>
      <w:proofErr w:type="gramEnd"/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/试听人次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C0EBA30" w14:textId="77777777" w:rsidR="005F053F" w:rsidRDefault="00000000">
      <w:pPr>
        <w:widowControl/>
        <w:numPr>
          <w:ilvl w:val="0"/>
          <w:numId w:val="14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'各分类课程试听留存统计'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C097B2E" w14:textId="77777777" w:rsidR="005F053F" w:rsidRDefault="00000000">
      <w:pPr>
        <w:widowControl/>
        <w:numPr>
          <w:ilvl w:val="0"/>
          <w:numId w:val="14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2C79950" w14:textId="77777777" w:rsidR="005F053F" w:rsidRDefault="00000000">
      <w:pPr>
        <w:widowControl/>
        <w:numPr>
          <w:ilvl w:val="0"/>
          <w:numId w:val="14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/ads/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ads_audition_stats_by_cate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E514072" w14:textId="77777777" w:rsidR="005F053F" w:rsidRDefault="00000000">
      <w:r>
        <w:rPr>
          <w:rFonts w:hint="eastAsia"/>
        </w:rPr>
        <w:t>装载语句</w:t>
      </w:r>
    </w:p>
    <w:p w14:paraId="5E221999" w14:textId="77777777" w:rsidR="005F053F" w:rsidRDefault="005F053F"/>
    <w:p w14:paraId="5D3CE7A9" w14:textId="77777777" w:rsidR="005F053F" w:rsidRDefault="00000000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2.5.3.6</w:t>
      </w:r>
      <w:proofErr w:type="gramStart"/>
      <w:r>
        <w:rPr>
          <w:rFonts w:hint="eastAsia"/>
          <w:b w:val="0"/>
          <w:bCs/>
        </w:rPr>
        <w:t>各</w:t>
      </w:r>
      <w:proofErr w:type="gramEnd"/>
      <w:r>
        <w:rPr>
          <w:rFonts w:hint="eastAsia"/>
          <w:b w:val="0"/>
          <w:bCs/>
        </w:rPr>
        <w:t>学科试听留存统计</w:t>
      </w:r>
    </w:p>
    <w:tbl>
      <w:tblPr>
        <w:tblStyle w:val="a4"/>
        <w:tblW w:w="9515" w:type="dxa"/>
        <w:tblLook w:val="04A0" w:firstRow="1" w:lastRow="0" w:firstColumn="1" w:lastColumn="0" w:noHBand="0" w:noVBand="1"/>
      </w:tblPr>
      <w:tblGrid>
        <w:gridCol w:w="1573"/>
        <w:gridCol w:w="907"/>
        <w:gridCol w:w="2239"/>
        <w:gridCol w:w="3007"/>
        <w:gridCol w:w="1789"/>
      </w:tblGrid>
      <w:tr w:rsidR="005F053F" w14:paraId="6C20E5F6" w14:textId="77777777">
        <w:tc>
          <w:tcPr>
            <w:tcW w:w="1640" w:type="dxa"/>
            <w:shd w:val="clear" w:color="auto" w:fill="8EAADB" w:themeFill="accent1" w:themeFillTint="99"/>
          </w:tcPr>
          <w:p w14:paraId="04901983" w14:textId="77777777" w:rsidR="005F053F" w:rsidRDefault="00000000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272F6546" w14:textId="77777777" w:rsidR="005F053F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子主题</w:t>
            </w:r>
            <w:proofErr w:type="gramEnd"/>
          </w:p>
        </w:tc>
        <w:tc>
          <w:tcPr>
            <w:tcW w:w="2347" w:type="dxa"/>
            <w:shd w:val="clear" w:color="auto" w:fill="8EAADB" w:themeFill="accent1" w:themeFillTint="99"/>
          </w:tcPr>
          <w:p w14:paraId="604CE81F" w14:textId="77777777" w:rsidR="005F053F" w:rsidRDefault="00000000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0171E839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09E688F5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77255FA9" w14:textId="77777777">
        <w:tc>
          <w:tcPr>
            <w:tcW w:w="1640" w:type="dxa"/>
          </w:tcPr>
          <w:p w14:paraId="4522F43B" w14:textId="77777777" w:rsidR="005F053F" w:rsidRDefault="00000000">
            <w:pPr>
              <w:jc w:val="center"/>
            </w:pPr>
            <w:r>
              <w:rPr>
                <w:rFonts w:hint="eastAsia"/>
              </w:rPr>
              <w:t>课程</w:t>
            </w:r>
          </w:p>
        </w:tc>
        <w:tc>
          <w:tcPr>
            <w:tcW w:w="935" w:type="dxa"/>
          </w:tcPr>
          <w:p w14:paraId="69006634" w14:textId="77777777" w:rsidR="005F053F" w:rsidRDefault="00000000">
            <w:pPr>
              <w:jc w:val="center"/>
            </w:pPr>
            <w:r>
              <w:rPr>
                <w:rFonts w:hint="eastAsia"/>
              </w:rPr>
              <w:t>学科</w:t>
            </w:r>
          </w:p>
        </w:tc>
        <w:tc>
          <w:tcPr>
            <w:tcW w:w="2347" w:type="dxa"/>
          </w:tcPr>
          <w:p w14:paraId="4F5DD2E0" w14:textId="77777777" w:rsidR="005F053F" w:rsidRDefault="00000000">
            <w:pPr>
              <w:jc w:val="center"/>
            </w:pPr>
            <w:r>
              <w:rPr>
                <w:rFonts w:hint="eastAsia"/>
              </w:rPr>
              <w:t>试听人数</w:t>
            </w:r>
          </w:p>
          <w:p w14:paraId="5D6FAA20" w14:textId="77777777" w:rsidR="005F053F" w:rsidRDefault="00000000">
            <w:pPr>
              <w:jc w:val="center"/>
            </w:pPr>
            <w:r>
              <w:rPr>
                <w:rFonts w:hint="eastAsia"/>
              </w:rPr>
              <w:t>试听留存率</w:t>
            </w:r>
          </w:p>
        </w:tc>
        <w:tc>
          <w:tcPr>
            <w:tcW w:w="2723" w:type="dxa"/>
          </w:tcPr>
          <w:p w14:paraId="1FDE63CB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ads_audition_stats_by_subject</w:t>
            </w:r>
            <w:proofErr w:type="spellEnd"/>
          </w:p>
        </w:tc>
        <w:tc>
          <w:tcPr>
            <w:tcW w:w="1870" w:type="dxa"/>
          </w:tcPr>
          <w:p w14:paraId="31A7383E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各学科试听留存统计</w:t>
            </w:r>
          </w:p>
        </w:tc>
      </w:tr>
    </w:tbl>
    <w:p w14:paraId="6FD3DEFC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2E1E6ED9" w14:textId="77777777" w:rsidR="005F053F" w:rsidRDefault="00000000">
      <w:pPr>
        <w:widowControl/>
        <w:numPr>
          <w:ilvl w:val="0"/>
          <w:numId w:val="14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ads_audition_stats_by_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subject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08F33B3" w14:textId="77777777" w:rsidR="005F053F" w:rsidRDefault="00000000">
      <w:pPr>
        <w:widowControl/>
        <w:numPr>
          <w:ilvl w:val="0"/>
          <w:numId w:val="14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ads_audition_stats_by_subject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0BF550F" w14:textId="77777777" w:rsidR="005F053F" w:rsidRDefault="00000000">
      <w:pPr>
        <w:widowControl/>
        <w:numPr>
          <w:ilvl w:val="0"/>
          <w:numId w:val="14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772F0407" w14:textId="77777777" w:rsidR="005F053F" w:rsidRDefault="00000000">
      <w:pPr>
        <w:widowControl/>
        <w:numPr>
          <w:ilvl w:val="0"/>
          <w:numId w:val="14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1BA69D1" w14:textId="77777777" w:rsidR="005F053F" w:rsidRDefault="00000000">
      <w:pPr>
        <w:widowControl/>
        <w:numPr>
          <w:ilvl w:val="0"/>
          <w:numId w:val="14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77A58B5" w14:textId="77777777" w:rsidR="005F053F" w:rsidRDefault="00000000">
      <w:pPr>
        <w:widowControl/>
        <w:numPr>
          <w:ilvl w:val="0"/>
          <w:numId w:val="14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subject_id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'学科id'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BA9F32B" w14:textId="77777777" w:rsidR="005F053F" w:rsidRDefault="00000000">
      <w:pPr>
        <w:widowControl/>
        <w:numPr>
          <w:ilvl w:val="0"/>
          <w:numId w:val="14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subject_name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'学科名称'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1E2832E" w14:textId="77777777" w:rsidR="005F053F" w:rsidRDefault="00000000">
      <w:pPr>
        <w:widowControl/>
        <w:numPr>
          <w:ilvl w:val="0"/>
          <w:numId w:val="14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audition_user_count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'试听人数'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      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--首次播放视频的人数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9CF24EB" w14:textId="77777777" w:rsidR="005F053F" w:rsidRDefault="00000000">
      <w:pPr>
        <w:widowControl/>
        <w:numPr>
          <w:ilvl w:val="0"/>
          <w:numId w:val="14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audition_retention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'试听留存率'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--下</w:t>
      </w:r>
      <w:proofErr w:type="gramStart"/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单人次</w:t>
      </w:r>
      <w:proofErr w:type="gramEnd"/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/试听人次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AC847D4" w14:textId="77777777" w:rsidR="005F053F" w:rsidRDefault="00000000">
      <w:pPr>
        <w:widowControl/>
        <w:numPr>
          <w:ilvl w:val="0"/>
          <w:numId w:val="14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'各分类课程试听留存统计'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078758C" w14:textId="77777777" w:rsidR="005F053F" w:rsidRDefault="00000000">
      <w:pPr>
        <w:widowControl/>
        <w:numPr>
          <w:ilvl w:val="0"/>
          <w:numId w:val="14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842340F" w14:textId="77777777" w:rsidR="005F053F" w:rsidRDefault="00000000">
      <w:pPr>
        <w:widowControl/>
        <w:numPr>
          <w:ilvl w:val="0"/>
          <w:numId w:val="14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'/warehouse/edu/ads/ads_audition_stats_by_subject/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ED3DFC5" w14:textId="77777777" w:rsidR="005F053F" w:rsidRDefault="00000000">
      <w:r>
        <w:rPr>
          <w:rFonts w:hint="eastAsia"/>
        </w:rPr>
        <w:t>装载语句</w:t>
      </w:r>
    </w:p>
    <w:p w14:paraId="713C5002" w14:textId="77777777" w:rsidR="005F053F" w:rsidRDefault="005F053F"/>
    <w:p w14:paraId="31D65134" w14:textId="77777777" w:rsidR="005F053F" w:rsidRDefault="00000000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2.5.3.7</w:t>
      </w:r>
      <w:proofErr w:type="gramStart"/>
      <w:r>
        <w:rPr>
          <w:rFonts w:hint="eastAsia"/>
          <w:b w:val="0"/>
          <w:bCs/>
        </w:rPr>
        <w:t>各</w:t>
      </w:r>
      <w:proofErr w:type="gramEnd"/>
      <w:r>
        <w:rPr>
          <w:rFonts w:hint="eastAsia"/>
          <w:b w:val="0"/>
          <w:bCs/>
        </w:rPr>
        <w:t>课程试听留存统计</w:t>
      </w:r>
    </w:p>
    <w:tbl>
      <w:tblPr>
        <w:tblStyle w:val="a4"/>
        <w:tblW w:w="9515" w:type="dxa"/>
        <w:tblLook w:val="04A0" w:firstRow="1" w:lastRow="0" w:firstColumn="1" w:lastColumn="0" w:noHBand="0" w:noVBand="1"/>
      </w:tblPr>
      <w:tblGrid>
        <w:gridCol w:w="1583"/>
        <w:gridCol w:w="911"/>
        <w:gridCol w:w="2256"/>
        <w:gridCol w:w="2963"/>
        <w:gridCol w:w="1802"/>
      </w:tblGrid>
      <w:tr w:rsidR="005F053F" w14:paraId="535367AD" w14:textId="77777777">
        <w:tc>
          <w:tcPr>
            <w:tcW w:w="1640" w:type="dxa"/>
            <w:shd w:val="clear" w:color="auto" w:fill="8EAADB" w:themeFill="accent1" w:themeFillTint="99"/>
          </w:tcPr>
          <w:p w14:paraId="05F60C7D" w14:textId="77777777" w:rsidR="005F053F" w:rsidRDefault="00000000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4B49CDA8" w14:textId="77777777" w:rsidR="005F053F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子主题</w:t>
            </w:r>
            <w:proofErr w:type="gramEnd"/>
          </w:p>
        </w:tc>
        <w:tc>
          <w:tcPr>
            <w:tcW w:w="2347" w:type="dxa"/>
            <w:shd w:val="clear" w:color="auto" w:fill="8EAADB" w:themeFill="accent1" w:themeFillTint="99"/>
          </w:tcPr>
          <w:p w14:paraId="69639359" w14:textId="77777777" w:rsidR="005F053F" w:rsidRDefault="00000000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2C18BE0F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4C402189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2E61CFE6" w14:textId="77777777">
        <w:tc>
          <w:tcPr>
            <w:tcW w:w="1640" w:type="dxa"/>
          </w:tcPr>
          <w:p w14:paraId="41BD28B2" w14:textId="77777777" w:rsidR="005F053F" w:rsidRDefault="00000000">
            <w:pPr>
              <w:jc w:val="center"/>
            </w:pPr>
            <w:r>
              <w:rPr>
                <w:rFonts w:hint="eastAsia"/>
              </w:rPr>
              <w:t>课程</w:t>
            </w:r>
          </w:p>
        </w:tc>
        <w:tc>
          <w:tcPr>
            <w:tcW w:w="935" w:type="dxa"/>
          </w:tcPr>
          <w:p w14:paraId="10CF0E22" w14:textId="77777777" w:rsidR="005F053F" w:rsidRDefault="00000000">
            <w:pPr>
              <w:jc w:val="center"/>
            </w:pPr>
            <w:r>
              <w:rPr>
                <w:rFonts w:hint="eastAsia"/>
              </w:rPr>
              <w:t>课程</w:t>
            </w:r>
          </w:p>
        </w:tc>
        <w:tc>
          <w:tcPr>
            <w:tcW w:w="2347" w:type="dxa"/>
          </w:tcPr>
          <w:p w14:paraId="725DDD2E" w14:textId="77777777" w:rsidR="005F053F" w:rsidRDefault="00000000">
            <w:pPr>
              <w:jc w:val="center"/>
            </w:pPr>
            <w:r>
              <w:rPr>
                <w:rFonts w:hint="eastAsia"/>
              </w:rPr>
              <w:t>试听人数</w:t>
            </w:r>
          </w:p>
          <w:p w14:paraId="15FB1BB5" w14:textId="77777777" w:rsidR="005F053F" w:rsidRDefault="00000000">
            <w:pPr>
              <w:jc w:val="center"/>
            </w:pPr>
            <w:r>
              <w:rPr>
                <w:rFonts w:hint="eastAsia"/>
              </w:rPr>
              <w:t>试听留存率</w:t>
            </w:r>
          </w:p>
        </w:tc>
        <w:tc>
          <w:tcPr>
            <w:tcW w:w="2723" w:type="dxa"/>
          </w:tcPr>
          <w:p w14:paraId="5D62BB1B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ads_audition_stats_by_course</w:t>
            </w:r>
            <w:proofErr w:type="spellEnd"/>
          </w:p>
        </w:tc>
        <w:tc>
          <w:tcPr>
            <w:tcW w:w="1870" w:type="dxa"/>
          </w:tcPr>
          <w:p w14:paraId="2FB0D82C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各课程试听留存统计</w:t>
            </w:r>
          </w:p>
        </w:tc>
      </w:tr>
    </w:tbl>
    <w:p w14:paraId="79718211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1297CC60" w14:textId="77777777" w:rsidR="005F053F" w:rsidRDefault="00000000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ads_audition_stats_by_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4883EA3" w14:textId="77777777" w:rsidR="005F053F" w:rsidRDefault="00000000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ads_audition_stats_by_course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9D7E328" w14:textId="77777777" w:rsidR="005F053F" w:rsidRDefault="00000000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4A325D9B" w14:textId="77777777" w:rsidR="005F053F" w:rsidRDefault="00000000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93DE89E" w14:textId="77777777" w:rsidR="005F053F" w:rsidRDefault="00000000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71198B1" w14:textId="77777777" w:rsidR="005F053F" w:rsidRDefault="00000000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91B86FB" w14:textId="77777777" w:rsidR="005F053F" w:rsidRDefault="00000000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0162C5D" w14:textId="77777777" w:rsidR="005F053F" w:rsidRDefault="00000000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audition_user_count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'试听人数'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      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--首次播放视频的人数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DB0DC2D" w14:textId="77777777" w:rsidR="005F053F" w:rsidRDefault="00000000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audition_retention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'试听留存率'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--下</w:t>
      </w:r>
      <w:proofErr w:type="gramStart"/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单人次</w:t>
      </w:r>
      <w:proofErr w:type="gramEnd"/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/试听人次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4FB95DF" w14:textId="77777777" w:rsidR="005F053F" w:rsidRDefault="00000000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'各分类课程试听留存统计'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2B15897" w14:textId="77777777" w:rsidR="005F053F" w:rsidRDefault="00000000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8A064C2" w14:textId="77777777" w:rsidR="005F053F" w:rsidRDefault="00000000">
      <w:pPr>
        <w:widowControl/>
        <w:numPr>
          <w:ilvl w:val="0"/>
          <w:numId w:val="14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'/warehouse/edu/ads/ads_audition_stats_by_course/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C464063" w14:textId="77777777" w:rsidR="005F053F" w:rsidRDefault="00000000">
      <w:r>
        <w:rPr>
          <w:rFonts w:hint="eastAsia"/>
        </w:rPr>
        <w:t>装载语句</w:t>
      </w:r>
    </w:p>
    <w:p w14:paraId="2E2114F8" w14:textId="77777777" w:rsidR="005F053F" w:rsidRDefault="005F053F"/>
    <w:p w14:paraId="462E4370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2.5.4交易主题指标</w:t>
      </w:r>
    </w:p>
    <w:p w14:paraId="77DDF541" w14:textId="77777777" w:rsidR="005F053F" w:rsidRDefault="00000000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2.5.4.1</w:t>
      </w:r>
      <w:r>
        <w:rPr>
          <w:rFonts w:hint="eastAsia"/>
          <w:b w:val="0"/>
          <w:bCs/>
        </w:rPr>
        <w:t>交易综合统计</w:t>
      </w:r>
    </w:p>
    <w:tbl>
      <w:tblPr>
        <w:tblStyle w:val="a4"/>
        <w:tblW w:w="9515" w:type="dxa"/>
        <w:tblLook w:val="04A0" w:firstRow="1" w:lastRow="0" w:firstColumn="1" w:lastColumn="0" w:noHBand="0" w:noVBand="1"/>
      </w:tblPr>
      <w:tblGrid>
        <w:gridCol w:w="1640"/>
        <w:gridCol w:w="935"/>
        <w:gridCol w:w="2347"/>
        <w:gridCol w:w="2723"/>
        <w:gridCol w:w="1870"/>
      </w:tblGrid>
      <w:tr w:rsidR="005F053F" w14:paraId="116324FF" w14:textId="77777777">
        <w:tc>
          <w:tcPr>
            <w:tcW w:w="1640" w:type="dxa"/>
            <w:shd w:val="clear" w:color="auto" w:fill="8EAADB" w:themeFill="accent1" w:themeFillTint="99"/>
          </w:tcPr>
          <w:p w14:paraId="1916A917" w14:textId="77777777" w:rsidR="005F053F" w:rsidRDefault="00000000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15618F2E" w14:textId="77777777" w:rsidR="005F053F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子主题</w:t>
            </w:r>
            <w:proofErr w:type="gramEnd"/>
          </w:p>
        </w:tc>
        <w:tc>
          <w:tcPr>
            <w:tcW w:w="2347" w:type="dxa"/>
            <w:shd w:val="clear" w:color="auto" w:fill="8EAADB" w:themeFill="accent1" w:themeFillTint="99"/>
          </w:tcPr>
          <w:p w14:paraId="5ABE978C" w14:textId="77777777" w:rsidR="005F053F" w:rsidRDefault="00000000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5CC8CCC5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1E648586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1AD52AA4" w14:textId="77777777">
        <w:tc>
          <w:tcPr>
            <w:tcW w:w="1640" w:type="dxa"/>
          </w:tcPr>
          <w:p w14:paraId="238F10C6" w14:textId="77777777" w:rsidR="005F053F" w:rsidRDefault="00000000">
            <w:pPr>
              <w:jc w:val="center"/>
            </w:pPr>
            <w:r>
              <w:rPr>
                <w:rFonts w:hint="eastAsia"/>
              </w:rPr>
              <w:t>交易</w:t>
            </w:r>
          </w:p>
        </w:tc>
        <w:tc>
          <w:tcPr>
            <w:tcW w:w="935" w:type="dxa"/>
          </w:tcPr>
          <w:p w14:paraId="42833001" w14:textId="77777777" w:rsidR="005F053F" w:rsidRDefault="005F053F">
            <w:pPr>
              <w:jc w:val="center"/>
            </w:pPr>
          </w:p>
        </w:tc>
        <w:tc>
          <w:tcPr>
            <w:tcW w:w="2347" w:type="dxa"/>
          </w:tcPr>
          <w:p w14:paraId="3DD5796B" w14:textId="77777777" w:rsidR="005F053F" w:rsidRDefault="00000000">
            <w:pPr>
              <w:jc w:val="center"/>
            </w:pPr>
            <w:r>
              <w:rPr>
                <w:rFonts w:hint="eastAsia"/>
              </w:rPr>
              <w:t>下单总额GMV</w:t>
            </w:r>
          </w:p>
          <w:p w14:paraId="419FDCA8" w14:textId="77777777" w:rsidR="005F053F" w:rsidRDefault="00000000">
            <w:pPr>
              <w:jc w:val="center"/>
            </w:pPr>
            <w:r>
              <w:rPr>
                <w:rFonts w:hint="eastAsia"/>
              </w:rPr>
              <w:t>下单数</w:t>
            </w:r>
          </w:p>
          <w:p w14:paraId="2CE0EA41" w14:textId="77777777" w:rsidR="005F053F" w:rsidRDefault="00000000">
            <w:pPr>
              <w:jc w:val="center"/>
            </w:pPr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单人数</w:t>
            </w:r>
            <w:proofErr w:type="gramEnd"/>
          </w:p>
        </w:tc>
        <w:tc>
          <w:tcPr>
            <w:tcW w:w="2723" w:type="dxa"/>
          </w:tcPr>
          <w:p w14:paraId="4B87958E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ads_order_stats</w:t>
            </w:r>
            <w:proofErr w:type="spellEnd"/>
          </w:p>
        </w:tc>
        <w:tc>
          <w:tcPr>
            <w:tcW w:w="1870" w:type="dxa"/>
          </w:tcPr>
          <w:p w14:paraId="2B814F8A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交易综合统计</w:t>
            </w:r>
          </w:p>
        </w:tc>
      </w:tr>
    </w:tbl>
    <w:p w14:paraId="7ED19052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489A8337" w14:textId="77777777" w:rsidR="005F053F" w:rsidRDefault="00000000">
      <w:pPr>
        <w:widowControl/>
        <w:numPr>
          <w:ilvl w:val="0"/>
          <w:numId w:val="15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ads_order_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stats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AA89E55" w14:textId="77777777" w:rsidR="005F053F" w:rsidRDefault="00000000">
      <w:pPr>
        <w:widowControl/>
        <w:numPr>
          <w:ilvl w:val="0"/>
          <w:numId w:val="15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ads_order_stats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1CF1C69" w14:textId="77777777" w:rsidR="005F053F" w:rsidRDefault="00000000">
      <w:pPr>
        <w:widowControl/>
        <w:numPr>
          <w:ilvl w:val="0"/>
          <w:numId w:val="15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6181D9CF" w14:textId="77777777" w:rsidR="005F053F" w:rsidRDefault="00000000">
      <w:pPr>
        <w:widowControl/>
        <w:numPr>
          <w:ilvl w:val="0"/>
          <w:numId w:val="15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D8DC918" w14:textId="77777777" w:rsidR="005F053F" w:rsidRDefault="00000000">
      <w:pPr>
        <w:widowControl/>
        <w:numPr>
          <w:ilvl w:val="0"/>
          <w:numId w:val="15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36870F7" w14:textId="77777777" w:rsidR="005F053F" w:rsidRDefault="00000000">
      <w:pPr>
        <w:widowControl/>
        <w:numPr>
          <w:ilvl w:val="0"/>
          <w:numId w:val="15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order_count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'下单数'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8C28600" w14:textId="77777777" w:rsidR="005F053F" w:rsidRDefault="00000000">
      <w:pPr>
        <w:widowControl/>
        <w:numPr>
          <w:ilvl w:val="0"/>
          <w:numId w:val="15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order_user_count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'下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单人数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99B98C7" w14:textId="77777777" w:rsidR="005F053F" w:rsidRDefault="00000000">
      <w:pPr>
        <w:widowControl/>
        <w:numPr>
          <w:ilvl w:val="0"/>
          <w:numId w:val="15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order_total_amount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'下单总额'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140B78D" w14:textId="77777777" w:rsidR="005F053F" w:rsidRDefault="00000000">
      <w:pPr>
        <w:widowControl/>
        <w:numPr>
          <w:ilvl w:val="0"/>
          <w:numId w:val="15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'交易综合统计'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ACE6AFA" w14:textId="77777777" w:rsidR="005F053F" w:rsidRDefault="00000000">
      <w:pPr>
        <w:widowControl/>
        <w:numPr>
          <w:ilvl w:val="0"/>
          <w:numId w:val="15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BEAA89F" w14:textId="77777777" w:rsidR="005F053F" w:rsidRDefault="00000000">
      <w:pPr>
        <w:widowControl/>
        <w:numPr>
          <w:ilvl w:val="0"/>
          <w:numId w:val="15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/ads/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ads_order_stats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453D79E" w14:textId="77777777" w:rsidR="005F053F" w:rsidRDefault="00000000">
      <w:r>
        <w:rPr>
          <w:rFonts w:hint="eastAsia"/>
        </w:rPr>
        <w:t>装载语句</w:t>
      </w:r>
    </w:p>
    <w:p w14:paraId="4F83ABFA" w14:textId="77777777" w:rsidR="005F053F" w:rsidRDefault="00000000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ads_order_stats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9697F19" w14:textId="77777777" w:rsidR="005F053F" w:rsidRDefault="00000000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ads_order_stats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F3D9D6D" w14:textId="77777777" w:rsidR="005F053F" w:rsidRDefault="00000000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9CD330A" w14:textId="77777777" w:rsidR="005F053F" w:rsidRDefault="00000000">
      <w:pPr>
        <w:widowControl/>
        <w:numPr>
          <w:ilvl w:val="0"/>
          <w:numId w:val="15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dt,  </w:t>
      </w:r>
    </w:p>
    <w:p w14:paraId="002BFBAD" w14:textId="77777777" w:rsidR="005F053F" w:rsidRDefault="00000000">
      <w:pPr>
        <w:widowControl/>
        <w:numPr>
          <w:ilvl w:val="0"/>
          <w:numId w:val="15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262C4AF" w14:textId="77777777" w:rsidR="005F053F" w:rsidRDefault="00000000">
      <w:pPr>
        <w:widowControl/>
        <w:numPr>
          <w:ilvl w:val="0"/>
          <w:numId w:val="15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order_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 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order_count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2204731" w14:textId="77777777" w:rsidR="005F053F" w:rsidRDefault="00000000">
      <w:pPr>
        <w:widowControl/>
        <w:numPr>
          <w:ilvl w:val="0"/>
          <w:numId w:val="15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  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order_user_count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B57EDF3" w14:textId="77777777" w:rsidR="005F053F" w:rsidRDefault="00000000">
      <w:pPr>
        <w:widowControl/>
        <w:numPr>
          <w:ilvl w:val="0"/>
          <w:numId w:val="15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origin_amount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order_total_amount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7508A98" w14:textId="77777777" w:rsidR="005F053F" w:rsidRDefault="00000000">
      <w:pPr>
        <w:widowControl/>
        <w:numPr>
          <w:ilvl w:val="0"/>
          <w:numId w:val="15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dwd_trade_order_detail_inc lateral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view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explode(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`array`(1, 7, 30)) tmp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67E1EB38" w14:textId="77777777" w:rsidR="005F053F" w:rsidRDefault="00000000">
      <w:pPr>
        <w:widowControl/>
        <w:numPr>
          <w:ilvl w:val="0"/>
          <w:numId w:val="15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order_id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109A2E0" w14:textId="77777777" w:rsidR="005F053F" w:rsidRDefault="00000000">
      <w:pPr>
        <w:widowControl/>
        <w:numPr>
          <w:ilvl w:val="0"/>
          <w:numId w:val="15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having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"2022-02-21"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9BA5BEB" w14:textId="77777777" w:rsidR="005F053F" w:rsidRDefault="00000000">
      <w:pPr>
        <w:widowControl/>
        <w:numPr>
          <w:ilvl w:val="0"/>
          <w:numId w:val="15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&gt;=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sub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"2022-02-21"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- 1);  </w:t>
      </w:r>
    </w:p>
    <w:p w14:paraId="0D651978" w14:textId="77777777" w:rsidR="005F053F" w:rsidRDefault="005F053F"/>
    <w:p w14:paraId="7A8ED4ED" w14:textId="77777777" w:rsidR="005F053F" w:rsidRDefault="00000000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2.5.4.2</w:t>
      </w:r>
      <w:proofErr w:type="gramStart"/>
      <w:r>
        <w:rPr>
          <w:rFonts w:hint="eastAsia"/>
          <w:b w:val="0"/>
          <w:bCs/>
        </w:rPr>
        <w:t>各</w:t>
      </w:r>
      <w:proofErr w:type="gramEnd"/>
      <w:r>
        <w:rPr>
          <w:rFonts w:hint="eastAsia"/>
          <w:b w:val="0"/>
          <w:bCs/>
        </w:rPr>
        <w:t>省份交易统计</w:t>
      </w:r>
    </w:p>
    <w:tbl>
      <w:tblPr>
        <w:tblStyle w:val="a4"/>
        <w:tblW w:w="9515" w:type="dxa"/>
        <w:tblLook w:val="04A0" w:firstRow="1" w:lastRow="0" w:firstColumn="1" w:lastColumn="0" w:noHBand="0" w:noVBand="1"/>
      </w:tblPr>
      <w:tblGrid>
        <w:gridCol w:w="1640"/>
        <w:gridCol w:w="935"/>
        <w:gridCol w:w="2347"/>
        <w:gridCol w:w="2723"/>
        <w:gridCol w:w="1870"/>
      </w:tblGrid>
      <w:tr w:rsidR="005F053F" w14:paraId="0C4A8821" w14:textId="77777777">
        <w:tc>
          <w:tcPr>
            <w:tcW w:w="1640" w:type="dxa"/>
            <w:shd w:val="clear" w:color="auto" w:fill="8EAADB" w:themeFill="accent1" w:themeFillTint="99"/>
          </w:tcPr>
          <w:p w14:paraId="548B7B1D" w14:textId="77777777" w:rsidR="005F053F" w:rsidRDefault="00000000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05FEDA7C" w14:textId="77777777" w:rsidR="005F053F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子主题</w:t>
            </w:r>
            <w:proofErr w:type="gramEnd"/>
          </w:p>
        </w:tc>
        <w:tc>
          <w:tcPr>
            <w:tcW w:w="2347" w:type="dxa"/>
            <w:shd w:val="clear" w:color="auto" w:fill="8EAADB" w:themeFill="accent1" w:themeFillTint="99"/>
          </w:tcPr>
          <w:p w14:paraId="1D107D73" w14:textId="77777777" w:rsidR="005F053F" w:rsidRDefault="00000000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1CA9534F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26EDCFD3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7BC611DF" w14:textId="77777777">
        <w:tc>
          <w:tcPr>
            <w:tcW w:w="1640" w:type="dxa"/>
          </w:tcPr>
          <w:p w14:paraId="22550F7D" w14:textId="77777777" w:rsidR="005F053F" w:rsidRDefault="00000000">
            <w:pPr>
              <w:jc w:val="center"/>
            </w:pPr>
            <w:r>
              <w:rPr>
                <w:rFonts w:hint="eastAsia"/>
              </w:rPr>
              <w:t>交易</w:t>
            </w:r>
          </w:p>
        </w:tc>
        <w:tc>
          <w:tcPr>
            <w:tcW w:w="935" w:type="dxa"/>
          </w:tcPr>
          <w:p w14:paraId="343FFC69" w14:textId="77777777" w:rsidR="005F053F" w:rsidRDefault="00000000">
            <w:pPr>
              <w:jc w:val="center"/>
            </w:pPr>
            <w:r>
              <w:rPr>
                <w:rFonts w:hint="eastAsia"/>
              </w:rPr>
              <w:t>省份</w:t>
            </w:r>
          </w:p>
        </w:tc>
        <w:tc>
          <w:tcPr>
            <w:tcW w:w="2347" w:type="dxa"/>
          </w:tcPr>
          <w:p w14:paraId="15C3255C" w14:textId="77777777" w:rsidR="005F053F" w:rsidRDefault="00000000">
            <w:pPr>
              <w:jc w:val="center"/>
            </w:pPr>
            <w:r>
              <w:rPr>
                <w:rFonts w:hint="eastAsia"/>
              </w:rPr>
              <w:t>下单数</w:t>
            </w:r>
          </w:p>
          <w:p w14:paraId="7A7CEC65" w14:textId="77777777" w:rsidR="005F053F" w:rsidRDefault="00000000">
            <w:pPr>
              <w:jc w:val="center"/>
            </w:pPr>
            <w:r>
              <w:rPr>
                <w:rFonts w:hint="eastAsia"/>
              </w:rPr>
              <w:t>下单人数</w:t>
            </w:r>
          </w:p>
          <w:p w14:paraId="2585E4D1" w14:textId="77777777" w:rsidR="005F053F" w:rsidRDefault="00000000">
            <w:pPr>
              <w:jc w:val="center"/>
            </w:pPr>
            <w:r>
              <w:rPr>
                <w:rFonts w:hint="eastAsia"/>
              </w:rPr>
              <w:t>下单金额</w:t>
            </w:r>
          </w:p>
        </w:tc>
        <w:tc>
          <w:tcPr>
            <w:tcW w:w="2723" w:type="dxa"/>
          </w:tcPr>
          <w:p w14:paraId="1CA7DECD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ads_order_by_province</w:t>
            </w:r>
            <w:proofErr w:type="spellEnd"/>
          </w:p>
        </w:tc>
        <w:tc>
          <w:tcPr>
            <w:tcW w:w="1870" w:type="dxa"/>
          </w:tcPr>
          <w:p w14:paraId="6F1B0CC7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各省份交易统计</w:t>
            </w:r>
          </w:p>
        </w:tc>
      </w:tr>
    </w:tbl>
    <w:p w14:paraId="78A88148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7374AF4C" w14:textId="77777777" w:rsidR="005F053F" w:rsidRDefault="00000000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ads_order_by_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province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E75F875" w14:textId="77777777" w:rsidR="005F053F" w:rsidRDefault="00000000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ads_order_by_province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EC99876" w14:textId="77777777" w:rsidR="005F053F" w:rsidRDefault="00000000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46EADFA7" w14:textId="77777777" w:rsidR="005F053F" w:rsidRDefault="00000000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B92DC04" w14:textId="77777777" w:rsidR="005F053F" w:rsidRDefault="00000000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C0F50D6" w14:textId="77777777" w:rsidR="005F053F" w:rsidRDefault="00000000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province_id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'省份ID'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29CCAE1" w14:textId="77777777" w:rsidR="005F053F" w:rsidRDefault="00000000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province_name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'省份名称'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41FE8DE" w14:textId="77777777" w:rsidR="005F053F" w:rsidRDefault="00000000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area_code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'地区编码'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73538EF" w14:textId="77777777" w:rsidR="005F053F" w:rsidRDefault="00000000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iso_code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'国际标准地区编码'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FD5E9B6" w14:textId="77777777" w:rsidR="005F053F" w:rsidRDefault="00000000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`iso_code_3166_2`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'国际标准地区编码'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C73D080" w14:textId="77777777" w:rsidR="005F053F" w:rsidRDefault="00000000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order_count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'下单数'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21268C2" w14:textId="77777777" w:rsidR="005F053F" w:rsidRDefault="00000000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order_user_count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'下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单人数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749C567" w14:textId="77777777" w:rsidR="005F053F" w:rsidRDefault="00000000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order_total_amount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'下单金额'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426BB9C" w14:textId="77777777" w:rsidR="005F053F" w:rsidRDefault="00000000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'各省份交易统计'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CF83C8A" w14:textId="77777777" w:rsidR="005F053F" w:rsidRDefault="00000000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A37776B" w14:textId="77777777" w:rsidR="005F053F" w:rsidRDefault="00000000">
      <w:pPr>
        <w:widowControl/>
        <w:numPr>
          <w:ilvl w:val="0"/>
          <w:numId w:val="15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/ads/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ads_order_by_province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</w:p>
    <w:p w14:paraId="0CECEBF6" w14:textId="77777777" w:rsidR="005F053F" w:rsidRDefault="00000000">
      <w:r>
        <w:rPr>
          <w:rFonts w:hint="eastAsia"/>
        </w:rPr>
        <w:t>装载语句</w:t>
      </w:r>
    </w:p>
    <w:p w14:paraId="7824F6A9" w14:textId="77777777" w:rsidR="005F053F" w:rsidRDefault="00000000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ads_order_by_province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D17975F" w14:textId="77777777" w:rsidR="005F053F" w:rsidRDefault="00000000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ads_order_by_province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D16F998" w14:textId="77777777" w:rsidR="005F053F" w:rsidRDefault="00000000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5720D25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 </w:t>
      </w:r>
    </w:p>
    <w:p w14:paraId="036EFE84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426B8A9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province_id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C8719C3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province_name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5F43D09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area_code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5D64B06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iso_code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9090D55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iso_code_3166_2  </w:t>
      </w:r>
    </w:p>
    <w:p w14:paraId="0B513BCA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order_count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66F79EB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order_user_count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DA4F56D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order_total_amount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C683441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44A9A3C4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dt,  </w:t>
      </w:r>
    </w:p>
    <w:p w14:paraId="3AFC5D50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a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2.province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_id,  </w:t>
      </w:r>
    </w:p>
    <w:p w14:paraId="7E9487FF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province_name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3323BD9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area_code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92EB132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iso_code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F50C24C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iso_3166_2 iso_code_3166_2,  </w:t>
      </w:r>
    </w:p>
    <w:p w14:paraId="083AD679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order_count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44292FB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order_user_count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90D9BC6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order_total_amount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A1DC6AF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235BF38E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a1.user_id,  </w:t>
      </w:r>
    </w:p>
    <w:p w14:paraId="199B491C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order_count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5506553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order_total_amount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84C1D29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order_user_count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B07790D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province_id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--省份id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8BBA251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114ED8EB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 </w:t>
      </w:r>
    </w:p>
    <w:p w14:paraId="18E45A88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0B71DEDD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A7F7464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           order_count_1d        order_count,  </w:t>
      </w:r>
    </w:p>
    <w:p w14:paraId="76A0EB54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           order_total_amount_1d order_total_amount  </w:t>
      </w:r>
    </w:p>
    <w:p w14:paraId="1670EEE7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dws_trade_user_order_1d  </w:t>
      </w:r>
    </w:p>
    <w:p w14:paraId="0589D14A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"2022-02-21"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32EAE4C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)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aa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0E145BF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D3D6356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(  </w:t>
      </w:r>
    </w:p>
    <w:p w14:paraId="1718C7DE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(user_id) order_user_count  </w:t>
      </w:r>
    </w:p>
    <w:p w14:paraId="2CB844A0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dws_trade_user_order_1d  </w:t>
      </w:r>
    </w:p>
    <w:p w14:paraId="342D71B6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"2022-02-21"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E7026D0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)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bb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1 = 1  </w:t>
      </w:r>
    </w:p>
    <w:p w14:paraId="3F8DCF48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) a1  </w:t>
      </w:r>
    </w:p>
    <w:p w14:paraId="3E55CF34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7CFAD3C1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data.user_id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D9A9976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data.province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EFE1191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ods_order_info_inc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3F4CF61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"2022-02-21"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1C47EB4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) b1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a1.user_id = b1.user_id  </w:t>
      </w:r>
    </w:p>
    <w:p w14:paraId="6A3D7749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) a2  </w:t>
      </w:r>
    </w:p>
    <w:p w14:paraId="531618B1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  </w:t>
      </w:r>
    </w:p>
    <w:p w14:paraId="11BE21BC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id  </w:t>
      </w:r>
    </w:p>
    <w:p w14:paraId="4620DE32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,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5F90724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region_id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D93EE41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area_code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F282F51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iso_code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3AC326F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, iso_3166_2  </w:t>
      </w:r>
    </w:p>
    <w:p w14:paraId="20179768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, dt  </w:t>
      </w:r>
    </w:p>
    <w:p w14:paraId="44182468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ods_base_province_full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D398963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"2022-02-21"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358927A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) b2  </w:t>
      </w:r>
    </w:p>
    <w:p w14:paraId="07F82160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a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2.province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 = b2.id  </w:t>
      </w:r>
    </w:p>
    <w:p w14:paraId="55250530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) a3 lateral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view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explode(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`array`(1, 7, 30)) tmp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0844EDD0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"2022-02-21"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7640334" w14:textId="77777777" w:rsidR="005F053F" w:rsidRDefault="00000000">
      <w:pPr>
        <w:widowControl/>
        <w:numPr>
          <w:ilvl w:val="0"/>
          <w:numId w:val="15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&gt;=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date_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sub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"2022-02-21"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- 1);  </w:t>
      </w:r>
    </w:p>
    <w:p w14:paraId="32DBB609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2.5.5考试主题指标</w:t>
      </w:r>
    </w:p>
    <w:p w14:paraId="31E3506F" w14:textId="77777777" w:rsidR="005F053F" w:rsidRDefault="00000000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2.5.5.1</w:t>
      </w:r>
      <w:proofErr w:type="gramStart"/>
      <w:r>
        <w:rPr>
          <w:rFonts w:hint="eastAsia"/>
          <w:b w:val="0"/>
          <w:bCs/>
        </w:rPr>
        <w:t>各</w:t>
      </w:r>
      <w:proofErr w:type="gramEnd"/>
      <w:r>
        <w:rPr>
          <w:rFonts w:hint="eastAsia"/>
          <w:b w:val="0"/>
          <w:bCs/>
        </w:rPr>
        <w:t>试卷相关指标统计</w:t>
      </w:r>
    </w:p>
    <w:tbl>
      <w:tblPr>
        <w:tblStyle w:val="a4"/>
        <w:tblW w:w="9515" w:type="dxa"/>
        <w:tblLook w:val="04A0" w:firstRow="1" w:lastRow="0" w:firstColumn="1" w:lastColumn="0" w:noHBand="0" w:noVBand="1"/>
      </w:tblPr>
      <w:tblGrid>
        <w:gridCol w:w="1640"/>
        <w:gridCol w:w="935"/>
        <w:gridCol w:w="2347"/>
        <w:gridCol w:w="2723"/>
        <w:gridCol w:w="1870"/>
      </w:tblGrid>
      <w:tr w:rsidR="005F053F" w14:paraId="5CC3B254" w14:textId="77777777">
        <w:tc>
          <w:tcPr>
            <w:tcW w:w="1640" w:type="dxa"/>
            <w:shd w:val="clear" w:color="auto" w:fill="8EAADB" w:themeFill="accent1" w:themeFillTint="99"/>
          </w:tcPr>
          <w:p w14:paraId="78919201" w14:textId="77777777" w:rsidR="005F053F" w:rsidRDefault="00000000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039B2ED9" w14:textId="77777777" w:rsidR="005F053F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子主题</w:t>
            </w:r>
            <w:proofErr w:type="gramEnd"/>
          </w:p>
        </w:tc>
        <w:tc>
          <w:tcPr>
            <w:tcW w:w="2347" w:type="dxa"/>
            <w:shd w:val="clear" w:color="auto" w:fill="8EAADB" w:themeFill="accent1" w:themeFillTint="99"/>
          </w:tcPr>
          <w:p w14:paraId="7360DF52" w14:textId="77777777" w:rsidR="005F053F" w:rsidRDefault="00000000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6664383C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2DCE41EB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251AAD29" w14:textId="77777777">
        <w:tc>
          <w:tcPr>
            <w:tcW w:w="1640" w:type="dxa"/>
          </w:tcPr>
          <w:p w14:paraId="5A9D382D" w14:textId="77777777" w:rsidR="005F053F" w:rsidRDefault="00000000">
            <w:pPr>
              <w:jc w:val="center"/>
            </w:pPr>
            <w:r>
              <w:rPr>
                <w:rFonts w:hint="eastAsia"/>
              </w:rPr>
              <w:t>考试</w:t>
            </w:r>
          </w:p>
        </w:tc>
        <w:tc>
          <w:tcPr>
            <w:tcW w:w="935" w:type="dxa"/>
          </w:tcPr>
          <w:p w14:paraId="5C80F342" w14:textId="77777777" w:rsidR="005F053F" w:rsidRDefault="00000000">
            <w:pPr>
              <w:jc w:val="center"/>
            </w:pPr>
            <w:r>
              <w:rPr>
                <w:rFonts w:hint="eastAsia"/>
              </w:rPr>
              <w:t>试卷</w:t>
            </w:r>
          </w:p>
        </w:tc>
        <w:tc>
          <w:tcPr>
            <w:tcW w:w="2347" w:type="dxa"/>
          </w:tcPr>
          <w:p w14:paraId="5A010DCE" w14:textId="77777777" w:rsidR="005F053F" w:rsidRDefault="00000000">
            <w:pPr>
              <w:jc w:val="center"/>
            </w:pPr>
            <w:r>
              <w:rPr>
                <w:rFonts w:hint="eastAsia"/>
              </w:rPr>
              <w:t>平均分</w:t>
            </w:r>
            <w:r>
              <w:rPr>
                <w:rFonts w:hint="eastAsia"/>
              </w:rPr>
              <w:tab/>
            </w:r>
          </w:p>
          <w:p w14:paraId="757B8813" w14:textId="77777777" w:rsidR="005F053F" w:rsidRDefault="00000000">
            <w:pPr>
              <w:jc w:val="center"/>
            </w:pPr>
            <w:r>
              <w:rPr>
                <w:rFonts w:hint="eastAsia"/>
              </w:rPr>
              <w:t>平均时长</w:t>
            </w:r>
          </w:p>
          <w:p w14:paraId="1F2044DA" w14:textId="77777777" w:rsidR="005F053F" w:rsidRDefault="00000000">
            <w:pPr>
              <w:jc w:val="center"/>
            </w:pPr>
            <w:r>
              <w:rPr>
                <w:rFonts w:hint="eastAsia"/>
              </w:rPr>
              <w:t>用户数</w:t>
            </w:r>
            <w:r>
              <w:rPr>
                <w:rFonts w:hint="eastAsia"/>
              </w:rPr>
              <w:tab/>
            </w:r>
          </w:p>
        </w:tc>
        <w:tc>
          <w:tcPr>
            <w:tcW w:w="2723" w:type="dxa"/>
          </w:tcPr>
          <w:p w14:paraId="33FE3417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ads_test_paper_statistics</w:t>
            </w:r>
            <w:proofErr w:type="spellEnd"/>
          </w:p>
        </w:tc>
        <w:tc>
          <w:tcPr>
            <w:tcW w:w="1870" w:type="dxa"/>
          </w:tcPr>
          <w:p w14:paraId="3A21287A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各试卷相关指标统计</w:t>
            </w:r>
          </w:p>
        </w:tc>
      </w:tr>
    </w:tbl>
    <w:p w14:paraId="0B71B366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23FBF7B2" w14:textId="77777777" w:rsidR="005F053F" w:rsidRDefault="00000000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ads_test_paper_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statistics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45A1E84" w14:textId="77777777" w:rsidR="005F053F" w:rsidRDefault="00000000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ads_test_paper_statistics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0515FEE" w14:textId="77777777" w:rsidR="005F053F" w:rsidRDefault="00000000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2CDA0D39" w14:textId="77777777" w:rsidR="005F053F" w:rsidRDefault="00000000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439FC6E" w14:textId="77777777" w:rsidR="005F053F" w:rsidRDefault="00000000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F95CEB1" w14:textId="77777777" w:rsidR="005F053F" w:rsidRDefault="00000000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test_paper_id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'试卷id'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1274820" w14:textId="77777777" w:rsidR="005F053F" w:rsidRDefault="00000000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test_paper_title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'试卷名称'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B06B5C9" w14:textId="77777777" w:rsidR="005F053F" w:rsidRDefault="00000000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succ_avg_score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'完成平均成绩'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B78C8C5" w14:textId="77777777" w:rsidR="005F053F" w:rsidRDefault="00000000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succ_avg_time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'完成平均时长'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3BB04DC" w14:textId="77777777" w:rsidR="005F053F" w:rsidRDefault="00000000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succ_user_count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'完成用户数'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8B636D9" w14:textId="77777777" w:rsidR="005F053F" w:rsidRDefault="00000000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'各试卷相关指标统计'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1631540" w14:textId="77777777" w:rsidR="005F053F" w:rsidRDefault="00000000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132F9D0" w14:textId="77777777" w:rsidR="005F053F" w:rsidRDefault="00000000">
      <w:pPr>
        <w:widowControl/>
        <w:numPr>
          <w:ilvl w:val="0"/>
          <w:numId w:val="15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/ads/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ads_test_paper_statistics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</w:p>
    <w:p w14:paraId="2BA677EE" w14:textId="77777777" w:rsidR="005F053F" w:rsidRDefault="00000000">
      <w:r>
        <w:rPr>
          <w:rFonts w:hint="eastAsia"/>
        </w:rPr>
        <w:t>装载语句</w:t>
      </w:r>
    </w:p>
    <w:p w14:paraId="2C53C2D3" w14:textId="77777777" w:rsidR="005F053F" w:rsidRDefault="00000000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ads_test_paper_statistics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465D891" w14:textId="77777777" w:rsidR="005F053F" w:rsidRDefault="00000000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ads_test_paper_statistics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2320A30" w14:textId="77777777" w:rsidR="005F053F" w:rsidRDefault="00000000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4BDD9A3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25301FC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dt,  </w:t>
      </w:r>
    </w:p>
    <w:p w14:paraId="457FC3C3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185F7EB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test_paper_id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B84C851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test_paper_title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0058C03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gramStart"/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succ_avg_score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(16,2))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succ_avg_score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FD93EF4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cast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succ_avg_time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(16,2))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succ_avg_time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C511E1C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succ_user_count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EFD0198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B3313DD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(  </w:t>
      </w:r>
    </w:p>
    <w:p w14:paraId="618DD17C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8AA77D6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1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EC414E6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paper_id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test_paper_id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3629253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paper_title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test_paper_title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7943AAB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avg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(score_1d)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succ_avg_score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C9B74A9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avg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(duration_sec_1d)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succ_avg_time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2D73642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succ_user_count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5496B06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dws_exam_user_paper_exam_1d  </w:t>
      </w:r>
    </w:p>
    <w:p w14:paraId="1C9BB859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CFBE8DA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paper_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id,paper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_title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720C7B8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F9A8D20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724CFB4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A410662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paper_id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test_paper_id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B9E96D9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paper_title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test_paper_title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E0DD3FB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avg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paper_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score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  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succ_avg_score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38A1329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avg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paper_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duration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 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succ_avg_time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30DD09B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(if(paper_score&gt;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0,user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_id,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))) succ_user_count  </w:t>
      </w:r>
    </w:p>
    <w:p w14:paraId="34089371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80D1451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(  </w:t>
      </w:r>
    </w:p>
    <w:p w14:paraId="38D13F18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E6E4320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712006F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8A78C0D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paper_id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EB48D97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paper_title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FA89C8C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28A4D4C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7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score_7d  </w:t>
      </w:r>
    </w:p>
    <w:p w14:paraId="1EC43D6B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30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score_30d  </w:t>
      </w:r>
    </w:p>
    <w:p w14:paraId="6974FF6B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paper_score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877AC00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20E46B4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7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duration_sec_7d  </w:t>
      </w:r>
    </w:p>
    <w:p w14:paraId="68BB44E6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30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duration_sec_30d  </w:t>
      </w:r>
    </w:p>
    <w:p w14:paraId="734F1FC4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paper_duration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D8297D7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dws_exam_user_paper_exam_nd lateral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view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explode(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array(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7,30)) tmp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5607F3D6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A2245B1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1  </w:t>
      </w:r>
    </w:p>
    <w:p w14:paraId="5FD84ED2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days,paper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_id,paper_title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854BEFC" w14:textId="77777777" w:rsidR="005F053F" w:rsidRDefault="00000000">
      <w:pPr>
        <w:widowControl/>
        <w:numPr>
          <w:ilvl w:val="0"/>
          <w:numId w:val="15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2;  </w:t>
      </w:r>
    </w:p>
    <w:p w14:paraId="362F8437" w14:textId="77777777" w:rsidR="005F053F" w:rsidRDefault="00000000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2.5.5.2</w:t>
      </w:r>
      <w:proofErr w:type="gramStart"/>
      <w:r>
        <w:rPr>
          <w:rFonts w:hint="eastAsia"/>
          <w:b w:val="0"/>
          <w:bCs/>
        </w:rPr>
        <w:t>各</w:t>
      </w:r>
      <w:proofErr w:type="gramEnd"/>
      <w:r>
        <w:rPr>
          <w:rFonts w:hint="eastAsia"/>
          <w:b w:val="0"/>
          <w:bCs/>
        </w:rPr>
        <w:t>课程考试相关指标统计</w:t>
      </w:r>
    </w:p>
    <w:tbl>
      <w:tblPr>
        <w:tblStyle w:val="a4"/>
        <w:tblW w:w="9515" w:type="dxa"/>
        <w:tblLook w:val="04A0" w:firstRow="1" w:lastRow="0" w:firstColumn="1" w:lastColumn="0" w:noHBand="0" w:noVBand="1"/>
      </w:tblPr>
      <w:tblGrid>
        <w:gridCol w:w="1640"/>
        <w:gridCol w:w="935"/>
        <w:gridCol w:w="2347"/>
        <w:gridCol w:w="2723"/>
        <w:gridCol w:w="1870"/>
      </w:tblGrid>
      <w:tr w:rsidR="005F053F" w14:paraId="6FF12CA8" w14:textId="77777777">
        <w:tc>
          <w:tcPr>
            <w:tcW w:w="1640" w:type="dxa"/>
            <w:shd w:val="clear" w:color="auto" w:fill="8EAADB" w:themeFill="accent1" w:themeFillTint="99"/>
          </w:tcPr>
          <w:p w14:paraId="57F0146F" w14:textId="77777777" w:rsidR="005F053F" w:rsidRDefault="00000000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304CDA17" w14:textId="77777777" w:rsidR="005F053F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子主题</w:t>
            </w:r>
            <w:proofErr w:type="gramEnd"/>
          </w:p>
        </w:tc>
        <w:tc>
          <w:tcPr>
            <w:tcW w:w="2347" w:type="dxa"/>
            <w:shd w:val="clear" w:color="auto" w:fill="8EAADB" w:themeFill="accent1" w:themeFillTint="99"/>
          </w:tcPr>
          <w:p w14:paraId="0F577030" w14:textId="77777777" w:rsidR="005F053F" w:rsidRDefault="00000000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28778E06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0D903295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12858040" w14:textId="77777777">
        <w:tc>
          <w:tcPr>
            <w:tcW w:w="1640" w:type="dxa"/>
          </w:tcPr>
          <w:p w14:paraId="124B2185" w14:textId="77777777" w:rsidR="005F053F" w:rsidRDefault="00000000">
            <w:pPr>
              <w:jc w:val="center"/>
            </w:pPr>
            <w:r>
              <w:rPr>
                <w:rFonts w:hint="eastAsia"/>
              </w:rPr>
              <w:t>考试</w:t>
            </w:r>
          </w:p>
        </w:tc>
        <w:tc>
          <w:tcPr>
            <w:tcW w:w="935" w:type="dxa"/>
          </w:tcPr>
          <w:p w14:paraId="6751A1CA" w14:textId="77777777" w:rsidR="005F053F" w:rsidRDefault="00000000">
            <w:pPr>
              <w:jc w:val="center"/>
            </w:pPr>
            <w:r>
              <w:rPr>
                <w:rFonts w:hint="eastAsia"/>
              </w:rPr>
              <w:t>课程</w:t>
            </w:r>
          </w:p>
        </w:tc>
        <w:tc>
          <w:tcPr>
            <w:tcW w:w="2347" w:type="dxa"/>
          </w:tcPr>
          <w:p w14:paraId="41B89E3F" w14:textId="77777777" w:rsidR="005F053F" w:rsidRDefault="00000000">
            <w:pPr>
              <w:jc w:val="center"/>
            </w:pPr>
            <w:r>
              <w:rPr>
                <w:rFonts w:hint="eastAsia"/>
              </w:rPr>
              <w:t>平均分</w:t>
            </w:r>
            <w:r>
              <w:rPr>
                <w:rFonts w:hint="eastAsia"/>
              </w:rPr>
              <w:tab/>
            </w:r>
          </w:p>
          <w:p w14:paraId="629BA4E3" w14:textId="77777777" w:rsidR="005F053F" w:rsidRDefault="00000000">
            <w:pPr>
              <w:jc w:val="center"/>
            </w:pPr>
            <w:r>
              <w:rPr>
                <w:rFonts w:hint="eastAsia"/>
              </w:rPr>
              <w:t>平均时长</w:t>
            </w:r>
          </w:p>
          <w:p w14:paraId="081175AE" w14:textId="77777777" w:rsidR="005F053F" w:rsidRDefault="00000000">
            <w:pPr>
              <w:jc w:val="center"/>
            </w:pPr>
            <w:r>
              <w:rPr>
                <w:rFonts w:hint="eastAsia"/>
              </w:rPr>
              <w:t>用户数</w:t>
            </w:r>
            <w:r>
              <w:rPr>
                <w:rFonts w:hint="eastAsia"/>
              </w:rPr>
              <w:tab/>
            </w:r>
          </w:p>
        </w:tc>
        <w:tc>
          <w:tcPr>
            <w:tcW w:w="2723" w:type="dxa"/>
          </w:tcPr>
          <w:p w14:paraId="20DC4631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ads_course_test_statistics</w:t>
            </w:r>
            <w:proofErr w:type="spellEnd"/>
          </w:p>
        </w:tc>
        <w:tc>
          <w:tcPr>
            <w:tcW w:w="1870" w:type="dxa"/>
          </w:tcPr>
          <w:p w14:paraId="3D7D7F32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各课程考试相关指标统计</w:t>
            </w:r>
          </w:p>
        </w:tc>
      </w:tr>
    </w:tbl>
    <w:p w14:paraId="2695DDFC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5E71D201" w14:textId="77777777" w:rsidR="005F053F" w:rsidRDefault="00000000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ads_course_test_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statistics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F9258D0" w14:textId="77777777" w:rsidR="005F053F" w:rsidRDefault="00000000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ads_course_test_statistics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C660558" w14:textId="77777777" w:rsidR="005F053F" w:rsidRDefault="00000000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30E7DC62" w14:textId="77777777" w:rsidR="005F053F" w:rsidRDefault="00000000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9FE6628" w14:textId="77777777" w:rsidR="005F053F" w:rsidRDefault="00000000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FA1DC1B" w14:textId="77777777" w:rsidR="005F053F" w:rsidRDefault="00000000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F85CDE7" w14:textId="77777777" w:rsidR="005F053F" w:rsidRDefault="00000000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B38E572" w14:textId="77777777" w:rsidR="005F053F" w:rsidRDefault="00000000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succ_avg_score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'完成平均成绩'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0C707AE" w14:textId="77777777" w:rsidR="005F053F" w:rsidRDefault="00000000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succ_avg_time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'完成平均时长'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E7E59B5" w14:textId="77777777" w:rsidR="005F053F" w:rsidRDefault="00000000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succ_user_count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'完成用户数'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04430C6" w14:textId="77777777" w:rsidR="005F053F" w:rsidRDefault="00000000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'各课程考试相关指标统计'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30FE25C" w14:textId="77777777" w:rsidR="005F053F" w:rsidRDefault="00000000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36BD9BC" w14:textId="77777777" w:rsidR="005F053F" w:rsidRDefault="00000000">
      <w:pPr>
        <w:widowControl/>
        <w:numPr>
          <w:ilvl w:val="0"/>
          <w:numId w:val="15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/ads/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ads_course_test_statistics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B8CD3F2" w14:textId="77777777" w:rsidR="005F053F" w:rsidRDefault="00000000">
      <w:r>
        <w:rPr>
          <w:rFonts w:hint="eastAsia"/>
        </w:rPr>
        <w:t>装载语句</w:t>
      </w:r>
    </w:p>
    <w:p w14:paraId="04ABABCE" w14:textId="77777777" w:rsidR="005F053F" w:rsidRDefault="00000000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ads_course_test_statistics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8EABCDA" w14:textId="77777777" w:rsidR="005F053F" w:rsidRDefault="00000000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ads_course_test_statistics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05BC7D1" w14:textId="77777777" w:rsidR="005F053F" w:rsidRDefault="00000000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C0D87DA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E217176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dt,  </w:t>
      </w:r>
    </w:p>
    <w:p w14:paraId="640AAFB4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90385B4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72D00C9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4841A47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gramStart"/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succ_avg_score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(16,2))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succ_avg_score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AF0E7EB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cast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succ_avg_time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(16,2))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succ_avg_time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6FDD8D9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succ_user_count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374B254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EEA34E1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(  </w:t>
      </w:r>
    </w:p>
    <w:p w14:paraId="59FB7906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F5EBA7E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1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025290D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,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CA490D1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,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0548B80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avg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(score_1d)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succ_avg_score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67884CA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avg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(duration_sec_1d)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succ_avg_time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88B2AAC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succ_user_count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DF0FAE6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dws_exam_user_paper_exam_1d  </w:t>
      </w:r>
    </w:p>
    <w:p w14:paraId="60D63167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432332F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id,course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4E241BA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7006A7D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6022928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BF1C503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,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51FE9FE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,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4609050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avg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paper_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score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  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succ_avg_score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78D1B23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avg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paper_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duration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 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succ_avg_time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B56F1E5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(if(paper_score&gt;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0,user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_id,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))) succ_user_count  </w:t>
      </w:r>
    </w:p>
    <w:p w14:paraId="318AB269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0EB4647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(  </w:t>
      </w:r>
    </w:p>
    <w:p w14:paraId="4CF3ED5B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4E5948D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680AC8E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1689A6F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4F93572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78414D6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11FFA1E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7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score_7d  </w:t>
      </w:r>
    </w:p>
    <w:p w14:paraId="72CB4512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30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score_30d  </w:t>
      </w:r>
    </w:p>
    <w:p w14:paraId="7B25C8FC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paper_score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39C58B7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0045758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7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duration_sec_7d  </w:t>
      </w:r>
    </w:p>
    <w:p w14:paraId="5197B657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30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duration_sec_30d  </w:t>
      </w:r>
    </w:p>
    <w:p w14:paraId="443B0C9C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paper_duration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85F90D1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dws_exam_user_paper_exam_nd lateral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view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explode(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array(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7,30)) tmp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75437B16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8D6010A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1  </w:t>
      </w:r>
    </w:p>
    <w:p w14:paraId="04F2B4D4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days,course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_id,course_name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E0FD479" w14:textId="77777777" w:rsidR="005F053F" w:rsidRDefault="00000000">
      <w:pPr>
        <w:widowControl/>
        <w:numPr>
          <w:ilvl w:val="0"/>
          <w:numId w:val="15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2;</w:t>
      </w:r>
    </w:p>
    <w:p w14:paraId="70570D48" w14:textId="77777777" w:rsidR="005F053F" w:rsidRDefault="00000000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2.5.5.3</w:t>
      </w:r>
      <w:proofErr w:type="gramStart"/>
      <w:r>
        <w:rPr>
          <w:rFonts w:hint="eastAsia"/>
          <w:b w:val="0"/>
          <w:bCs/>
        </w:rPr>
        <w:t>各</w:t>
      </w:r>
      <w:proofErr w:type="gramEnd"/>
      <w:r>
        <w:rPr>
          <w:rFonts w:hint="eastAsia"/>
          <w:b w:val="0"/>
          <w:bCs/>
        </w:rPr>
        <w:t>试卷分数分布统计</w:t>
      </w:r>
    </w:p>
    <w:tbl>
      <w:tblPr>
        <w:tblStyle w:val="a4"/>
        <w:tblW w:w="9515" w:type="dxa"/>
        <w:tblLook w:val="04A0" w:firstRow="1" w:lastRow="0" w:firstColumn="1" w:lastColumn="0" w:noHBand="0" w:noVBand="1"/>
      </w:tblPr>
      <w:tblGrid>
        <w:gridCol w:w="1463"/>
        <w:gridCol w:w="862"/>
        <w:gridCol w:w="2067"/>
        <w:gridCol w:w="3463"/>
        <w:gridCol w:w="1660"/>
      </w:tblGrid>
      <w:tr w:rsidR="005F053F" w14:paraId="22C1F93F" w14:textId="77777777">
        <w:tc>
          <w:tcPr>
            <w:tcW w:w="1640" w:type="dxa"/>
            <w:shd w:val="clear" w:color="auto" w:fill="8EAADB" w:themeFill="accent1" w:themeFillTint="99"/>
          </w:tcPr>
          <w:p w14:paraId="56A56F94" w14:textId="77777777" w:rsidR="005F053F" w:rsidRDefault="00000000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23B65450" w14:textId="77777777" w:rsidR="005F053F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子主题</w:t>
            </w:r>
            <w:proofErr w:type="gramEnd"/>
          </w:p>
        </w:tc>
        <w:tc>
          <w:tcPr>
            <w:tcW w:w="2347" w:type="dxa"/>
            <w:shd w:val="clear" w:color="auto" w:fill="8EAADB" w:themeFill="accent1" w:themeFillTint="99"/>
          </w:tcPr>
          <w:p w14:paraId="24CD48D9" w14:textId="77777777" w:rsidR="005F053F" w:rsidRDefault="00000000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727060C1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5C3CC798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569E60E5" w14:textId="77777777">
        <w:tc>
          <w:tcPr>
            <w:tcW w:w="1640" w:type="dxa"/>
          </w:tcPr>
          <w:p w14:paraId="0683B65D" w14:textId="77777777" w:rsidR="005F053F" w:rsidRDefault="00000000">
            <w:pPr>
              <w:jc w:val="center"/>
            </w:pPr>
            <w:r>
              <w:rPr>
                <w:rFonts w:hint="eastAsia"/>
              </w:rPr>
              <w:t>考试</w:t>
            </w:r>
          </w:p>
        </w:tc>
        <w:tc>
          <w:tcPr>
            <w:tcW w:w="935" w:type="dxa"/>
          </w:tcPr>
          <w:p w14:paraId="05F7C469" w14:textId="77777777" w:rsidR="005F053F" w:rsidRDefault="00000000">
            <w:pPr>
              <w:jc w:val="center"/>
            </w:pPr>
            <w:r>
              <w:rPr>
                <w:rFonts w:hint="eastAsia"/>
              </w:rPr>
              <w:t>试卷-分数段</w:t>
            </w:r>
          </w:p>
        </w:tc>
        <w:tc>
          <w:tcPr>
            <w:tcW w:w="2347" w:type="dxa"/>
          </w:tcPr>
          <w:p w14:paraId="0D36B395" w14:textId="77777777" w:rsidR="005F053F" w:rsidRDefault="00000000">
            <w:pPr>
              <w:jc w:val="center"/>
            </w:pPr>
            <w:r>
              <w:rPr>
                <w:rFonts w:hint="eastAsia"/>
              </w:rPr>
              <w:t>用户数</w:t>
            </w:r>
            <w:r>
              <w:rPr>
                <w:rFonts w:hint="eastAsia"/>
              </w:rPr>
              <w:tab/>
            </w:r>
          </w:p>
        </w:tc>
        <w:tc>
          <w:tcPr>
            <w:tcW w:w="2723" w:type="dxa"/>
          </w:tcPr>
          <w:p w14:paraId="069420E4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ads_paper_garde_section_statistics</w:t>
            </w:r>
            <w:proofErr w:type="spellEnd"/>
          </w:p>
        </w:tc>
        <w:tc>
          <w:tcPr>
            <w:tcW w:w="1870" w:type="dxa"/>
          </w:tcPr>
          <w:p w14:paraId="7BBE826C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各试卷分数分布统计</w:t>
            </w:r>
          </w:p>
        </w:tc>
      </w:tr>
    </w:tbl>
    <w:p w14:paraId="14F80E2E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0B44BE26" w14:textId="77777777" w:rsidR="005F053F" w:rsidRDefault="00000000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ads_paper_garde_section_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statistics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73F7D90" w14:textId="77777777" w:rsidR="005F053F" w:rsidRDefault="00000000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ads_paper_garde_section_statistics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9C0DB47" w14:textId="77777777" w:rsidR="005F053F" w:rsidRDefault="00000000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46A8DDBA" w14:textId="77777777" w:rsidR="005F053F" w:rsidRDefault="00000000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74F057B" w14:textId="77777777" w:rsidR="005F053F" w:rsidRDefault="00000000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D922284" w14:textId="77777777" w:rsidR="005F053F" w:rsidRDefault="00000000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paper_id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'试卷id'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A42EBD5" w14:textId="77777777" w:rsidR="005F053F" w:rsidRDefault="00000000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paper_title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'试卷名称'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45E27F7" w14:textId="77777777" w:rsidR="005F053F" w:rsidRDefault="00000000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garde_section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'分数段'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B30038D" w14:textId="77777777" w:rsidR="005F053F" w:rsidRDefault="00000000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'用户数'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C050361" w14:textId="77777777" w:rsidR="005F053F" w:rsidRDefault="00000000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'各试卷分数分布统计'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75F5AD6" w14:textId="77777777" w:rsidR="005F053F" w:rsidRDefault="00000000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02C78DD" w14:textId="77777777" w:rsidR="005F053F" w:rsidRDefault="00000000">
      <w:pPr>
        <w:widowControl/>
        <w:numPr>
          <w:ilvl w:val="0"/>
          <w:numId w:val="15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'/warehouse/edu/ads/ads_paper_garde_section_statistics/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525AE2B" w14:textId="77777777" w:rsidR="005F053F" w:rsidRDefault="00000000">
      <w:r>
        <w:rPr>
          <w:rFonts w:hint="eastAsia"/>
        </w:rPr>
        <w:t>装载语句</w:t>
      </w:r>
    </w:p>
    <w:p w14:paraId="41979970" w14:textId="77777777" w:rsidR="005F053F" w:rsidRDefault="00000000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ads_paper_garde_section_statistics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FE6343A" w14:textId="77777777" w:rsidR="005F053F" w:rsidRDefault="00000000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ads_paper_garde_section_statistics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D6E8D67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</w:p>
    <w:p w14:paraId="45339DD5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lastRenderedPageBreak/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83AC021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0E9A455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paper_id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E520B67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paper_title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C8C1C92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garde_section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631090C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))   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234DC83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0FC6E8D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(  </w:t>
      </w:r>
    </w:p>
    <w:p w14:paraId="6F29CC58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19143DB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CE4FF8D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1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82C99A4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paper_id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20F051E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paper_title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5440FE3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F2255F2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case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34826FD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score_1d&lt;60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'0-60'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20C9E56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score_1d&gt;=60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score_1d&lt;70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'60-70'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9232EB3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score_1d&gt;=70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score_1d&lt;80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'70-80'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5C33A41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score_1d&gt;=80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score_1d&lt;90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'80-90'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D9EB66A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score_1d&gt;=90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'90-100'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CC8E271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garde_section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1A3CC0A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dws_exam_user_paper_exam_1d  </w:t>
      </w:r>
    </w:p>
    <w:p w14:paraId="73D75DF1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83BDD3D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BA33C36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049AF4B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7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5D6BB9F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paper_id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9E88168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paper_title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7B92091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4230D7A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FC8E101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score_7d&lt;60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'0-60'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86CBB7B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score_7d&gt;=60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score_7d&lt;70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'60-70'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E61288A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score_7d&gt;=70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score_7d&lt;80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'70-80'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05CFB38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score_7d&gt;=80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score_7d&lt;90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'80-90'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A1E58F4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score_7d&gt;=90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'90-100'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94758AB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end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garde_section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1214B4D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dws_exam_user_paper_exam_nd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5527EC5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8D63572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CCCFCC8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F0A3821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30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6184206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paper_id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BA9B9B8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paper_title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946A402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60EA43D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case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ABF84E3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score_30d&lt;60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'0-60'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059D24E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score_30d&gt;=60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score_30d&lt;70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'60-70'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0E5CC03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score_30d&gt;=70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score_30d&lt;80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'70-80'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AD0421F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score_30d&gt;=80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score_30d&lt;90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'80-90'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285471F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score_30d&gt;=90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'90-100'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E066DE0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garde_section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7B22B7A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dws_exam_user_paper_exam_nd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93ABFF5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DE315A4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garde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_sec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BC1DCD0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paper_id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paper_title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garde_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section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7410628" w14:textId="77777777" w:rsidR="005F053F" w:rsidRDefault="00000000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2.5.5.4</w:t>
      </w:r>
      <w:proofErr w:type="gramStart"/>
      <w:r>
        <w:rPr>
          <w:rFonts w:hint="eastAsia"/>
          <w:b w:val="0"/>
          <w:bCs/>
        </w:rPr>
        <w:t>各</w:t>
      </w:r>
      <w:proofErr w:type="gramEnd"/>
      <w:r>
        <w:rPr>
          <w:rFonts w:hint="eastAsia"/>
          <w:b w:val="0"/>
          <w:bCs/>
        </w:rPr>
        <w:t>题目正确率统计</w:t>
      </w:r>
    </w:p>
    <w:tbl>
      <w:tblPr>
        <w:tblStyle w:val="a4"/>
        <w:tblW w:w="9515" w:type="dxa"/>
        <w:tblLook w:val="04A0" w:firstRow="1" w:lastRow="0" w:firstColumn="1" w:lastColumn="0" w:noHBand="0" w:noVBand="1"/>
      </w:tblPr>
      <w:tblGrid>
        <w:gridCol w:w="1601"/>
        <w:gridCol w:w="918"/>
        <w:gridCol w:w="2283"/>
        <w:gridCol w:w="2891"/>
        <w:gridCol w:w="1822"/>
      </w:tblGrid>
      <w:tr w:rsidR="005F053F" w14:paraId="01453618" w14:textId="77777777">
        <w:tc>
          <w:tcPr>
            <w:tcW w:w="1640" w:type="dxa"/>
            <w:shd w:val="clear" w:color="auto" w:fill="8EAADB" w:themeFill="accent1" w:themeFillTint="99"/>
          </w:tcPr>
          <w:p w14:paraId="54960A44" w14:textId="77777777" w:rsidR="005F053F" w:rsidRDefault="00000000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1B14B576" w14:textId="77777777" w:rsidR="005F053F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子主题</w:t>
            </w:r>
            <w:proofErr w:type="gramEnd"/>
          </w:p>
        </w:tc>
        <w:tc>
          <w:tcPr>
            <w:tcW w:w="2347" w:type="dxa"/>
            <w:shd w:val="clear" w:color="auto" w:fill="8EAADB" w:themeFill="accent1" w:themeFillTint="99"/>
          </w:tcPr>
          <w:p w14:paraId="048232C8" w14:textId="77777777" w:rsidR="005F053F" w:rsidRDefault="00000000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11E2DE01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476B7A72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18E84F9B" w14:textId="77777777">
        <w:tc>
          <w:tcPr>
            <w:tcW w:w="1640" w:type="dxa"/>
          </w:tcPr>
          <w:p w14:paraId="5738DF8E" w14:textId="77777777" w:rsidR="005F053F" w:rsidRDefault="00000000">
            <w:pPr>
              <w:jc w:val="center"/>
            </w:pPr>
            <w:r>
              <w:rPr>
                <w:rFonts w:hint="eastAsia"/>
              </w:rPr>
              <w:t>考试</w:t>
            </w:r>
          </w:p>
        </w:tc>
        <w:tc>
          <w:tcPr>
            <w:tcW w:w="935" w:type="dxa"/>
          </w:tcPr>
          <w:p w14:paraId="3BE52434" w14:textId="77777777" w:rsidR="005F053F" w:rsidRDefault="00000000">
            <w:pPr>
              <w:jc w:val="center"/>
            </w:pPr>
            <w:r>
              <w:rPr>
                <w:rFonts w:hint="eastAsia"/>
              </w:rPr>
              <w:t>题目</w:t>
            </w:r>
          </w:p>
        </w:tc>
        <w:tc>
          <w:tcPr>
            <w:tcW w:w="2347" w:type="dxa"/>
          </w:tcPr>
          <w:p w14:paraId="60AAA71F" w14:textId="77777777" w:rsidR="005F053F" w:rsidRDefault="00000000">
            <w:pPr>
              <w:jc w:val="center"/>
            </w:pPr>
            <w:r>
              <w:rPr>
                <w:rFonts w:hint="eastAsia"/>
              </w:rPr>
              <w:t>正确率</w:t>
            </w:r>
            <w:r>
              <w:rPr>
                <w:rFonts w:hint="eastAsia"/>
              </w:rPr>
              <w:tab/>
            </w:r>
          </w:p>
        </w:tc>
        <w:tc>
          <w:tcPr>
            <w:tcW w:w="2723" w:type="dxa"/>
          </w:tcPr>
          <w:p w14:paraId="0DDA2E00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ads_topic_accuracy_statistics</w:t>
            </w:r>
            <w:proofErr w:type="spellEnd"/>
          </w:p>
        </w:tc>
        <w:tc>
          <w:tcPr>
            <w:tcW w:w="1870" w:type="dxa"/>
          </w:tcPr>
          <w:p w14:paraId="06237265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各题目正确率统计</w:t>
            </w:r>
          </w:p>
        </w:tc>
      </w:tr>
    </w:tbl>
    <w:p w14:paraId="2342A8A7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4F4CE31D" w14:textId="77777777" w:rsidR="005F053F" w:rsidRDefault="00000000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ads_topic_accuracy_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statistics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3B19E36" w14:textId="77777777" w:rsidR="005F053F" w:rsidRDefault="00000000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ads_topic_accuracy_statistics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00F4CD1" w14:textId="77777777" w:rsidR="005F053F" w:rsidRDefault="00000000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4602C78A" w14:textId="77777777" w:rsidR="005F053F" w:rsidRDefault="00000000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3ADDC43" w14:textId="77777777" w:rsidR="005F053F" w:rsidRDefault="00000000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FE7DC17" w14:textId="77777777" w:rsidR="005F053F" w:rsidRDefault="00000000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question_id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'题目id'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CF351F9" w14:textId="77777777" w:rsidR="005F053F" w:rsidRDefault="00000000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question_title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'题目内容'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D9C7B6D" w14:textId="77777777" w:rsidR="005F053F" w:rsidRDefault="00000000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question_accuracy_rate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'题目正确率'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737C064" w14:textId="77777777" w:rsidR="005F053F" w:rsidRDefault="00000000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'各题目正确率统计'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0DC9438" w14:textId="77777777" w:rsidR="005F053F" w:rsidRDefault="00000000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92F04A7" w14:textId="77777777" w:rsidR="005F053F" w:rsidRDefault="00000000">
      <w:pPr>
        <w:widowControl/>
        <w:numPr>
          <w:ilvl w:val="0"/>
          <w:numId w:val="16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'/warehouse/edu/ads/ads_topic_accuracy_statistics/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BD2727A" w14:textId="77777777" w:rsidR="005F053F" w:rsidRDefault="00000000">
      <w:r>
        <w:rPr>
          <w:rFonts w:hint="eastAsia"/>
        </w:rPr>
        <w:t>装载语句</w:t>
      </w:r>
    </w:p>
    <w:p w14:paraId="637E9D2B" w14:textId="77777777" w:rsidR="005F053F" w:rsidRDefault="00000000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ads_topic_accuracy_statistics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B605537" w14:textId="77777777" w:rsidR="005F053F" w:rsidRDefault="00000000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ads_topic_accuracy_statistics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9B1C340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</w:p>
    <w:p w14:paraId="039C1E6F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74833EF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d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1.recent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_days,  </w:t>
      </w:r>
    </w:p>
    <w:p w14:paraId="47FD26B9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d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1.question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_id,  </w:t>
      </w:r>
    </w:p>
    <w:p w14:paraId="55C36B4F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e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1.question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_txt,  </w:t>
      </w:r>
    </w:p>
    <w:p w14:paraId="44F8A950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gramStart"/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cast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succ_count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all_count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(16,2))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succ_rate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2844652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78A6C9C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(  </w:t>
      </w:r>
    </w:p>
    <w:p w14:paraId="14759F0D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F636B4B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a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1.recent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_days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4181795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a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1.question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question_id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B4D6201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succ_count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2B5A703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all_count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DD51873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317BF15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(  </w:t>
      </w:r>
    </w:p>
    <w:p w14:paraId="310A5129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3D86523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FACE859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question_id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75A8941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is_correct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750642C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if(is_correct=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'1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(if(date_id&gt;=date_add(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,-recent_days+1) ,1,0)),0)  succ_count  </w:t>
      </w:r>
    </w:p>
    <w:p w14:paraId="521FB27E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dwd_exam_question_exam_inc lateral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view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explode(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array(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1,7,30)) tmp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250F62B1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is_correct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A49EEC0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question_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id,is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_correct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1591C68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)a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1  </w:t>
      </w:r>
    </w:p>
    <w:p w14:paraId="32A3A7C3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B679F7B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(  </w:t>
      </w:r>
    </w:p>
    <w:p w14:paraId="615E2200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34B3E8D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8AB9E49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question_id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AE4221F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(if(date_id&gt;=date_add(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,-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recent_days+1),1,0))  all_count  </w:t>
      </w:r>
    </w:p>
    <w:p w14:paraId="7CFDE3AA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dwd_exam_question_exam_inc lateral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view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explode(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array(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1,7,30)) tmp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3313D9E2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B9A86F3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question_id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237D592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)c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1  </w:t>
      </w:r>
    </w:p>
    <w:p w14:paraId="03090BD9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1.question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_id=c1.question_id  </w:t>
      </w:r>
    </w:p>
    <w:p w14:paraId="0D183417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a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1.recent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_days,a1.question_id,succ_count,all_count  </w:t>
      </w:r>
    </w:p>
    <w:p w14:paraId="749308EE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)d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1  </w:t>
      </w:r>
    </w:p>
    <w:p w14:paraId="47CA9A99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left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299ABC9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(  </w:t>
      </w:r>
    </w:p>
    <w:p w14:paraId="1C600D72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BF09692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question_id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7CD35CE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question_txt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69606B7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dim_question_full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48C5D04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7D947AE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question_id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question_txt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59FC742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1  </w:t>
      </w:r>
    </w:p>
    <w:p w14:paraId="3DAC224B" w14:textId="77777777" w:rsidR="005F053F" w:rsidRDefault="00000000">
      <w:pPr>
        <w:widowControl/>
        <w:numPr>
          <w:ilvl w:val="0"/>
          <w:numId w:val="16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1.question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_id=e1.question_id;  </w:t>
      </w:r>
    </w:p>
    <w:p w14:paraId="0FAC5FA1" w14:textId="77777777" w:rsidR="005F053F" w:rsidRDefault="0000000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2.5.6播放主题指标</w:t>
      </w:r>
    </w:p>
    <w:p w14:paraId="62DD68CC" w14:textId="77777777" w:rsidR="005F053F" w:rsidRDefault="00000000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2.5.6.1</w:t>
      </w:r>
      <w:proofErr w:type="gramStart"/>
      <w:r>
        <w:rPr>
          <w:rFonts w:hint="eastAsia"/>
          <w:b w:val="0"/>
          <w:bCs/>
        </w:rPr>
        <w:t>各</w:t>
      </w:r>
      <w:proofErr w:type="gramEnd"/>
      <w:r>
        <w:rPr>
          <w:rFonts w:hint="eastAsia"/>
          <w:b w:val="0"/>
          <w:bCs/>
        </w:rPr>
        <w:t>章节视频播放情况统计</w:t>
      </w:r>
    </w:p>
    <w:tbl>
      <w:tblPr>
        <w:tblStyle w:val="a4"/>
        <w:tblW w:w="9515" w:type="dxa"/>
        <w:tblLook w:val="04A0" w:firstRow="1" w:lastRow="0" w:firstColumn="1" w:lastColumn="0" w:noHBand="0" w:noVBand="1"/>
      </w:tblPr>
      <w:tblGrid>
        <w:gridCol w:w="1494"/>
        <w:gridCol w:w="875"/>
        <w:gridCol w:w="2135"/>
        <w:gridCol w:w="3314"/>
        <w:gridCol w:w="1697"/>
      </w:tblGrid>
      <w:tr w:rsidR="005F053F" w14:paraId="19B6F222" w14:textId="77777777">
        <w:tc>
          <w:tcPr>
            <w:tcW w:w="1640" w:type="dxa"/>
            <w:shd w:val="clear" w:color="auto" w:fill="8EAADB" w:themeFill="accent1" w:themeFillTint="99"/>
          </w:tcPr>
          <w:p w14:paraId="630A349F" w14:textId="77777777" w:rsidR="005F053F" w:rsidRDefault="00000000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1991A1CA" w14:textId="77777777" w:rsidR="005F053F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子主题</w:t>
            </w:r>
            <w:proofErr w:type="gramEnd"/>
          </w:p>
        </w:tc>
        <w:tc>
          <w:tcPr>
            <w:tcW w:w="2347" w:type="dxa"/>
            <w:shd w:val="clear" w:color="auto" w:fill="8EAADB" w:themeFill="accent1" w:themeFillTint="99"/>
          </w:tcPr>
          <w:p w14:paraId="02F876B0" w14:textId="77777777" w:rsidR="005F053F" w:rsidRDefault="00000000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10EDE92D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12170F69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26AA4293" w14:textId="77777777">
        <w:tc>
          <w:tcPr>
            <w:tcW w:w="1640" w:type="dxa"/>
          </w:tcPr>
          <w:p w14:paraId="1A73C4AA" w14:textId="77777777" w:rsidR="005F053F" w:rsidRDefault="00000000">
            <w:pPr>
              <w:jc w:val="center"/>
            </w:pPr>
            <w:r>
              <w:rPr>
                <w:rFonts w:hint="eastAsia"/>
              </w:rPr>
              <w:t>播放</w:t>
            </w:r>
          </w:p>
        </w:tc>
        <w:tc>
          <w:tcPr>
            <w:tcW w:w="935" w:type="dxa"/>
          </w:tcPr>
          <w:p w14:paraId="664C7E14" w14:textId="77777777" w:rsidR="005F053F" w:rsidRDefault="00000000">
            <w:pPr>
              <w:jc w:val="center"/>
            </w:pPr>
            <w:r>
              <w:rPr>
                <w:rFonts w:hint="eastAsia"/>
              </w:rPr>
              <w:t>章节</w:t>
            </w:r>
          </w:p>
        </w:tc>
        <w:tc>
          <w:tcPr>
            <w:tcW w:w="2347" w:type="dxa"/>
          </w:tcPr>
          <w:p w14:paraId="1F8DBAAE" w14:textId="77777777" w:rsidR="005F053F" w:rsidRDefault="00000000">
            <w:pPr>
              <w:jc w:val="center"/>
            </w:pPr>
            <w:r>
              <w:rPr>
                <w:rFonts w:hint="eastAsia"/>
              </w:rPr>
              <w:t>视频播放次数</w:t>
            </w:r>
          </w:p>
          <w:p w14:paraId="1B3F70E4" w14:textId="77777777" w:rsidR="005F053F" w:rsidRDefault="00000000">
            <w:pPr>
              <w:jc w:val="center"/>
            </w:pPr>
            <w:r>
              <w:rPr>
                <w:rFonts w:hint="eastAsia"/>
              </w:rPr>
              <w:t>人均观看时长</w:t>
            </w:r>
          </w:p>
          <w:p w14:paraId="6BDA9FD6" w14:textId="77777777" w:rsidR="005F053F" w:rsidRDefault="00000000">
            <w:pPr>
              <w:jc w:val="center"/>
            </w:pPr>
            <w:r>
              <w:rPr>
                <w:rFonts w:hint="eastAsia"/>
              </w:rPr>
              <w:t>观看人数</w:t>
            </w:r>
            <w:r>
              <w:rPr>
                <w:rFonts w:hint="eastAsia"/>
              </w:rPr>
              <w:tab/>
            </w:r>
          </w:p>
        </w:tc>
        <w:tc>
          <w:tcPr>
            <w:tcW w:w="2723" w:type="dxa"/>
          </w:tcPr>
          <w:p w14:paraId="3D32B9BF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ads_chapter_video_play_statistics</w:t>
            </w:r>
            <w:proofErr w:type="spellEnd"/>
          </w:p>
        </w:tc>
        <w:tc>
          <w:tcPr>
            <w:tcW w:w="1870" w:type="dxa"/>
          </w:tcPr>
          <w:p w14:paraId="5E0CA888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各章节视频播放情况统计</w:t>
            </w:r>
          </w:p>
        </w:tc>
      </w:tr>
    </w:tbl>
    <w:p w14:paraId="6CC8BAB8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6BB02352" w14:textId="77777777" w:rsidR="005F053F" w:rsidRDefault="00000000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ads_chapter_video_play_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statistics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F47F201" w14:textId="77777777" w:rsidR="005F053F" w:rsidRDefault="00000000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ads_chapter_video_play_statistics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61BFBE2" w14:textId="77777777" w:rsidR="005F053F" w:rsidRDefault="00000000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5A9B000A" w14:textId="77777777" w:rsidR="005F053F" w:rsidRDefault="00000000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75D71E7" w14:textId="77777777" w:rsidR="005F053F" w:rsidRDefault="00000000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6E75E78" w14:textId="77777777" w:rsidR="005F053F" w:rsidRDefault="00000000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chapter_id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'章节id'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51FFA3D" w14:textId="77777777" w:rsidR="005F053F" w:rsidRDefault="00000000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chapter_title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'章节名称'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6CFA512" w14:textId="77777777" w:rsidR="005F053F" w:rsidRDefault="00000000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video_play_times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'视频播放次数'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6FC4BC6" w14:textId="77777777" w:rsidR="005F053F" w:rsidRDefault="00000000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avg_watch_time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'人均观看时长'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7F3D985" w14:textId="77777777" w:rsidR="005F053F" w:rsidRDefault="00000000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watch_count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'观看人数'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0ECC76A" w14:textId="77777777" w:rsidR="005F053F" w:rsidRDefault="00000000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'各章节视频播放情况统计'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6AB1056" w14:textId="77777777" w:rsidR="005F053F" w:rsidRDefault="00000000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B9EA37D" w14:textId="77777777" w:rsidR="005F053F" w:rsidRDefault="00000000">
      <w:pPr>
        <w:widowControl/>
        <w:numPr>
          <w:ilvl w:val="0"/>
          <w:numId w:val="16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'/warehouse/edu/ads/ads_chapter_video_play_statistics/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FF2A9C9" w14:textId="77777777" w:rsidR="005F053F" w:rsidRDefault="00000000">
      <w:r>
        <w:rPr>
          <w:rFonts w:hint="eastAsia"/>
        </w:rPr>
        <w:t>装载语句</w:t>
      </w:r>
    </w:p>
    <w:p w14:paraId="0B68406A" w14:textId="77777777" w:rsidR="005F053F" w:rsidRDefault="00000000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ads_chapter_video_play_statistics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97BE56B" w14:textId="77777777" w:rsidR="005F053F" w:rsidRDefault="00000000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ads_chapter_video_play_statistics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11D1B93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</w:p>
    <w:p w14:paraId="34B7D136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AE1D34C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473B373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chapter_id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5B7F607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chapter_title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D664DAC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video_play_times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8BEA53E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avg_watch_time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4D5E26A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watch_count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C5BBA65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  </w:t>
      </w:r>
    </w:p>
    <w:p w14:paraId="160AB63F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3FE449D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1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C9AF794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chapter_id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018B99E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chapter_name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chapter_title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F95957F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(view_video_count_1d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video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_play_times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89524B1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(during_video_time_1d)/</w:t>
      </w:r>
      <w:proofErr w:type="gramStart"/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(user_id)) avg_watch_time,  </w:t>
      </w:r>
    </w:p>
    <w:p w14:paraId="6CAD885E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proofErr w:type="gramStart"/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watch_count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85577D5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dws_user_video_play_1d  </w:t>
      </w:r>
    </w:p>
    <w:p w14:paraId="61E2FF9E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C75370C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chapter_id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chapter_name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7CDC1B8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B8D7B12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DB74978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B8A3199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chapter_id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F9D8C7B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chapter_name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A23129E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video_play_times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),  </w:t>
      </w:r>
    </w:p>
    <w:p w14:paraId="1E8DF943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(avg_watch_time)/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(if(watch_count&gt;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0,user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_id,0))),  </w:t>
      </w:r>
    </w:p>
    <w:p w14:paraId="47A04C37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(if(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watch_count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&gt;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0,user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_id,0)))  </w:t>
      </w:r>
    </w:p>
    <w:p w14:paraId="6B98C1C1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E4DF8E8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        (  </w:t>
      </w:r>
    </w:p>
    <w:p w14:paraId="7052B66B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02D146B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C7515ED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2D702C2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chapter_id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D91A843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chapter_name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7F0FFBC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38FB0A1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7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view_video_count_7d  </w:t>
      </w:r>
    </w:p>
    <w:p w14:paraId="5A77E874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30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view_video_count_30d  </w:t>
      </w:r>
    </w:p>
    <w:p w14:paraId="451D8D6C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video_play_times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9C73590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A5E9A2D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7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during_video_time_7d  </w:t>
      </w:r>
    </w:p>
    <w:p w14:paraId="6A4D610C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30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during_video_time_30d  </w:t>
      </w:r>
    </w:p>
    <w:p w14:paraId="35910C1C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avg_watch_time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88A6697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08E6F39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7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view_video_progress_7d  </w:t>
      </w:r>
    </w:p>
    <w:p w14:paraId="434D924F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30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view_video_progress_30d  </w:t>
      </w:r>
    </w:p>
    <w:p w14:paraId="11F2A7CF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watch_count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51C7223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dws_user_video_play_nd lateral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view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explode(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array(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7,30)) tmp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4F537C8F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'2020-06-14'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0DE5D9A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)b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1  </w:t>
      </w:r>
    </w:p>
    <w:p w14:paraId="7DB9CD1C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chapter_id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chapter_name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BFEA827" w14:textId="77777777" w:rsidR="005F053F" w:rsidRDefault="00000000">
      <w:pPr>
        <w:widowControl/>
        <w:numPr>
          <w:ilvl w:val="0"/>
          <w:numId w:val="164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)a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1;  </w:t>
      </w:r>
    </w:p>
    <w:p w14:paraId="5385B91B" w14:textId="77777777" w:rsidR="005F053F" w:rsidRDefault="00000000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2.5.6.2</w:t>
      </w:r>
      <w:proofErr w:type="gramStart"/>
      <w:r>
        <w:rPr>
          <w:rFonts w:hint="eastAsia"/>
          <w:b w:val="0"/>
          <w:bCs/>
        </w:rPr>
        <w:t>各</w:t>
      </w:r>
      <w:proofErr w:type="gramEnd"/>
      <w:r>
        <w:rPr>
          <w:rFonts w:hint="eastAsia"/>
          <w:b w:val="0"/>
          <w:bCs/>
        </w:rPr>
        <w:t>课程视频播放情况统计</w:t>
      </w:r>
    </w:p>
    <w:tbl>
      <w:tblPr>
        <w:tblStyle w:val="a4"/>
        <w:tblW w:w="9515" w:type="dxa"/>
        <w:tblLook w:val="04A0" w:firstRow="1" w:lastRow="0" w:firstColumn="1" w:lastColumn="0" w:noHBand="0" w:noVBand="1"/>
      </w:tblPr>
      <w:tblGrid>
        <w:gridCol w:w="1517"/>
        <w:gridCol w:w="884"/>
        <w:gridCol w:w="2168"/>
        <w:gridCol w:w="3223"/>
        <w:gridCol w:w="1723"/>
      </w:tblGrid>
      <w:tr w:rsidR="005F053F" w14:paraId="7114D096" w14:textId="77777777">
        <w:tc>
          <w:tcPr>
            <w:tcW w:w="1640" w:type="dxa"/>
            <w:shd w:val="clear" w:color="auto" w:fill="8EAADB" w:themeFill="accent1" w:themeFillTint="99"/>
          </w:tcPr>
          <w:p w14:paraId="4C1B31F3" w14:textId="77777777" w:rsidR="005F053F" w:rsidRDefault="00000000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4A581BC2" w14:textId="77777777" w:rsidR="005F053F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子主题</w:t>
            </w:r>
            <w:proofErr w:type="gramEnd"/>
          </w:p>
        </w:tc>
        <w:tc>
          <w:tcPr>
            <w:tcW w:w="2347" w:type="dxa"/>
            <w:shd w:val="clear" w:color="auto" w:fill="8EAADB" w:themeFill="accent1" w:themeFillTint="99"/>
          </w:tcPr>
          <w:p w14:paraId="312DAB35" w14:textId="77777777" w:rsidR="005F053F" w:rsidRDefault="00000000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400DDFE7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6F537DFA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70AD1ACA" w14:textId="77777777">
        <w:tc>
          <w:tcPr>
            <w:tcW w:w="1640" w:type="dxa"/>
          </w:tcPr>
          <w:p w14:paraId="4692F291" w14:textId="77777777" w:rsidR="005F053F" w:rsidRDefault="00000000">
            <w:pPr>
              <w:jc w:val="center"/>
            </w:pPr>
            <w:r>
              <w:rPr>
                <w:rFonts w:hint="eastAsia"/>
              </w:rPr>
              <w:t>播放</w:t>
            </w:r>
          </w:p>
        </w:tc>
        <w:tc>
          <w:tcPr>
            <w:tcW w:w="935" w:type="dxa"/>
          </w:tcPr>
          <w:p w14:paraId="0E708A0F" w14:textId="77777777" w:rsidR="005F053F" w:rsidRDefault="00000000">
            <w:pPr>
              <w:jc w:val="center"/>
            </w:pPr>
            <w:r>
              <w:rPr>
                <w:rFonts w:hint="eastAsia"/>
              </w:rPr>
              <w:t>课程</w:t>
            </w:r>
          </w:p>
        </w:tc>
        <w:tc>
          <w:tcPr>
            <w:tcW w:w="2347" w:type="dxa"/>
          </w:tcPr>
          <w:p w14:paraId="0E6D0BB6" w14:textId="77777777" w:rsidR="005F053F" w:rsidRDefault="00000000">
            <w:pPr>
              <w:jc w:val="center"/>
            </w:pPr>
            <w:r>
              <w:rPr>
                <w:rFonts w:hint="eastAsia"/>
              </w:rPr>
              <w:t>视频播放次数</w:t>
            </w:r>
          </w:p>
          <w:p w14:paraId="086709AE" w14:textId="77777777" w:rsidR="005F053F" w:rsidRDefault="00000000">
            <w:pPr>
              <w:jc w:val="center"/>
            </w:pPr>
            <w:r>
              <w:rPr>
                <w:rFonts w:hint="eastAsia"/>
              </w:rPr>
              <w:t>人均观看时长</w:t>
            </w:r>
          </w:p>
          <w:p w14:paraId="73EB1367" w14:textId="77777777" w:rsidR="005F053F" w:rsidRDefault="00000000">
            <w:pPr>
              <w:jc w:val="center"/>
            </w:pPr>
            <w:r>
              <w:rPr>
                <w:rFonts w:hint="eastAsia"/>
              </w:rPr>
              <w:t>观看人数</w:t>
            </w:r>
            <w:r>
              <w:rPr>
                <w:rFonts w:hint="eastAsia"/>
              </w:rPr>
              <w:tab/>
            </w:r>
          </w:p>
        </w:tc>
        <w:tc>
          <w:tcPr>
            <w:tcW w:w="2723" w:type="dxa"/>
          </w:tcPr>
          <w:p w14:paraId="1C54434B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ads_course_video_play_statistics</w:t>
            </w:r>
            <w:proofErr w:type="spellEnd"/>
          </w:p>
        </w:tc>
        <w:tc>
          <w:tcPr>
            <w:tcW w:w="1870" w:type="dxa"/>
          </w:tcPr>
          <w:p w14:paraId="67A644DF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各课程视频播放情况统计</w:t>
            </w:r>
          </w:p>
        </w:tc>
      </w:tr>
    </w:tbl>
    <w:p w14:paraId="3BE9BA48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109C4296" w14:textId="77777777" w:rsidR="005F053F" w:rsidRDefault="00000000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ads_course_video_play_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statistics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5B33395" w14:textId="77777777" w:rsidR="005F053F" w:rsidRDefault="00000000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ads_course_video_play_statistics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6CEB2B8" w14:textId="77777777" w:rsidR="005F053F" w:rsidRDefault="00000000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52AB23A5" w14:textId="77777777" w:rsidR="005F053F" w:rsidRDefault="00000000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A8352E0" w14:textId="77777777" w:rsidR="005F053F" w:rsidRDefault="00000000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B0F1E5C" w14:textId="77777777" w:rsidR="005F053F" w:rsidRDefault="00000000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chapter_id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E0C9819" w14:textId="77777777" w:rsidR="005F053F" w:rsidRDefault="00000000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chapter_title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433C77C" w14:textId="77777777" w:rsidR="005F053F" w:rsidRDefault="00000000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video_play_times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'视频播放次数'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1788FB3" w14:textId="77777777" w:rsidR="005F053F" w:rsidRDefault="00000000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avg_watch_time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'人均观看时长'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92DB3F3" w14:textId="77777777" w:rsidR="005F053F" w:rsidRDefault="00000000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watch_count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'观看人数'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95D36AA" w14:textId="77777777" w:rsidR="005F053F" w:rsidRDefault="00000000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'各课程视频播放情况统计'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806D2E0" w14:textId="77777777" w:rsidR="005F053F" w:rsidRDefault="00000000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8D4C148" w14:textId="77777777" w:rsidR="005F053F" w:rsidRDefault="00000000">
      <w:pPr>
        <w:widowControl/>
        <w:numPr>
          <w:ilvl w:val="0"/>
          <w:numId w:val="165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'/warehouse/edu/ads/ads_course_video_play_statistics/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</w:p>
    <w:p w14:paraId="35079BD5" w14:textId="77777777" w:rsidR="005F053F" w:rsidRDefault="00000000">
      <w:r>
        <w:rPr>
          <w:rFonts w:hint="eastAsia"/>
        </w:rPr>
        <w:t>装载语句</w:t>
      </w:r>
    </w:p>
    <w:p w14:paraId="7FF20873" w14:textId="77777777" w:rsidR="005F053F" w:rsidRDefault="00000000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ads_course_video_play_statistics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33B2E53" w14:textId="77777777" w:rsidR="005F053F" w:rsidRDefault="00000000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ads_course_video_play_statistics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06CD416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</w:p>
    <w:p w14:paraId="3A1110BC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BBBC461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D698D0A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5547D44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556823A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video_play_times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2CED3D1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avg_watch_time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3A0F696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watch_count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1207D22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66D545F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0B4AA43F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98BAF4C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1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ED0C91C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ABFEA1F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,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F8594E2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(view_video_count_1d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video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_play_times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2AD720D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(during_video_time_1d)/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(user_id)) avg_watch_time,  </w:t>
      </w:r>
    </w:p>
    <w:p w14:paraId="42FD2F4B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proofErr w:type="gramStart"/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watch_count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60C3088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dws_user_video_play_1d  </w:t>
      </w:r>
    </w:p>
    <w:p w14:paraId="1CAE948B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08568BE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9102F78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CF9DE8C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8DB4D11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0286575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8C92300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750AD9E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video_play_times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),  </w:t>
      </w:r>
    </w:p>
    <w:p w14:paraId="3D21281E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(avg_watch_time)/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(if(watch_count&gt;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0,user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_id,0))),  </w:t>
      </w:r>
    </w:p>
    <w:p w14:paraId="3C0CD6B3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(if(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watch_count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&gt;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0,user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_id,0)))  </w:t>
      </w:r>
    </w:p>
    <w:p w14:paraId="539555A9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3041CEC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(  </w:t>
      </w:r>
    </w:p>
    <w:p w14:paraId="6FD64C1E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B33188F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241CA97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105D5E0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7EAD61C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7249AA8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case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24DF87F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7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view_video_count_7d  </w:t>
      </w:r>
    </w:p>
    <w:p w14:paraId="7442F554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30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view_video_count_30d  </w:t>
      </w:r>
    </w:p>
    <w:p w14:paraId="47CA8583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end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video_play_times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F70BEF1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case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35A00E9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7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during_video_time_7d  </w:t>
      </w:r>
    </w:p>
    <w:p w14:paraId="0EE1D0ED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30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during_video_time_30d  </w:t>
      </w:r>
    </w:p>
    <w:p w14:paraId="0818C541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end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avg_watch_time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9540816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case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7C6F3AE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7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view_video_progress_7d  </w:t>
      </w:r>
    </w:p>
    <w:p w14:paraId="567F432F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30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view_video_progress_30d  </w:t>
      </w:r>
    </w:p>
    <w:p w14:paraId="6B414E45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end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watch_count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36491FF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dws_user_video_play_nd lateral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view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explode(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array(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7,30)) tmp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recent_days  </w:t>
      </w:r>
    </w:p>
    <w:p w14:paraId="0441B0E4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'2020-06-14'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72BD8B8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)b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1  </w:t>
      </w:r>
    </w:p>
    <w:p w14:paraId="1825E609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0F69CEC" w14:textId="77777777" w:rsidR="005F053F" w:rsidRDefault="00000000">
      <w:pPr>
        <w:widowControl/>
        <w:numPr>
          <w:ilvl w:val="0"/>
          <w:numId w:val="166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)a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1;  </w:t>
      </w:r>
    </w:p>
    <w:p w14:paraId="0FEEBF50" w14:textId="77777777" w:rsidR="005F053F" w:rsidRDefault="00000000">
      <w:pPr>
        <w:pStyle w:val="3"/>
        <w:rPr>
          <w:rFonts w:ascii="Times New Roman" w:hAnsi="Times New Roman"/>
        </w:rPr>
      </w:pPr>
      <w:r>
        <w:rPr>
          <w:rFonts w:hint="eastAsia"/>
          <w:b w:val="0"/>
          <w:bCs w:val="0"/>
        </w:rPr>
        <w:t>2.5.7完</w:t>
      </w:r>
      <w:proofErr w:type="gramStart"/>
      <w:r>
        <w:rPr>
          <w:rFonts w:hint="eastAsia"/>
          <w:b w:val="0"/>
          <w:bCs w:val="0"/>
        </w:rPr>
        <w:t>课主题</w:t>
      </w:r>
      <w:proofErr w:type="gramEnd"/>
      <w:r>
        <w:rPr>
          <w:rFonts w:hint="eastAsia"/>
          <w:b w:val="0"/>
          <w:bCs w:val="0"/>
        </w:rPr>
        <w:t>指标</w:t>
      </w:r>
    </w:p>
    <w:p w14:paraId="552E0EAB" w14:textId="77777777" w:rsidR="005F053F" w:rsidRDefault="00000000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2.5.7.1</w:t>
      </w:r>
      <w:proofErr w:type="gramStart"/>
      <w:r>
        <w:rPr>
          <w:rFonts w:hint="eastAsia"/>
          <w:b w:val="0"/>
          <w:bCs/>
        </w:rPr>
        <w:t>各</w:t>
      </w:r>
      <w:proofErr w:type="gramEnd"/>
      <w:r>
        <w:rPr>
          <w:rFonts w:hint="eastAsia"/>
          <w:b w:val="0"/>
          <w:bCs/>
        </w:rPr>
        <w:t>课程完课人数统计</w:t>
      </w:r>
    </w:p>
    <w:tbl>
      <w:tblPr>
        <w:tblStyle w:val="a4"/>
        <w:tblW w:w="9515" w:type="dxa"/>
        <w:tblLook w:val="04A0" w:firstRow="1" w:lastRow="0" w:firstColumn="1" w:lastColumn="0" w:noHBand="0" w:noVBand="1"/>
      </w:tblPr>
      <w:tblGrid>
        <w:gridCol w:w="1540"/>
        <w:gridCol w:w="893"/>
        <w:gridCol w:w="2200"/>
        <w:gridCol w:w="3132"/>
        <w:gridCol w:w="1750"/>
      </w:tblGrid>
      <w:tr w:rsidR="005F053F" w14:paraId="3BB448CE" w14:textId="77777777">
        <w:tc>
          <w:tcPr>
            <w:tcW w:w="1640" w:type="dxa"/>
            <w:shd w:val="clear" w:color="auto" w:fill="8EAADB" w:themeFill="accent1" w:themeFillTint="99"/>
          </w:tcPr>
          <w:p w14:paraId="62F59AB6" w14:textId="77777777" w:rsidR="005F053F" w:rsidRDefault="00000000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033D1F86" w14:textId="77777777" w:rsidR="005F053F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子主题</w:t>
            </w:r>
            <w:proofErr w:type="gramEnd"/>
          </w:p>
        </w:tc>
        <w:tc>
          <w:tcPr>
            <w:tcW w:w="2347" w:type="dxa"/>
            <w:shd w:val="clear" w:color="auto" w:fill="8EAADB" w:themeFill="accent1" w:themeFillTint="99"/>
          </w:tcPr>
          <w:p w14:paraId="5AEEFE44" w14:textId="77777777" w:rsidR="005F053F" w:rsidRDefault="00000000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1D9D6574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3A49C917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304D84FB" w14:textId="77777777">
        <w:tc>
          <w:tcPr>
            <w:tcW w:w="1640" w:type="dxa"/>
          </w:tcPr>
          <w:p w14:paraId="0E59CB53" w14:textId="77777777" w:rsidR="005F053F" w:rsidRDefault="00000000">
            <w:pPr>
              <w:jc w:val="center"/>
            </w:pPr>
            <w:r>
              <w:rPr>
                <w:rFonts w:hint="eastAsia"/>
              </w:rPr>
              <w:t>完课</w:t>
            </w:r>
          </w:p>
        </w:tc>
        <w:tc>
          <w:tcPr>
            <w:tcW w:w="935" w:type="dxa"/>
          </w:tcPr>
          <w:p w14:paraId="25D9E361" w14:textId="77777777" w:rsidR="005F053F" w:rsidRDefault="00000000">
            <w:pPr>
              <w:jc w:val="center"/>
            </w:pPr>
            <w:r>
              <w:rPr>
                <w:rFonts w:hint="eastAsia"/>
              </w:rPr>
              <w:t>课程</w:t>
            </w:r>
          </w:p>
        </w:tc>
        <w:tc>
          <w:tcPr>
            <w:tcW w:w="2347" w:type="dxa"/>
          </w:tcPr>
          <w:p w14:paraId="32F4CADE" w14:textId="77777777" w:rsidR="005F053F" w:rsidRDefault="00000000">
            <w:pPr>
              <w:jc w:val="center"/>
            </w:pPr>
            <w:r>
              <w:rPr>
                <w:rFonts w:hint="eastAsia"/>
              </w:rPr>
              <w:t>完课人数</w:t>
            </w:r>
            <w:r>
              <w:rPr>
                <w:rFonts w:hint="eastAsia"/>
              </w:rPr>
              <w:tab/>
            </w:r>
          </w:p>
        </w:tc>
        <w:tc>
          <w:tcPr>
            <w:tcW w:w="2723" w:type="dxa"/>
          </w:tcPr>
          <w:p w14:paraId="74177D30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ads_course_over_user_statistics</w:t>
            </w:r>
            <w:proofErr w:type="spellEnd"/>
          </w:p>
        </w:tc>
        <w:tc>
          <w:tcPr>
            <w:tcW w:w="1870" w:type="dxa"/>
          </w:tcPr>
          <w:p w14:paraId="442A92C6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各课程完课人数统计</w:t>
            </w:r>
          </w:p>
        </w:tc>
      </w:tr>
    </w:tbl>
    <w:p w14:paraId="28F35CDD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1B3E4F4C" w14:textId="77777777" w:rsidR="005F053F" w:rsidRDefault="00000000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lastRenderedPageBreak/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ads_course_over_user_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statistics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074D540" w14:textId="77777777" w:rsidR="005F053F" w:rsidRDefault="00000000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ads_course_over_user_statistics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D25CC65" w14:textId="77777777" w:rsidR="005F053F" w:rsidRDefault="00000000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0E1F17DC" w14:textId="77777777" w:rsidR="005F053F" w:rsidRDefault="00000000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9E30C3E" w14:textId="77777777" w:rsidR="005F053F" w:rsidRDefault="00000000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6597EA3" w14:textId="77777777" w:rsidR="005F053F" w:rsidRDefault="00000000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25C246E" w14:textId="77777777" w:rsidR="005F053F" w:rsidRDefault="00000000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3EE7B7D" w14:textId="77777777" w:rsidR="005F053F" w:rsidRDefault="00000000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course_end_uc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'完课人数'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F04109F" w14:textId="77777777" w:rsidR="005F053F" w:rsidRDefault="00000000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'最近1/7/30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天完课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人数统计'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9FE9608" w14:textId="77777777" w:rsidR="005F053F" w:rsidRDefault="00000000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6CE6489" w14:textId="77777777" w:rsidR="005F053F" w:rsidRDefault="00000000">
      <w:pPr>
        <w:widowControl/>
        <w:numPr>
          <w:ilvl w:val="0"/>
          <w:numId w:val="167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'/warehouse/edu/ads/ads_course_over_user_statistics/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6F39504" w14:textId="77777777" w:rsidR="005F053F" w:rsidRDefault="00000000">
      <w:r>
        <w:rPr>
          <w:rFonts w:hint="eastAsia"/>
        </w:rPr>
        <w:t>装载语句</w:t>
      </w:r>
    </w:p>
    <w:p w14:paraId="39A88B9A" w14:textId="77777777" w:rsidR="005F053F" w:rsidRDefault="00000000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ads_course_over_user_statistics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20061EC" w14:textId="77777777" w:rsidR="005F053F" w:rsidRDefault="00000000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ads_course_over_user_statistics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3B95F72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</w:p>
    <w:p w14:paraId="698F618B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`dt`,  </w:t>
      </w:r>
    </w:p>
    <w:p w14:paraId="3C9DF620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1        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`,  </w:t>
      </w:r>
    </w:p>
    <w:p w14:paraId="12F8014B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F5661A7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FED217B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gramStart"/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`if`(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flag_course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= 0, 1, 0))  </w:t>
      </w:r>
    </w:p>
    <w:p w14:paraId="072A2F0C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85B9E25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DCEF9E2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8554A77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(flag_video) over (partition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course_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id,user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_id) flag_course  </w:t>
      </w:r>
    </w:p>
    <w:p w14:paraId="3B167858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68139BE3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3503E16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86ABE0A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2095CA0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`if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during_video_time_1d &gt; 900 * 0.9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view_video_progress_1d &gt; 900 * 0.9, 0, 1) flag_video  </w:t>
      </w:r>
    </w:p>
    <w:p w14:paraId="7C333B8A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dws_user_video_play_1d  </w:t>
      </w:r>
    </w:p>
    <w:p w14:paraId="54802008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259B955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) t1  </w:t>
      </w:r>
    </w:p>
    <w:p w14:paraId="5727D755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) t2  </w:t>
      </w:r>
    </w:p>
    <w:p w14:paraId="2E7CAF79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0647566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8F885A0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12B0E1C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`dt`,  </w:t>
      </w:r>
    </w:p>
    <w:p w14:paraId="4BC93F3C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28BAC54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35EC997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6686CBE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gramStart"/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`if`(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flag_course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= 0, 1, 0))  </w:t>
      </w:r>
    </w:p>
    <w:p w14:paraId="0F207910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`,  </w:t>
      </w:r>
    </w:p>
    <w:p w14:paraId="6BD10B97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DB68336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DD4830F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(flag_video) over (partition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course_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id,user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_id) flag_course  </w:t>
      </w:r>
    </w:p>
    <w:p w14:paraId="0CB4CB7E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`,  </w:t>
      </w:r>
    </w:p>
    <w:p w14:paraId="0EEF49C3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CED7F08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E2F0A6F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DB00477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`if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play_sum &gt; 900 * 0.9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pos_max &gt; 900 * 0.9, 0, 1) flag_video  </w:t>
      </w:r>
    </w:p>
    <w:p w14:paraId="24A80F4A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5E5F5D5A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B8D2CE0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1FF456C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91714FA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58CA55F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FB0EC5F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7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during_video_time_7d  </w:t>
      </w:r>
    </w:p>
    <w:p w14:paraId="416907ED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30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during_video_time_30d  </w:t>
      </w:r>
    </w:p>
    <w:p w14:paraId="7561DC0C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play_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sum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,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643A71A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C6E7C45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7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view_video_progress_7d  </w:t>
      </w:r>
    </w:p>
    <w:p w14:paraId="25A22528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30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view_video_progress_30d  </w:t>
      </w:r>
    </w:p>
    <w:p w14:paraId="58782AF3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51487B1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end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pos_max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FA65BDB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dws_user_video_play_nd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C1EB022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lateral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view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explode(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`array`(7, 30)) tmp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recent_days  </w:t>
      </w:r>
    </w:p>
    <w:p w14:paraId="0057DE73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5FD89F0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) t3  </w:t>
      </w:r>
    </w:p>
    <w:p w14:paraId="2AA1A3D1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) t4  </w:t>
      </w:r>
    </w:p>
    <w:p w14:paraId="161652CF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) t5  </w:t>
      </w:r>
    </w:p>
    <w:p w14:paraId="7173866B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7F8B20D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AD38E3E" w14:textId="77777777" w:rsidR="005F053F" w:rsidRDefault="00000000">
      <w:pPr>
        <w:widowControl/>
        <w:numPr>
          <w:ilvl w:val="0"/>
          <w:numId w:val="168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1049B31" w14:textId="77777777" w:rsidR="005F053F" w:rsidRDefault="00000000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2.5.7.2</w:t>
      </w:r>
      <w:r>
        <w:rPr>
          <w:rFonts w:hint="eastAsia"/>
          <w:b w:val="0"/>
          <w:bCs/>
        </w:rPr>
        <w:t>完</w:t>
      </w:r>
      <w:proofErr w:type="gramStart"/>
      <w:r>
        <w:rPr>
          <w:rFonts w:hint="eastAsia"/>
          <w:b w:val="0"/>
          <w:bCs/>
        </w:rPr>
        <w:t>课综合</w:t>
      </w:r>
      <w:proofErr w:type="gramEnd"/>
      <w:r>
        <w:rPr>
          <w:rFonts w:hint="eastAsia"/>
          <w:b w:val="0"/>
          <w:bCs/>
        </w:rPr>
        <w:t>指标</w:t>
      </w:r>
    </w:p>
    <w:tbl>
      <w:tblPr>
        <w:tblStyle w:val="a4"/>
        <w:tblW w:w="9515" w:type="dxa"/>
        <w:tblLook w:val="04A0" w:firstRow="1" w:lastRow="0" w:firstColumn="1" w:lastColumn="0" w:noHBand="0" w:noVBand="1"/>
      </w:tblPr>
      <w:tblGrid>
        <w:gridCol w:w="1470"/>
        <w:gridCol w:w="865"/>
        <w:gridCol w:w="2079"/>
        <w:gridCol w:w="3432"/>
        <w:gridCol w:w="1669"/>
      </w:tblGrid>
      <w:tr w:rsidR="005F053F" w14:paraId="494D8B13" w14:textId="77777777">
        <w:tc>
          <w:tcPr>
            <w:tcW w:w="1640" w:type="dxa"/>
            <w:shd w:val="clear" w:color="auto" w:fill="8EAADB" w:themeFill="accent1" w:themeFillTint="99"/>
          </w:tcPr>
          <w:p w14:paraId="68C28941" w14:textId="77777777" w:rsidR="005F053F" w:rsidRDefault="00000000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0A187662" w14:textId="77777777" w:rsidR="005F053F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子主题</w:t>
            </w:r>
            <w:proofErr w:type="gramEnd"/>
          </w:p>
        </w:tc>
        <w:tc>
          <w:tcPr>
            <w:tcW w:w="2347" w:type="dxa"/>
            <w:shd w:val="clear" w:color="auto" w:fill="8EAADB" w:themeFill="accent1" w:themeFillTint="99"/>
          </w:tcPr>
          <w:p w14:paraId="67823310" w14:textId="77777777" w:rsidR="005F053F" w:rsidRDefault="00000000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08EDE620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29A21006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307D3DA7" w14:textId="77777777">
        <w:tc>
          <w:tcPr>
            <w:tcW w:w="1640" w:type="dxa"/>
          </w:tcPr>
          <w:p w14:paraId="3EDD2A06" w14:textId="77777777" w:rsidR="005F053F" w:rsidRDefault="00000000">
            <w:pPr>
              <w:jc w:val="center"/>
            </w:pPr>
            <w:r>
              <w:rPr>
                <w:rFonts w:hint="eastAsia"/>
              </w:rPr>
              <w:t>播放</w:t>
            </w:r>
          </w:p>
        </w:tc>
        <w:tc>
          <w:tcPr>
            <w:tcW w:w="935" w:type="dxa"/>
          </w:tcPr>
          <w:p w14:paraId="45A20504" w14:textId="77777777" w:rsidR="005F053F" w:rsidRDefault="005F053F">
            <w:pPr>
              <w:jc w:val="center"/>
            </w:pPr>
          </w:p>
        </w:tc>
        <w:tc>
          <w:tcPr>
            <w:tcW w:w="2347" w:type="dxa"/>
          </w:tcPr>
          <w:p w14:paraId="73A74650" w14:textId="77777777" w:rsidR="005F053F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总完课</w:t>
            </w:r>
            <w:proofErr w:type="gramEnd"/>
            <w:r>
              <w:rPr>
                <w:rFonts w:hint="eastAsia"/>
              </w:rPr>
              <w:t>人数</w:t>
            </w:r>
          </w:p>
          <w:p w14:paraId="73415F6C" w14:textId="77777777" w:rsidR="005F053F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总完课人次</w:t>
            </w:r>
            <w:r>
              <w:rPr>
                <w:rFonts w:hint="eastAsia"/>
              </w:rPr>
              <w:tab/>
            </w:r>
            <w:proofErr w:type="gramEnd"/>
          </w:p>
        </w:tc>
        <w:tc>
          <w:tcPr>
            <w:tcW w:w="2723" w:type="dxa"/>
          </w:tcPr>
          <w:p w14:paraId="2DF6B5E3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ads_all_course_over_user_statistics</w:t>
            </w:r>
            <w:proofErr w:type="spellEnd"/>
          </w:p>
        </w:tc>
        <w:tc>
          <w:tcPr>
            <w:tcW w:w="1870" w:type="dxa"/>
          </w:tcPr>
          <w:p w14:paraId="6CAC7E7C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完</w:t>
            </w:r>
            <w:proofErr w:type="gramStart"/>
            <w:r>
              <w:rPr>
                <w:rFonts w:hint="eastAsia"/>
                <w:bCs/>
              </w:rPr>
              <w:t>课综合</w:t>
            </w:r>
            <w:proofErr w:type="gramEnd"/>
            <w:r>
              <w:rPr>
                <w:rFonts w:hint="eastAsia"/>
                <w:bCs/>
              </w:rPr>
              <w:t>指标</w:t>
            </w:r>
          </w:p>
        </w:tc>
      </w:tr>
    </w:tbl>
    <w:p w14:paraId="4FB30B01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22BA0F50" w14:textId="77777777" w:rsidR="005F053F" w:rsidRDefault="00000000">
      <w:pPr>
        <w:widowControl/>
        <w:numPr>
          <w:ilvl w:val="0"/>
          <w:numId w:val="16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ads_all_course_over_user_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statistics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6EA43C2" w14:textId="77777777" w:rsidR="005F053F" w:rsidRDefault="00000000">
      <w:pPr>
        <w:widowControl/>
        <w:numPr>
          <w:ilvl w:val="0"/>
          <w:numId w:val="16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ads_all_course_over_user_statistics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4363F31" w14:textId="77777777" w:rsidR="005F053F" w:rsidRDefault="00000000">
      <w:pPr>
        <w:widowControl/>
        <w:numPr>
          <w:ilvl w:val="0"/>
          <w:numId w:val="16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60233335" w14:textId="77777777" w:rsidR="005F053F" w:rsidRDefault="00000000">
      <w:pPr>
        <w:widowControl/>
        <w:numPr>
          <w:ilvl w:val="0"/>
          <w:numId w:val="16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170748F" w14:textId="77777777" w:rsidR="005F053F" w:rsidRDefault="00000000">
      <w:pPr>
        <w:widowControl/>
        <w:numPr>
          <w:ilvl w:val="0"/>
          <w:numId w:val="16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23478E7" w14:textId="77777777" w:rsidR="005F053F" w:rsidRDefault="00000000">
      <w:pPr>
        <w:widowControl/>
        <w:numPr>
          <w:ilvl w:val="0"/>
          <w:numId w:val="16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course_end_uc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'完课人数'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20EFF6D" w14:textId="77777777" w:rsidR="005F053F" w:rsidRDefault="00000000">
      <w:pPr>
        <w:widowControl/>
        <w:numPr>
          <w:ilvl w:val="0"/>
          <w:numId w:val="16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course_end_pv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'完课人次'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469B358" w14:textId="77777777" w:rsidR="005F053F" w:rsidRDefault="00000000">
      <w:pPr>
        <w:widowControl/>
        <w:numPr>
          <w:ilvl w:val="0"/>
          <w:numId w:val="16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'最近1/7/30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天完课综合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指标统计'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611FA08" w14:textId="77777777" w:rsidR="005F053F" w:rsidRDefault="00000000">
      <w:pPr>
        <w:widowControl/>
        <w:numPr>
          <w:ilvl w:val="0"/>
          <w:numId w:val="169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AB1E530" w14:textId="77777777" w:rsidR="005F053F" w:rsidRDefault="00000000">
      <w:pPr>
        <w:widowControl/>
        <w:numPr>
          <w:ilvl w:val="0"/>
          <w:numId w:val="169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'/warehouse/edu/ads/ads_all_course_over_user_statistics/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5B24BF0" w14:textId="77777777" w:rsidR="005F053F" w:rsidRDefault="00000000">
      <w:r>
        <w:rPr>
          <w:rFonts w:hint="eastAsia"/>
        </w:rPr>
        <w:t>装载语句</w:t>
      </w:r>
    </w:p>
    <w:p w14:paraId="6418066F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ads_all_course_over_user_statistics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08BBBEC6" w14:textId="77777777" w:rsidR="005F053F" w:rsidRDefault="00000000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ads_all_course_over_user_statistics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5925B5E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</w:p>
    <w:p w14:paraId="7AC7E9C8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`dt`,  </w:t>
      </w:r>
    </w:p>
    <w:p w14:paraId="6260862E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1        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`,  </w:t>
      </w:r>
    </w:p>
    <w:p w14:paraId="2C087B8A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gramStart"/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*),  </w:t>
      </w:r>
    </w:p>
    <w:p w14:paraId="5C781507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gramStart"/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14:paraId="05CB9AB8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EFB2AE8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4A9EA9C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59A44E6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(flag_video) over (partition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course_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id,user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_id) flag_course  </w:t>
      </w:r>
    </w:p>
    <w:p w14:paraId="3A5230C7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  </w:t>
      </w:r>
    </w:p>
    <w:p w14:paraId="7E261AA1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6D8989D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E6377E9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8FBD3F4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`if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during_video_time_1d &gt; 900 * 0.9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view_video_progress_1d &gt; 900 * 0.9, 0, 1) flag_video  </w:t>
      </w:r>
    </w:p>
    <w:p w14:paraId="0FFEF4DC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dws_user_video_play_1d  </w:t>
      </w:r>
    </w:p>
    <w:p w14:paraId="43045EC2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9B41338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) t1  </w:t>
      </w:r>
    </w:p>
    <w:p w14:paraId="2C51FD8C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) t2  </w:t>
      </w:r>
    </w:p>
    <w:p w14:paraId="6078B228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flag_course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=0  </w:t>
      </w:r>
    </w:p>
    <w:p w14:paraId="1157A19E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9DFF241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`dt`,  </w:t>
      </w:r>
    </w:p>
    <w:p w14:paraId="4F5D88DF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5258A402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gramStart"/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*),  </w:t>
      </w:r>
    </w:p>
    <w:p w14:paraId="2D98C821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gramStart"/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 </w:t>
      </w:r>
    </w:p>
    <w:p w14:paraId="594266F0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`,  </w:t>
      </w:r>
    </w:p>
    <w:p w14:paraId="6373F3EE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261DD21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F6D3BDE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C9E7750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(flag_video) over (partition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course_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id,user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_id) flag_course  </w:t>
      </w:r>
    </w:p>
    <w:p w14:paraId="3653EC5D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`,  </w:t>
      </w:r>
    </w:p>
    <w:p w14:paraId="4C9F7D62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D99EB06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4DA1787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2DC5616C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`if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play_sum &gt; 900 * 0.9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pos_max &gt; 900 * 0.9, 0, 1) flag_video  </w:t>
      </w:r>
    </w:p>
    <w:p w14:paraId="08373BBD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49FB6A6C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D2E83E1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C8635FE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3D2104B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CC7B781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14D7BACA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7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during_video_time_7d  </w:t>
      </w:r>
    </w:p>
    <w:p w14:paraId="332592A7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30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during_video_time_30d  </w:t>
      </w:r>
    </w:p>
    <w:p w14:paraId="4377DE25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play_sum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892043C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4B966FC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7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during_video_time_7d  </w:t>
      </w:r>
    </w:p>
    <w:p w14:paraId="17B0AEAF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30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during_video_time_30d  </w:t>
      </w:r>
    </w:p>
    <w:p w14:paraId="702A40F2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pos_max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00A67CC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dws_user_video_play_nd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A3CB588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lateral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view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explode(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`array`(7, 30)) tmp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recent_days  </w:t>
      </w:r>
    </w:p>
    <w:p w14:paraId="160CF3A2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9EB3D6F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) t3  </w:t>
      </w:r>
    </w:p>
    <w:p w14:paraId="20A08BEA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) t4  </w:t>
      </w:r>
    </w:p>
    <w:p w14:paraId="4A245983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) t5  </w:t>
      </w:r>
    </w:p>
    <w:p w14:paraId="6F8AD7B2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flag_course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=0  </w:t>
      </w:r>
    </w:p>
    <w:p w14:paraId="3C81B117" w14:textId="77777777" w:rsidR="005F053F" w:rsidRDefault="00000000">
      <w:pPr>
        <w:widowControl/>
        <w:numPr>
          <w:ilvl w:val="0"/>
          <w:numId w:val="17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67388B6" w14:textId="77777777" w:rsidR="005F053F" w:rsidRDefault="00000000">
      <w:pPr>
        <w:pStyle w:val="4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2.5.7.3</w:t>
      </w:r>
      <w:proofErr w:type="gramStart"/>
      <w:r>
        <w:rPr>
          <w:rFonts w:hint="eastAsia"/>
          <w:b w:val="0"/>
          <w:bCs/>
        </w:rPr>
        <w:t>各</w:t>
      </w:r>
      <w:proofErr w:type="gramEnd"/>
      <w:r>
        <w:rPr>
          <w:rFonts w:hint="eastAsia"/>
          <w:b w:val="0"/>
          <w:bCs/>
        </w:rPr>
        <w:t>课程人均完成章节视频数统计</w:t>
      </w:r>
    </w:p>
    <w:tbl>
      <w:tblPr>
        <w:tblStyle w:val="a4"/>
        <w:tblW w:w="9515" w:type="dxa"/>
        <w:tblLook w:val="04A0" w:firstRow="1" w:lastRow="0" w:firstColumn="1" w:lastColumn="0" w:noHBand="0" w:noVBand="1"/>
      </w:tblPr>
      <w:tblGrid>
        <w:gridCol w:w="1172"/>
        <w:gridCol w:w="741"/>
        <w:gridCol w:w="1604"/>
        <w:gridCol w:w="4686"/>
        <w:gridCol w:w="1312"/>
      </w:tblGrid>
      <w:tr w:rsidR="005F053F" w14:paraId="32BA7C4C" w14:textId="77777777">
        <w:tc>
          <w:tcPr>
            <w:tcW w:w="1640" w:type="dxa"/>
            <w:shd w:val="clear" w:color="auto" w:fill="8EAADB" w:themeFill="accent1" w:themeFillTint="99"/>
          </w:tcPr>
          <w:p w14:paraId="2950814A" w14:textId="77777777" w:rsidR="005F053F" w:rsidRDefault="00000000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107CBF30" w14:textId="77777777" w:rsidR="005F053F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子主题</w:t>
            </w:r>
            <w:proofErr w:type="gramEnd"/>
          </w:p>
        </w:tc>
        <w:tc>
          <w:tcPr>
            <w:tcW w:w="2347" w:type="dxa"/>
            <w:shd w:val="clear" w:color="auto" w:fill="8EAADB" w:themeFill="accent1" w:themeFillTint="99"/>
          </w:tcPr>
          <w:p w14:paraId="1CBF5CF8" w14:textId="77777777" w:rsidR="005F053F" w:rsidRDefault="00000000">
            <w:pPr>
              <w:jc w:val="center"/>
            </w:pPr>
            <w:r>
              <w:rPr>
                <w:rFonts w:hint="eastAsia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 w14:paraId="745E6956" w14:textId="77777777" w:rsidR="005F053F" w:rsidRDefault="000000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64FC00E0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3D3253D5" w14:textId="77777777">
        <w:tc>
          <w:tcPr>
            <w:tcW w:w="1640" w:type="dxa"/>
          </w:tcPr>
          <w:p w14:paraId="373F512B" w14:textId="77777777" w:rsidR="005F053F" w:rsidRDefault="00000000">
            <w:pPr>
              <w:jc w:val="center"/>
            </w:pPr>
            <w:r>
              <w:rPr>
                <w:rFonts w:hint="eastAsia"/>
              </w:rPr>
              <w:t>播放</w:t>
            </w:r>
          </w:p>
        </w:tc>
        <w:tc>
          <w:tcPr>
            <w:tcW w:w="935" w:type="dxa"/>
          </w:tcPr>
          <w:p w14:paraId="1319A522" w14:textId="77777777" w:rsidR="005F053F" w:rsidRDefault="00000000">
            <w:pPr>
              <w:jc w:val="center"/>
            </w:pPr>
            <w:r>
              <w:rPr>
                <w:rFonts w:hint="eastAsia"/>
              </w:rPr>
              <w:t>课程</w:t>
            </w:r>
          </w:p>
        </w:tc>
        <w:tc>
          <w:tcPr>
            <w:tcW w:w="2347" w:type="dxa"/>
          </w:tcPr>
          <w:p w14:paraId="59E0B9E7" w14:textId="77777777" w:rsidR="005F053F" w:rsidRDefault="00000000">
            <w:pPr>
              <w:jc w:val="center"/>
            </w:pPr>
            <w:r>
              <w:rPr>
                <w:rFonts w:hint="eastAsia"/>
              </w:rPr>
              <w:t>人均完成章节数</w:t>
            </w:r>
            <w:r>
              <w:rPr>
                <w:rFonts w:hint="eastAsia"/>
              </w:rPr>
              <w:tab/>
            </w:r>
          </w:p>
        </w:tc>
        <w:tc>
          <w:tcPr>
            <w:tcW w:w="2723" w:type="dxa"/>
          </w:tcPr>
          <w:p w14:paraId="1D48C7BC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ads_course_avg_user_chapter_finished_statistics</w:t>
            </w:r>
            <w:proofErr w:type="spellEnd"/>
          </w:p>
        </w:tc>
        <w:tc>
          <w:tcPr>
            <w:tcW w:w="1870" w:type="dxa"/>
          </w:tcPr>
          <w:p w14:paraId="0C233198" w14:textId="77777777" w:rsidR="005F053F" w:rsidRDefault="00000000">
            <w:pPr>
              <w:jc w:val="center"/>
            </w:pPr>
            <w:r>
              <w:rPr>
                <w:rFonts w:hint="eastAsia"/>
                <w:bCs/>
              </w:rPr>
              <w:t>各课程人均完成章节视频数统计</w:t>
            </w:r>
          </w:p>
        </w:tc>
      </w:tr>
    </w:tbl>
    <w:p w14:paraId="4EC6F462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419A43EB" w14:textId="77777777" w:rsidR="005F053F" w:rsidRDefault="00000000">
      <w:pPr>
        <w:widowControl/>
        <w:numPr>
          <w:ilvl w:val="0"/>
          <w:numId w:val="17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ads_course_avg_user_chapter_finished_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statistics;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62C72ED" w14:textId="77777777" w:rsidR="005F053F" w:rsidRDefault="00000000">
      <w:pPr>
        <w:widowControl/>
        <w:numPr>
          <w:ilvl w:val="0"/>
          <w:numId w:val="17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ads_course_avg_user_chapter_finished_statistics  </w:t>
      </w:r>
    </w:p>
    <w:p w14:paraId="0241BECD" w14:textId="77777777" w:rsidR="005F053F" w:rsidRDefault="00000000">
      <w:pPr>
        <w:widowControl/>
        <w:numPr>
          <w:ilvl w:val="0"/>
          <w:numId w:val="17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2F4163A3" w14:textId="77777777" w:rsidR="005F053F" w:rsidRDefault="00000000">
      <w:pPr>
        <w:widowControl/>
        <w:numPr>
          <w:ilvl w:val="0"/>
          <w:numId w:val="17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`dt`       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A9841A6" w14:textId="77777777" w:rsidR="005F053F" w:rsidRDefault="00000000">
      <w:pPr>
        <w:widowControl/>
        <w:numPr>
          <w:ilvl w:val="0"/>
          <w:numId w:val="17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'最近天数'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E1B818E" w14:textId="77777777" w:rsidR="005F053F" w:rsidRDefault="00000000">
      <w:pPr>
        <w:widowControl/>
        <w:numPr>
          <w:ilvl w:val="0"/>
          <w:numId w:val="17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 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045EEFD" w14:textId="77777777" w:rsidR="005F053F" w:rsidRDefault="00000000">
      <w:pPr>
        <w:widowControl/>
        <w:numPr>
          <w:ilvl w:val="0"/>
          <w:numId w:val="17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  STRING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'课程名称'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5EE47E9" w14:textId="77777777" w:rsidR="005F053F" w:rsidRDefault="00000000">
      <w:pPr>
        <w:widowControl/>
        <w:numPr>
          <w:ilvl w:val="0"/>
          <w:numId w:val="17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chapter_avg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'人均完成章节数'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14993FB" w14:textId="77777777" w:rsidR="005F053F" w:rsidRDefault="00000000">
      <w:pPr>
        <w:widowControl/>
        <w:numPr>
          <w:ilvl w:val="0"/>
          <w:numId w:val="17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'最近1/7/30天各课程人均完成章节视频数统计'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EBED1F5" w14:textId="77777777" w:rsidR="005F053F" w:rsidRDefault="00000000">
      <w:pPr>
        <w:widowControl/>
        <w:numPr>
          <w:ilvl w:val="0"/>
          <w:numId w:val="17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98992AD" w14:textId="77777777" w:rsidR="005F053F" w:rsidRDefault="00000000">
      <w:pPr>
        <w:widowControl/>
        <w:numPr>
          <w:ilvl w:val="0"/>
          <w:numId w:val="171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'/warehouse/edu/ads/ads_course_avg_user_chapter_finished_statistics/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DCCB544" w14:textId="77777777" w:rsidR="005F053F" w:rsidRDefault="00000000">
      <w:r>
        <w:rPr>
          <w:rFonts w:hint="eastAsia"/>
        </w:rPr>
        <w:t>装载语句</w:t>
      </w:r>
    </w:p>
    <w:p w14:paraId="5152B0F1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ads_course_avg_user_chapter_finished_statistics  </w:t>
      </w:r>
    </w:p>
    <w:p w14:paraId="6C5AF314" w14:textId="77777777" w:rsidR="005F053F" w:rsidRDefault="00000000">
      <w:pPr>
        <w:widowControl/>
        <w:numPr>
          <w:ilvl w:val="0"/>
          <w:numId w:val="151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ads_course_avg_user_chapter_finished_statistics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82C24D2" w14:textId="77777777" w:rsidR="005F053F" w:rsidRDefault="00000000">
      <w:pPr>
        <w:widowControl/>
        <w:numPr>
          <w:ilvl w:val="0"/>
          <w:numId w:val="160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</w:p>
    <w:p w14:paraId="508D957B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`dt`,  </w:t>
      </w:r>
    </w:p>
    <w:p w14:paraId="62AC8000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1        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`,  </w:t>
      </w:r>
    </w:p>
    <w:p w14:paraId="0EB7648F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C996C49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4DBF80D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(flag_video) / </w:t>
      </w:r>
      <w:proofErr w:type="gramStart"/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user_id)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(16, 2))  </w:t>
      </w:r>
    </w:p>
    <w:p w14:paraId="55C7C1CB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6B6275FD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B5564AB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chapter_id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5603D467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BF85CEA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211739F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`if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during_video_time_1d &gt; 900 * 0.9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view_video_progress_1d &gt; 900 * 0.9, 1, 0) flag_video  </w:t>
      </w:r>
    </w:p>
    <w:p w14:paraId="628D62EA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dws_user_video_play_1d  </w:t>
      </w:r>
    </w:p>
    <w:p w14:paraId="6518A823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DF72D97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) t1  </w:t>
      </w:r>
    </w:p>
    <w:p w14:paraId="0E9CE2C2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3B3EB58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185851A8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union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F4166D6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`dt`,  </w:t>
      </w:r>
    </w:p>
    <w:p w14:paraId="5B12DA2F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D4930FC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BE933AC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3C703EB4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cast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(flag_video) / </w:t>
      </w:r>
      <w:proofErr w:type="gramStart"/>
      <w:r>
        <w:rPr>
          <w:rFonts w:ascii="Consolas" w:eastAsia="Consolas" w:hAnsi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distinct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user_id)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(16, 2))  </w:t>
      </w:r>
    </w:p>
    <w:p w14:paraId="3922448D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`,  </w:t>
      </w:r>
    </w:p>
    <w:p w14:paraId="72ACA1CC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3C80160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AE999DE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3EC092E5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`if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`(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play_sum &gt; 900 * 0.9 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pos_max &gt; 900 * 0.9, 1, 0) flag_video  </w:t>
      </w:r>
    </w:p>
    <w:p w14:paraId="7CD02C56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  </w:t>
      </w:r>
    </w:p>
    <w:p w14:paraId="5941D494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4D851CFD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06B5ECFB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0C510F36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user_id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CC13CAC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3C4152D9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7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during_video_time_7d  </w:t>
      </w:r>
    </w:p>
    <w:p w14:paraId="311429CC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30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during_video_time_30d  </w:t>
      </w:r>
    </w:p>
    <w:p w14:paraId="6D943E37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play_sum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6B23AC47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                 </w:t>
      </w:r>
      <w:r>
        <w:rPr>
          <w:rFonts w:ascii="Consolas" w:eastAsia="Consolas" w:hAnsi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52951A00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7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view_video_progress_7d  </w:t>
      </w:r>
    </w:p>
    <w:p w14:paraId="3D1355BB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30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view_video_progress_30d  </w:t>
      </w:r>
    </w:p>
    <w:p w14:paraId="29CCB7B5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pos_max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DB06D40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dws_user_video_play_nd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45C0990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  lateral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view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explode(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`array`(7, 30)) tmp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recent_days  </w:t>
      </w:r>
    </w:p>
    <w:p w14:paraId="39E7C6EF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BC78EB4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) t3  </w:t>
      </w:r>
    </w:p>
    <w:p w14:paraId="01BA34A2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) t4  </w:t>
      </w:r>
    </w:p>
    <w:p w14:paraId="5F81E8E4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recent_days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15D05BF5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course_id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5648A69" w14:textId="77777777" w:rsidR="005F053F" w:rsidRDefault="00000000">
      <w:pPr>
        <w:widowControl/>
        <w:numPr>
          <w:ilvl w:val="0"/>
          <w:numId w:val="172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course_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name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2D1ED821" w14:textId="77777777" w:rsidR="005F053F" w:rsidRDefault="005F053F"/>
    <w:p w14:paraId="135638BE" w14:textId="77777777" w:rsidR="005F053F" w:rsidRDefault="00000000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2.6日志表</w:t>
      </w:r>
    </w:p>
    <w:tbl>
      <w:tblPr>
        <w:tblStyle w:val="a4"/>
        <w:tblW w:w="9615" w:type="dxa"/>
        <w:tblLayout w:type="fixed"/>
        <w:tblLook w:val="04A0" w:firstRow="1" w:lastRow="0" w:firstColumn="1" w:lastColumn="0" w:noHBand="0" w:noVBand="1"/>
      </w:tblPr>
      <w:tblGrid>
        <w:gridCol w:w="2498"/>
        <w:gridCol w:w="2723"/>
        <w:gridCol w:w="1274"/>
        <w:gridCol w:w="1606"/>
        <w:gridCol w:w="1514"/>
      </w:tblGrid>
      <w:tr w:rsidR="005F053F" w14:paraId="2ECD214B" w14:textId="77777777">
        <w:tc>
          <w:tcPr>
            <w:tcW w:w="2498" w:type="dxa"/>
            <w:shd w:val="clear" w:color="auto" w:fill="F4B083" w:themeFill="accent2" w:themeFillTint="99"/>
          </w:tcPr>
          <w:p w14:paraId="6DCB80D3" w14:textId="77777777" w:rsidR="005F053F" w:rsidRDefault="00000000">
            <w:pPr>
              <w:jc w:val="center"/>
            </w:pPr>
            <w:r>
              <w:rPr>
                <w:rFonts w:hint="eastAsia"/>
              </w:rPr>
              <w:t>导入路径</w:t>
            </w:r>
          </w:p>
        </w:tc>
        <w:tc>
          <w:tcPr>
            <w:tcW w:w="2723" w:type="dxa"/>
            <w:shd w:val="clear" w:color="auto" w:fill="F4B083" w:themeFill="accent2" w:themeFillTint="99"/>
          </w:tcPr>
          <w:p w14:paraId="331A1A83" w14:textId="77777777" w:rsidR="005F053F" w:rsidRDefault="00000000">
            <w:pPr>
              <w:jc w:val="center"/>
            </w:pPr>
            <w:r>
              <w:rPr>
                <w:rFonts w:hint="eastAsia"/>
              </w:rPr>
              <w:t>结构</w:t>
            </w:r>
          </w:p>
        </w:tc>
        <w:tc>
          <w:tcPr>
            <w:tcW w:w="1274" w:type="dxa"/>
            <w:shd w:val="clear" w:color="auto" w:fill="F4B083" w:themeFill="accent2" w:themeFillTint="99"/>
          </w:tcPr>
          <w:p w14:paraId="0B77D0CF" w14:textId="77777777" w:rsidR="005F053F" w:rsidRDefault="00000000">
            <w:pPr>
              <w:jc w:val="center"/>
            </w:pPr>
            <w:r>
              <w:rPr>
                <w:rFonts w:hint="eastAsia"/>
              </w:rPr>
              <w:t>全量/增量</w:t>
            </w:r>
          </w:p>
        </w:tc>
        <w:tc>
          <w:tcPr>
            <w:tcW w:w="1606" w:type="dxa"/>
            <w:shd w:val="clear" w:color="auto" w:fill="F4B083" w:themeFill="accent2" w:themeFillTint="99"/>
          </w:tcPr>
          <w:p w14:paraId="0E92580A" w14:textId="77777777" w:rsidR="005F053F" w:rsidRDefault="00000000">
            <w:pPr>
              <w:jc w:val="center"/>
            </w:pPr>
            <w:r>
              <w:rPr>
                <w:rFonts w:hint="eastAsia"/>
              </w:rPr>
              <w:t>ODS表名</w:t>
            </w:r>
          </w:p>
        </w:tc>
        <w:tc>
          <w:tcPr>
            <w:tcW w:w="1514" w:type="dxa"/>
            <w:shd w:val="clear" w:color="auto" w:fill="F4B083" w:themeFill="accent2" w:themeFillTint="99"/>
          </w:tcPr>
          <w:p w14:paraId="1F482C03" w14:textId="77777777" w:rsidR="005F053F" w:rsidRDefault="000000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F053F" w14:paraId="3EE575C8" w14:textId="77777777">
        <w:trPr>
          <w:trHeight w:val="211"/>
        </w:trPr>
        <w:tc>
          <w:tcPr>
            <w:tcW w:w="2498" w:type="dxa"/>
          </w:tcPr>
          <w:p w14:paraId="0E83088D" w14:textId="77777777" w:rsidR="005F053F" w:rsidRDefault="00000000">
            <w:pPr>
              <w:jc w:val="center"/>
            </w:pPr>
            <w:r>
              <w:rPr>
                <w:rFonts w:hint="eastAsia"/>
              </w:rPr>
              <w:t>/</w:t>
            </w:r>
            <w:proofErr w:type="spellStart"/>
            <w:proofErr w:type="gramStart"/>
            <w:r>
              <w:rPr>
                <w:rFonts w:hint="eastAsia"/>
              </w:rPr>
              <w:t>origin</w:t>
            </w:r>
            <w:proofErr w:type="gramEnd"/>
            <w:r>
              <w:rPr>
                <w:rFonts w:hint="eastAsia"/>
              </w:rPr>
              <w:t>_data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edu</w:t>
            </w:r>
            <w:proofErr w:type="spellEnd"/>
            <w:r>
              <w:rPr>
                <w:rFonts w:hint="eastAsia"/>
              </w:rPr>
              <w:t>/log/</w:t>
            </w:r>
            <w:proofErr w:type="spellStart"/>
            <w:r>
              <w:rPr>
                <w:rFonts w:hint="eastAsia"/>
              </w:rPr>
              <w:t>topic_log</w:t>
            </w:r>
            <w:proofErr w:type="spellEnd"/>
            <w:r>
              <w:rPr>
                <w:rFonts w:hint="eastAsia"/>
              </w:rPr>
              <w:t>/*</w:t>
            </w:r>
          </w:p>
        </w:tc>
        <w:tc>
          <w:tcPr>
            <w:tcW w:w="2723" w:type="dxa"/>
          </w:tcPr>
          <w:p w14:paraId="53EBB594" w14:textId="77777777" w:rsidR="005F053F" w:rsidRDefault="00000000">
            <w:pPr>
              <w:ind w:firstLine="544"/>
              <w:jc w:val="center"/>
            </w:pPr>
            <w:r>
              <w:rPr>
                <w:rFonts w:hint="eastAsia"/>
              </w:rPr>
              <w:t>生成的三种日志信息采集到一张日志表中</w:t>
            </w:r>
          </w:p>
        </w:tc>
        <w:tc>
          <w:tcPr>
            <w:tcW w:w="1274" w:type="dxa"/>
          </w:tcPr>
          <w:p w14:paraId="14A1DCFD" w14:textId="77777777" w:rsidR="005F053F" w:rsidRDefault="00000000">
            <w:pPr>
              <w:ind w:firstLine="595"/>
              <w:jc w:val="center"/>
            </w:pPr>
            <w:r>
              <w:rPr>
                <w:rFonts w:hint="eastAsia"/>
              </w:rPr>
              <w:t>全量</w:t>
            </w:r>
          </w:p>
        </w:tc>
        <w:tc>
          <w:tcPr>
            <w:tcW w:w="1606" w:type="dxa"/>
          </w:tcPr>
          <w:p w14:paraId="20A790CE" w14:textId="77777777" w:rsidR="005F053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ods_log_inc</w:t>
            </w:r>
            <w:proofErr w:type="spellEnd"/>
          </w:p>
        </w:tc>
        <w:tc>
          <w:tcPr>
            <w:tcW w:w="1514" w:type="dxa"/>
          </w:tcPr>
          <w:p w14:paraId="576AFFD5" w14:textId="77777777" w:rsidR="005F053F" w:rsidRDefault="00000000">
            <w:pPr>
              <w:ind w:firstLine="458"/>
              <w:jc w:val="center"/>
            </w:pPr>
            <w:r>
              <w:rPr>
                <w:rFonts w:hint="eastAsia"/>
              </w:rPr>
              <w:t>日志表</w:t>
            </w:r>
          </w:p>
        </w:tc>
      </w:tr>
    </w:tbl>
    <w:p w14:paraId="03E4469D" w14:textId="77777777" w:rsidR="005F053F" w:rsidRDefault="005F053F"/>
    <w:p w14:paraId="6775970D" w14:textId="77777777" w:rsidR="005F053F" w:rsidRDefault="00000000">
      <w:proofErr w:type="gramStart"/>
      <w:r>
        <w:rPr>
          <w:rFonts w:hint="eastAsia"/>
        </w:rPr>
        <w:t>建表语句</w:t>
      </w:r>
      <w:proofErr w:type="gramEnd"/>
    </w:p>
    <w:p w14:paraId="2530B966" w14:textId="77777777" w:rsidR="005F053F" w:rsidRDefault="00000000">
      <w:pPr>
        <w:widowControl/>
        <w:numPr>
          <w:ilvl w:val="0"/>
          <w:numId w:val="17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ods_log_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59453234" w14:textId="77777777" w:rsidR="005F053F" w:rsidRDefault="00000000">
      <w:pPr>
        <w:widowControl/>
        <w:numPr>
          <w:ilvl w:val="0"/>
          <w:numId w:val="17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ods_log_inc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4EA3DEEA" w14:textId="77777777" w:rsidR="005F053F" w:rsidRDefault="00000000">
      <w:pPr>
        <w:widowControl/>
        <w:numPr>
          <w:ilvl w:val="0"/>
          <w:numId w:val="17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  </w:t>
      </w:r>
    </w:p>
    <w:p w14:paraId="7FAB91AB" w14:textId="77777777" w:rsidR="005F053F" w:rsidRDefault="00000000">
      <w:pPr>
        <w:widowControl/>
        <w:numPr>
          <w:ilvl w:val="0"/>
          <w:numId w:val="17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`common`   STRUCT&lt;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ar :STRING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,ba :STRING,ch :STRING,is_new :STRING,md :STRING,mid :STRING,os :STRING,sc :STRING,  </w:t>
      </w:r>
    </w:p>
    <w:p w14:paraId="74004514" w14:textId="77777777" w:rsidR="005F053F" w:rsidRDefault="00000000">
      <w:pPr>
        <w:widowControl/>
        <w:numPr>
          <w:ilvl w:val="0"/>
          <w:numId w:val="17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sid :STRING,uid :STRING,vc :STRING&gt;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'公共信息'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9670920" w14:textId="77777777" w:rsidR="005F053F" w:rsidRDefault="00000000">
      <w:pPr>
        <w:widowControl/>
        <w:numPr>
          <w:ilvl w:val="0"/>
          <w:numId w:val="17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`page`     STRUCT&lt;during_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time :STRING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,item :STRING,item_type :STRING,last_page_id :STRING,page_id  </w:t>
      </w:r>
    </w:p>
    <w:p w14:paraId="10D5EA05" w14:textId="77777777" w:rsidR="005F053F" w:rsidRDefault="00000000">
      <w:pPr>
        <w:widowControl/>
        <w:numPr>
          <w:ilvl w:val="0"/>
          <w:numId w:val="17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  :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STRING,source_type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:STRING&gt;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'页面信息'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797F69AD" w14:textId="77777777" w:rsidR="005F053F" w:rsidRDefault="00000000">
      <w:pPr>
        <w:widowControl/>
        <w:numPr>
          <w:ilvl w:val="0"/>
          <w:numId w:val="17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`actions`  ARRAY&lt;STRUCT&lt;action_id:STRING,item:STRING,item_type:STRING,ts: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&gt;&gt;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'动作信息'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280603F7" w14:textId="77777777" w:rsidR="005F053F" w:rsidRDefault="00000000">
      <w:pPr>
        <w:widowControl/>
        <w:numPr>
          <w:ilvl w:val="0"/>
          <w:numId w:val="17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`displays` ARRAY&lt;STRUCT&lt;display_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type :STRING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,item :STRING,item_type :STRING,`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order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` :STRING,pos_id  </w:t>
      </w:r>
    </w:p>
    <w:p w14:paraId="09D2E6C9" w14:textId="77777777" w:rsidR="005F053F" w:rsidRDefault="00000000">
      <w:pPr>
        <w:widowControl/>
        <w:numPr>
          <w:ilvl w:val="0"/>
          <w:numId w:val="17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    :STRING&gt;&gt;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'曝光信息'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7AEC6E81" w14:textId="77777777" w:rsidR="005F053F" w:rsidRDefault="00000000">
      <w:pPr>
        <w:widowControl/>
        <w:numPr>
          <w:ilvl w:val="0"/>
          <w:numId w:val="17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`start`    STRUCT&lt;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entry :STRING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,first_open :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,loading_time :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,open_ad_id :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,open_ad_ms :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,open_ad_skip_ms  </w:t>
      </w:r>
    </w:p>
    <w:p w14:paraId="5B5841A0" w14:textId="77777777" w:rsidR="005F053F" w:rsidRDefault="00000000">
      <w:pPr>
        <w:widowControl/>
        <w:numPr>
          <w:ilvl w:val="0"/>
          <w:numId w:val="17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: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'启动信息'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63DA6D37" w14:textId="77777777" w:rsidR="005F053F" w:rsidRDefault="00000000">
      <w:pPr>
        <w:widowControl/>
        <w:numPr>
          <w:ilvl w:val="0"/>
          <w:numId w:val="17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`appVideo` STRUCT&lt;play_sec :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,position_sec :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,video_id :STRING&gt;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'视频信息'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 </w:t>
      </w:r>
    </w:p>
    <w:p w14:paraId="4D9CCBDE" w14:textId="77777777" w:rsidR="005F053F" w:rsidRDefault="00000000">
      <w:pPr>
        <w:widowControl/>
        <w:numPr>
          <w:ilvl w:val="0"/>
          <w:numId w:val="17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`err`      STRUCT&lt;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error_code: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,msg:STRING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&gt;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'错误信息'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 </w:t>
      </w:r>
    </w:p>
    <w:p w14:paraId="1345EB47" w14:textId="77777777" w:rsidR="005F053F" w:rsidRDefault="00000000">
      <w:pPr>
        <w:widowControl/>
        <w:numPr>
          <w:ilvl w:val="0"/>
          <w:numId w:val="17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`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ts`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'时间戳'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C5FBE48" w14:textId="77777777" w:rsidR="005F053F" w:rsidRDefault="00000000">
      <w:pPr>
        <w:widowControl/>
        <w:numPr>
          <w:ilvl w:val="0"/>
          <w:numId w:val="17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'日志信息表'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0013D8E8" w14:textId="77777777" w:rsidR="005F053F" w:rsidRDefault="00000000">
      <w:pPr>
        <w:widowControl/>
        <w:numPr>
          <w:ilvl w:val="0"/>
          <w:numId w:val="17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(`dt` STRING)  </w:t>
      </w:r>
    </w:p>
    <w:p w14:paraId="1474DC6E" w14:textId="77777777" w:rsidR="005F053F" w:rsidRDefault="00000000">
      <w:pPr>
        <w:widowControl/>
        <w:numPr>
          <w:ilvl w:val="0"/>
          <w:numId w:val="173"/>
        </w:numPr>
        <w:pBdr>
          <w:left w:val="single" w:sz="12" w:space="6" w:color="6CE26C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ROW FORMAT SERDE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org.apache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.hadoop.hive.serde2.JsonSerDe'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62391884" w14:textId="77777777" w:rsidR="005F053F" w:rsidRDefault="00000000">
      <w:pPr>
        <w:widowControl/>
        <w:numPr>
          <w:ilvl w:val="0"/>
          <w:numId w:val="173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'/warehouse/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edu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ods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ods_log_inc</w:t>
      </w:r>
      <w:proofErr w:type="spell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/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436E5C0F" w14:textId="77777777" w:rsidR="005F053F" w:rsidRDefault="00000000">
      <w:r>
        <w:rPr>
          <w:rFonts w:hint="eastAsia"/>
        </w:rPr>
        <w:t>装载语句</w:t>
      </w:r>
    </w:p>
    <w:p w14:paraId="7BCE867C" w14:textId="77777777" w:rsidR="005F053F" w:rsidRDefault="00000000">
      <w:pPr>
        <w:widowControl/>
        <w:numPr>
          <w:ilvl w:val="0"/>
          <w:numId w:val="174"/>
        </w:numPr>
        <w:pBdr>
          <w:left w:val="single" w:sz="12" w:space="6" w:color="6CE26C"/>
        </w:pBdr>
        <w:shd w:val="clear" w:color="auto" w:fill="FFFFFF"/>
        <w:spacing w:before="0" w:after="0" w:line="168" w:lineRule="atLeast"/>
        <w:ind w:left="540"/>
        <w:rPr>
          <w:sz w:val="28"/>
          <w:szCs w:val="28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load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data inpath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'/origin_data/edu/log/topic_log/2022-02-21'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into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ods_log_inc partition(dt=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'2022-02-21'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D0A377C" w14:textId="77777777" w:rsidR="005F053F" w:rsidRDefault="005F053F">
      <w:pPr>
        <w:rPr>
          <w:sz w:val="28"/>
          <w:szCs w:val="28"/>
        </w:rPr>
      </w:pPr>
    </w:p>
    <w:p w14:paraId="4BFF7460" w14:textId="77777777" w:rsidR="005F053F" w:rsidRDefault="00000000">
      <w:pPr>
        <w:pStyle w:val="1"/>
        <w:spacing w:before="0" w:after="0" w:line="360" w:lineRule="auto"/>
        <w:rPr>
          <w:b w:val="0"/>
          <w:bCs/>
        </w:rPr>
      </w:pPr>
      <w:r>
        <w:rPr>
          <w:b w:val="0"/>
          <w:bCs/>
        </w:rPr>
        <w:t>3 脚本</w:t>
      </w:r>
    </w:p>
    <w:p w14:paraId="22206909" w14:textId="77777777" w:rsidR="005F053F" w:rsidRDefault="00000000">
      <w:pPr>
        <w:pStyle w:val="2"/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3.1调度脚本</w:t>
      </w:r>
    </w:p>
    <w:p w14:paraId="506A2FCC" w14:textId="77777777" w:rsidR="005F053F" w:rsidRDefault="00000000">
      <w:pPr>
        <w:pStyle w:val="3"/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3.1.1flume脚本</w:t>
      </w:r>
    </w:p>
    <w:p w14:paraId="14B8816D" w14:textId="77777777" w:rsidR="005F053F" w:rsidRDefault="00000000">
      <w:r>
        <w:rPr>
          <w:rFonts w:hint="eastAsia"/>
        </w:rPr>
        <w:object w:dxaOrig="517" w:dyaOrig="700" w14:anchorId="76E581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8pt;height:34.8pt" o:ole="">
            <v:imagedata r:id="rId12" o:title=""/>
          </v:shape>
          <o:OLEObject Type="Embed" ProgID="Package" ShapeID="_x0000_i1025" DrawAspect="Content" ObjectID="_1720688370" r:id="rId13"/>
        </w:object>
      </w:r>
      <w:r>
        <w:rPr>
          <w:rFonts w:hint="eastAsia"/>
        </w:rPr>
        <w:t xml:space="preserve">   </w:t>
      </w:r>
      <w:r>
        <w:rPr>
          <w:rFonts w:hint="eastAsia"/>
        </w:rPr>
        <w:object w:dxaOrig="517" w:dyaOrig="700" w14:anchorId="5D95A612">
          <v:shape id="_x0000_i1026" type="#_x0000_t75" style="width:25.8pt;height:34.8pt" o:ole="">
            <v:imagedata r:id="rId14" o:title=""/>
          </v:shape>
          <o:OLEObject Type="Embed" ProgID="Package" ShapeID="_x0000_i1026" DrawAspect="Content" ObjectID="_1720688371" r:id="rId15"/>
        </w:object>
      </w:r>
      <w:r>
        <w:rPr>
          <w:rFonts w:hint="eastAsia"/>
        </w:rPr>
        <w:object w:dxaOrig="517" w:dyaOrig="700" w14:anchorId="5110D73B">
          <v:shape id="_x0000_i1027" type="#_x0000_t75" style="width:25.8pt;height:34.8pt" o:ole="">
            <v:imagedata r:id="rId16" o:title=""/>
          </v:shape>
          <o:OLEObject Type="Embed" ProgID="Package" ShapeID="_x0000_i1027" DrawAspect="Content" ObjectID="_1720688372" r:id="rId17"/>
        </w:object>
      </w:r>
    </w:p>
    <w:p w14:paraId="0549DDAF" w14:textId="77777777" w:rsidR="005F053F" w:rsidRDefault="00000000">
      <w:pPr>
        <w:pStyle w:val="3"/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3.1.2kafka启动脚本，zookeeper启动脚本，Maxwell启动脚本</w:t>
      </w:r>
    </w:p>
    <w:p w14:paraId="7DCA470E" w14:textId="77777777" w:rsidR="005F053F" w:rsidRDefault="00000000">
      <w:pPr>
        <w:pStyle w:val="3"/>
        <w:spacing w:line="360" w:lineRule="auto"/>
        <w:rPr>
          <w:b w:val="0"/>
          <w:bCs w:val="0"/>
        </w:rPr>
      </w:pPr>
      <w:r>
        <w:rPr>
          <w:b w:val="0"/>
          <w:bCs w:val="0"/>
        </w:rPr>
        <w:object w:dxaOrig="517" w:dyaOrig="700" w14:anchorId="0E1DD258">
          <v:shape id="_x0000_i1028" type="#_x0000_t75" style="width:25.8pt;height:34.8pt" o:ole="">
            <v:imagedata r:id="rId18" o:title=""/>
          </v:shape>
          <o:OLEObject Type="Embed" ProgID="Package" ShapeID="_x0000_i1028" DrawAspect="Content" ObjectID="_1720688373" r:id="rId19"/>
        </w:object>
      </w:r>
      <w:r>
        <w:rPr>
          <w:rFonts w:hint="eastAsia"/>
          <w:b w:val="0"/>
          <w:bCs w:val="0"/>
        </w:rPr>
        <w:t xml:space="preserve">  </w:t>
      </w:r>
      <w:r>
        <w:rPr>
          <w:rFonts w:hint="eastAsia"/>
          <w:b w:val="0"/>
          <w:bCs w:val="0"/>
        </w:rPr>
        <w:object w:dxaOrig="517" w:dyaOrig="700" w14:anchorId="291B40A1">
          <v:shape id="_x0000_i1029" type="#_x0000_t75" style="width:25.8pt;height:34.8pt" o:ole="">
            <v:imagedata r:id="rId20" o:title=""/>
          </v:shape>
          <o:OLEObject Type="Embed" ProgID="Package" ShapeID="_x0000_i1029" DrawAspect="Content" ObjectID="_1720688374" r:id="rId21"/>
        </w:object>
      </w:r>
      <w:r>
        <w:rPr>
          <w:rFonts w:hint="eastAsia"/>
          <w:b w:val="0"/>
          <w:bCs w:val="0"/>
        </w:rPr>
        <w:t xml:space="preserve">  </w:t>
      </w:r>
      <w:r>
        <w:rPr>
          <w:rFonts w:hint="eastAsia"/>
          <w:b w:val="0"/>
          <w:bCs w:val="0"/>
        </w:rPr>
        <w:object w:dxaOrig="700" w:dyaOrig="700" w14:anchorId="158B1EFB">
          <v:shape id="_x0000_i1030" type="#_x0000_t75" style="width:34.8pt;height:34.8pt" o:ole="">
            <v:imagedata r:id="rId22" o:title=""/>
          </v:shape>
          <o:OLEObject Type="Embed" ProgID="Package" ShapeID="_x0000_i1030" DrawAspect="Content" ObjectID="_1720688375" r:id="rId23"/>
        </w:object>
      </w:r>
    </w:p>
    <w:p w14:paraId="5414E509" w14:textId="77777777" w:rsidR="005F053F" w:rsidRDefault="00000000">
      <w:pPr>
        <w:pStyle w:val="3"/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3.1.3</w:t>
      </w:r>
    </w:p>
    <w:p w14:paraId="40A37B56" w14:textId="77777777" w:rsidR="005F053F" w:rsidRDefault="00000000">
      <w:pPr>
        <w:pStyle w:val="2"/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3.2各层初始化脚本</w:t>
      </w:r>
    </w:p>
    <w:p w14:paraId="5ABF6FC0" w14:textId="77777777" w:rsidR="005F053F" w:rsidRDefault="00000000">
      <w:pPr>
        <w:pStyle w:val="3"/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3.2.1 </w:t>
      </w:r>
      <w:proofErr w:type="spellStart"/>
      <w:r>
        <w:rPr>
          <w:rFonts w:hint="eastAsia"/>
          <w:b w:val="0"/>
          <w:bCs w:val="0"/>
        </w:rPr>
        <w:t>Mysql_to_hdfs</w:t>
      </w:r>
      <w:proofErr w:type="spellEnd"/>
    </w:p>
    <w:p w14:paraId="7D2F0CF6" w14:textId="77777777" w:rsidR="005F053F" w:rsidRDefault="00000000">
      <w:r>
        <w:rPr>
          <w:rFonts w:hint="eastAsia"/>
        </w:rPr>
        <w:object w:dxaOrig="1957" w:dyaOrig="700" w14:anchorId="15304965">
          <v:shape id="_x0000_i1031" type="#_x0000_t75" style="width:97.8pt;height:34.8pt" o:ole="">
            <v:imagedata r:id="rId24" o:title=""/>
          </v:shape>
          <o:OLEObject Type="Embed" ProgID="Package" ShapeID="_x0000_i1031" DrawAspect="Content" ObjectID="_1720688376" r:id="rId25"/>
        </w:object>
      </w:r>
      <w:r>
        <w:rPr>
          <w:rFonts w:hint="eastAsia"/>
        </w:rPr>
        <w:t xml:space="preserve">   </w:t>
      </w:r>
      <w:r>
        <w:rPr>
          <w:rFonts w:hint="eastAsia"/>
        </w:rPr>
        <w:object w:dxaOrig="2403" w:dyaOrig="700" w14:anchorId="787C62BB">
          <v:shape id="_x0000_i1032" type="#_x0000_t75" style="width:120pt;height:34.8pt" o:ole="">
            <v:imagedata r:id="rId26" o:title=""/>
          </v:shape>
          <o:OLEObject Type="Embed" ProgID="Package" ShapeID="_x0000_i1032" DrawAspect="Content" ObjectID="_1720688377" r:id="rId27"/>
        </w:object>
      </w:r>
    </w:p>
    <w:p w14:paraId="11112F02" w14:textId="77777777" w:rsidR="005F053F" w:rsidRDefault="00000000">
      <w:pPr>
        <w:pStyle w:val="3"/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3.2.2 </w:t>
      </w:r>
      <w:proofErr w:type="spellStart"/>
      <w:r>
        <w:rPr>
          <w:rFonts w:hint="eastAsia"/>
          <w:b w:val="0"/>
          <w:bCs w:val="0"/>
        </w:rPr>
        <w:t>Hdfs_to_ods</w:t>
      </w:r>
      <w:proofErr w:type="spellEnd"/>
    </w:p>
    <w:p w14:paraId="5B451A18" w14:textId="77777777" w:rsidR="005F053F" w:rsidRDefault="00000000">
      <w:r>
        <w:rPr>
          <w:rFonts w:hint="eastAsia"/>
        </w:rPr>
        <w:object w:dxaOrig="1734" w:dyaOrig="700" w14:anchorId="56E4A53B">
          <v:shape id="_x0000_i1033" type="#_x0000_t75" style="width:87pt;height:34.8pt" o:ole="">
            <v:imagedata r:id="rId28" o:title=""/>
          </v:shape>
          <o:OLEObject Type="Embed" ProgID="Package" ShapeID="_x0000_i1033" DrawAspect="Content" ObjectID="_1720688378" r:id="rId29"/>
        </w:object>
      </w:r>
      <w:r>
        <w:rPr>
          <w:rFonts w:hint="eastAsia"/>
        </w:rPr>
        <w:t xml:space="preserve">    </w:t>
      </w:r>
      <w:r>
        <w:rPr>
          <w:rFonts w:hint="eastAsia"/>
        </w:rPr>
        <w:object w:dxaOrig="1785" w:dyaOrig="700" w14:anchorId="1CA3A7AC">
          <v:shape id="_x0000_i1034" type="#_x0000_t75" style="width:89.4pt;height:34.8pt" o:ole="">
            <v:imagedata r:id="rId30" o:title=""/>
          </v:shape>
          <o:OLEObject Type="Embed" ProgID="Package" ShapeID="_x0000_i1034" DrawAspect="Content" ObjectID="_1720688379" r:id="rId31"/>
        </w:object>
      </w:r>
    </w:p>
    <w:p w14:paraId="0506F7AB" w14:textId="77777777" w:rsidR="005F053F" w:rsidRDefault="00000000">
      <w:pPr>
        <w:pStyle w:val="3"/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 xml:space="preserve">3.2.3 </w:t>
      </w:r>
      <w:proofErr w:type="spellStart"/>
      <w:r>
        <w:rPr>
          <w:rFonts w:hint="eastAsia"/>
          <w:b w:val="0"/>
          <w:bCs w:val="0"/>
        </w:rPr>
        <w:t>Ods_to_dim</w:t>
      </w:r>
      <w:proofErr w:type="spellEnd"/>
    </w:p>
    <w:p w14:paraId="775812A4" w14:textId="77777777" w:rsidR="005F053F" w:rsidRDefault="00000000">
      <w:r>
        <w:rPr>
          <w:rFonts w:hint="eastAsia"/>
        </w:rPr>
        <w:object w:dxaOrig="1349" w:dyaOrig="700" w14:anchorId="4D641FCA">
          <v:shape id="_x0000_i1035" type="#_x0000_t75" style="width:67.2pt;height:34.8pt" o:ole="">
            <v:imagedata r:id="rId32" o:title=""/>
          </v:shape>
          <o:OLEObject Type="Embed" ProgID="Package" ShapeID="_x0000_i1035" DrawAspect="Content" ObjectID="_1720688380" r:id="rId33"/>
        </w:object>
      </w:r>
      <w:r>
        <w:rPr>
          <w:rFonts w:hint="eastAsia"/>
        </w:rPr>
        <w:t xml:space="preserve">  </w:t>
      </w:r>
      <w:r>
        <w:rPr>
          <w:rFonts w:hint="eastAsia"/>
        </w:rPr>
        <w:object w:dxaOrig="1734" w:dyaOrig="700" w14:anchorId="15246BF7">
          <v:shape id="_x0000_i1036" type="#_x0000_t75" style="width:87pt;height:34.8pt" o:ole="">
            <v:imagedata r:id="rId34" o:title=""/>
          </v:shape>
          <o:OLEObject Type="Embed" ProgID="Package" ShapeID="_x0000_i1036" DrawAspect="Content" ObjectID="_1720688381" r:id="rId35"/>
        </w:object>
      </w:r>
    </w:p>
    <w:p w14:paraId="08D00E46" w14:textId="77777777" w:rsidR="005F053F" w:rsidRDefault="00000000">
      <w:pPr>
        <w:pStyle w:val="3"/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3.2.4 </w:t>
      </w:r>
      <w:proofErr w:type="spellStart"/>
      <w:r>
        <w:rPr>
          <w:rFonts w:hint="eastAsia"/>
          <w:b w:val="0"/>
          <w:bCs w:val="0"/>
        </w:rPr>
        <w:t>Ods_to_dwd</w:t>
      </w:r>
      <w:proofErr w:type="spellEnd"/>
    </w:p>
    <w:p w14:paraId="30C04E1A" w14:textId="77777777" w:rsidR="005F053F" w:rsidRDefault="00000000">
      <w:r>
        <w:rPr>
          <w:rFonts w:hint="eastAsia"/>
        </w:rPr>
        <w:object w:dxaOrig="1399" w:dyaOrig="700" w14:anchorId="314EA591">
          <v:shape id="_x0000_i1037" type="#_x0000_t75" style="width:70.2pt;height:34.8pt" o:ole="">
            <v:imagedata r:id="rId36" o:title=""/>
          </v:shape>
          <o:OLEObject Type="Embed" ProgID="Package" ShapeID="_x0000_i1037" DrawAspect="Content" ObjectID="_1720688382" r:id="rId37"/>
        </w:object>
      </w:r>
      <w:r>
        <w:rPr>
          <w:rFonts w:hint="eastAsia"/>
        </w:rPr>
        <w:t xml:space="preserve">    </w:t>
      </w:r>
      <w:r>
        <w:rPr>
          <w:rFonts w:hint="eastAsia"/>
        </w:rPr>
        <w:object w:dxaOrig="1785" w:dyaOrig="700" w14:anchorId="3132866A">
          <v:shape id="_x0000_i1038" type="#_x0000_t75" style="width:89.4pt;height:34.8pt" o:ole="">
            <v:imagedata r:id="rId38" o:title=""/>
          </v:shape>
          <o:OLEObject Type="Embed" ProgID="Package" ShapeID="_x0000_i1038" DrawAspect="Content" ObjectID="_1720688383" r:id="rId39"/>
        </w:object>
      </w:r>
    </w:p>
    <w:p w14:paraId="5C80F789" w14:textId="77777777" w:rsidR="005F053F" w:rsidRDefault="00000000">
      <w:pPr>
        <w:pStyle w:val="3"/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3.2.5 </w:t>
      </w:r>
      <w:proofErr w:type="spellStart"/>
      <w:r>
        <w:rPr>
          <w:rFonts w:hint="eastAsia"/>
          <w:b w:val="0"/>
          <w:bCs w:val="0"/>
        </w:rPr>
        <w:t>Dwd_to_dws</w:t>
      </w:r>
      <w:proofErr w:type="spellEnd"/>
    </w:p>
    <w:p w14:paraId="5AA53688" w14:textId="77777777" w:rsidR="005F053F" w:rsidRDefault="00000000">
      <w:r>
        <w:object w:dxaOrig="1754" w:dyaOrig="700" w14:anchorId="7A5B6912">
          <v:shape id="_x0000_i1039" type="#_x0000_t75" style="width:87.6pt;height:34.8pt" o:ole="">
            <v:imagedata r:id="rId40" o:title=""/>
          </v:shape>
          <o:OLEObject Type="Embed" ProgID="Package" ShapeID="_x0000_i1039" DrawAspect="Content" ObjectID="_1720688384" r:id="rId41"/>
        </w:object>
      </w:r>
      <w:r>
        <w:rPr>
          <w:rFonts w:hint="eastAsia"/>
        </w:rPr>
        <w:t xml:space="preserve">  </w:t>
      </w:r>
      <w:r>
        <w:rPr>
          <w:rFonts w:hint="eastAsia"/>
        </w:rPr>
        <w:object w:dxaOrig="2140" w:dyaOrig="700" w14:anchorId="1FDACC34">
          <v:shape id="_x0000_i1040" type="#_x0000_t75" style="width:106.8pt;height:34.8pt" o:ole="">
            <v:imagedata r:id="rId42" o:title=""/>
          </v:shape>
          <o:OLEObject Type="Embed" ProgID="Package" ShapeID="_x0000_i1040" DrawAspect="Content" ObjectID="_1720688385" r:id="rId43"/>
        </w:object>
      </w:r>
    </w:p>
    <w:p w14:paraId="0F29F19A" w14:textId="77777777" w:rsidR="005F053F" w:rsidRDefault="00000000">
      <w:pPr>
        <w:pStyle w:val="3"/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3.2.6 Dws_1d_to_dws_nd</w:t>
      </w:r>
    </w:p>
    <w:p w14:paraId="57264D87" w14:textId="77777777" w:rsidR="005F053F" w:rsidRDefault="00000000">
      <w:pPr>
        <w:pStyle w:val="3"/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object w:dxaOrig="2048" w:dyaOrig="700" w14:anchorId="27D8B9B0">
          <v:shape id="_x0000_i1041" type="#_x0000_t75" style="width:102.6pt;height:34.8pt" o:ole="">
            <v:imagedata r:id="rId44" o:title=""/>
          </v:shape>
          <o:OLEObject Type="Embed" ProgID="Package" ShapeID="_x0000_i1041" DrawAspect="Content" ObjectID="_1720688386" r:id="rId45"/>
        </w:object>
      </w:r>
    </w:p>
    <w:p w14:paraId="737910CD" w14:textId="77777777" w:rsidR="005F053F" w:rsidRDefault="00000000">
      <w:pPr>
        <w:pStyle w:val="3"/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3.2.7 Dws_1d_to_dws_td</w:t>
      </w:r>
    </w:p>
    <w:p w14:paraId="068683BC" w14:textId="77777777" w:rsidR="005F053F" w:rsidRDefault="00000000">
      <w:r>
        <w:object w:dxaOrig="2008" w:dyaOrig="700" w14:anchorId="405863C3">
          <v:shape id="_x0000_i1042" type="#_x0000_t75" style="width:100.2pt;height:34.8pt" o:ole="">
            <v:imagedata r:id="rId46" o:title=""/>
          </v:shape>
          <o:OLEObject Type="Embed" ProgID="Package" ShapeID="_x0000_i1042" DrawAspect="Content" ObjectID="_1720688387" r:id="rId47"/>
        </w:object>
      </w:r>
      <w:r>
        <w:rPr>
          <w:rFonts w:hint="eastAsia"/>
        </w:rPr>
        <w:t xml:space="preserve">  </w:t>
      </w:r>
      <w:r>
        <w:rPr>
          <w:rFonts w:hint="eastAsia"/>
        </w:rPr>
        <w:object w:dxaOrig="2393" w:dyaOrig="700" w14:anchorId="19F80CFA">
          <v:shape id="_x0000_i1043" type="#_x0000_t75" style="width:119.4pt;height:34.8pt" o:ole="">
            <v:imagedata r:id="rId48" o:title=""/>
          </v:shape>
          <o:OLEObject Type="Embed" ProgID="Package" ShapeID="_x0000_i1043" DrawAspect="Content" ObjectID="_1720688388" r:id="rId49"/>
        </w:object>
      </w:r>
    </w:p>
    <w:p w14:paraId="71786F21" w14:textId="77777777" w:rsidR="005F053F" w:rsidRDefault="00000000">
      <w:pPr>
        <w:pStyle w:val="1"/>
        <w:spacing w:before="0" w:after="0" w:line="360" w:lineRule="auto"/>
        <w:rPr>
          <w:b w:val="0"/>
          <w:bCs/>
        </w:rPr>
      </w:pPr>
      <w:r>
        <w:rPr>
          <w:b w:val="0"/>
          <w:bCs/>
        </w:rPr>
        <w:t>4 git 仓库地址</w:t>
      </w:r>
    </w:p>
    <w:p w14:paraId="344C28CB" w14:textId="226D2CD5" w:rsidR="005F053F" w:rsidRDefault="00000000">
      <w:pPr>
        <w:spacing w:before="0" w:after="0" w:line="360" w:lineRule="auto"/>
        <w:jc w:val="both"/>
        <w:rPr>
          <w:rFonts w:ascii="宋体" w:eastAsia="宋体" w:hAnsi="宋体" w:cs="宋体"/>
          <w:color w:val="000000"/>
          <w:sz w:val="21"/>
        </w:rPr>
      </w:pPr>
      <w:r>
        <w:rPr>
          <w:rFonts w:ascii="Times New Roman" w:eastAsia="Times New Roman" w:hAnsi="Times New Roman" w:cs="Times New Roman"/>
          <w:color w:val="000000"/>
          <w:sz w:val="21"/>
        </w:rPr>
        <w:t xml:space="preserve">       </w:t>
      </w:r>
      <w:r>
        <w:rPr>
          <w:rFonts w:ascii="宋体" w:eastAsia="宋体" w:hAnsi="宋体" w:cs="宋体"/>
          <w:color w:val="000000"/>
          <w:sz w:val="21"/>
        </w:rPr>
        <w:t>如果是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</w:rPr>
        <w:t>gitee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</w:rPr>
        <w:t xml:space="preserve"> </w:t>
      </w:r>
      <w:r>
        <w:rPr>
          <w:rFonts w:ascii="宋体" w:eastAsia="宋体" w:hAnsi="宋体" w:cs="宋体"/>
          <w:color w:val="000000"/>
          <w:sz w:val="21"/>
        </w:rPr>
        <w:t>仓库需要申请开源，否则</w:t>
      </w:r>
      <w:proofErr w:type="gramStart"/>
      <w:r>
        <w:rPr>
          <w:rFonts w:ascii="宋体" w:eastAsia="宋体" w:hAnsi="宋体" w:cs="宋体"/>
          <w:color w:val="000000"/>
          <w:sz w:val="21"/>
        </w:rPr>
        <w:t>除项目</w:t>
      </w:r>
      <w:proofErr w:type="gramEnd"/>
      <w:r>
        <w:rPr>
          <w:rFonts w:ascii="宋体" w:eastAsia="宋体" w:hAnsi="宋体" w:cs="宋体"/>
          <w:color w:val="000000"/>
          <w:sz w:val="21"/>
        </w:rPr>
        <w:t>组成员外无法访问。</w:t>
      </w:r>
    </w:p>
    <w:p w14:paraId="515D9EE6" w14:textId="6DDB466A" w:rsidR="001E5523" w:rsidRDefault="001E5523" w:rsidP="001E5523">
      <w:pPr>
        <w:spacing w:before="0" w:after="0" w:line="360" w:lineRule="auto"/>
        <w:ind w:firstLine="420"/>
        <w:jc w:val="both"/>
        <w:rPr>
          <w:rFonts w:hint="eastAsia"/>
        </w:rPr>
      </w:pPr>
      <w:r w:rsidRPr="001E5523">
        <w:t>https://github.com/MythLei/Online-education-data-warehouse</w:t>
      </w:r>
    </w:p>
    <w:p w14:paraId="68C5CB7C" w14:textId="77777777" w:rsidR="005F053F" w:rsidRDefault="00000000">
      <w:pPr>
        <w:pStyle w:val="1"/>
        <w:spacing w:before="0" w:after="0" w:line="360" w:lineRule="auto"/>
        <w:rPr>
          <w:b w:val="0"/>
          <w:bCs/>
        </w:rPr>
      </w:pPr>
      <w:r>
        <w:rPr>
          <w:b w:val="0"/>
          <w:bCs/>
        </w:rPr>
        <w:t>5 截图</w:t>
      </w:r>
    </w:p>
    <w:p w14:paraId="071C48CA" w14:textId="77777777" w:rsidR="005F053F" w:rsidRDefault="00000000">
      <w:pPr>
        <w:spacing w:before="0"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1"/>
        </w:rPr>
        <w:t xml:space="preserve">       </w:t>
      </w:r>
      <w:r>
        <w:rPr>
          <w:rFonts w:ascii="宋体" w:eastAsia="宋体" w:hAnsi="宋体" w:cs="宋体"/>
          <w:color w:val="000000"/>
          <w:sz w:val="21"/>
        </w:rPr>
        <w:t>所有指标在</w:t>
      </w:r>
      <w:r>
        <w:rPr>
          <w:rFonts w:ascii="Times New Roman" w:eastAsia="Times New Roman" w:hAnsi="Times New Roman" w:cs="Times New Roman"/>
          <w:color w:val="000000"/>
          <w:sz w:val="21"/>
        </w:rPr>
        <w:t xml:space="preserve"> Superset </w:t>
      </w:r>
      <w:r>
        <w:rPr>
          <w:rFonts w:ascii="宋体" w:eastAsia="宋体" w:hAnsi="宋体" w:cs="宋体"/>
          <w:color w:val="000000"/>
          <w:sz w:val="21"/>
        </w:rPr>
        <w:t>的可视化展示截图，每个主题域的图表汇总到一起</w:t>
      </w:r>
      <w:proofErr w:type="gramStart"/>
      <w:r>
        <w:rPr>
          <w:rFonts w:ascii="宋体" w:eastAsia="宋体" w:hAnsi="宋体" w:cs="宋体"/>
          <w:color w:val="000000"/>
          <w:sz w:val="21"/>
        </w:rPr>
        <w:t>截</w:t>
      </w:r>
      <w:proofErr w:type="gramEnd"/>
      <w:r>
        <w:rPr>
          <w:rFonts w:ascii="宋体" w:eastAsia="宋体" w:hAnsi="宋体" w:cs="宋体"/>
          <w:color w:val="000000"/>
          <w:sz w:val="21"/>
        </w:rPr>
        <w:t>一张图。</w:t>
      </w:r>
    </w:p>
    <w:p w14:paraId="632120B5" w14:textId="77777777" w:rsidR="005F053F" w:rsidRDefault="00000000">
      <w:pPr>
        <w:spacing w:before="0"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1"/>
        </w:rPr>
        <w:t xml:space="preserve">       DS </w:t>
      </w:r>
      <w:r>
        <w:rPr>
          <w:rFonts w:ascii="宋体" w:eastAsia="宋体" w:hAnsi="宋体" w:cs="宋体"/>
          <w:color w:val="000000"/>
          <w:sz w:val="21"/>
        </w:rPr>
        <w:t>全流程调度</w:t>
      </w:r>
      <w:r>
        <w:rPr>
          <w:rFonts w:ascii="Times New Roman" w:eastAsia="Times New Roman" w:hAnsi="Times New Roman" w:cs="Times New Roman"/>
          <w:color w:val="000000"/>
          <w:sz w:val="21"/>
        </w:rPr>
        <w:t xml:space="preserve"> DAG </w:t>
      </w:r>
      <w:proofErr w:type="gramStart"/>
      <w:r>
        <w:rPr>
          <w:rFonts w:ascii="宋体" w:eastAsia="宋体" w:hAnsi="宋体" w:cs="宋体"/>
          <w:color w:val="000000"/>
          <w:sz w:val="21"/>
        </w:rPr>
        <w:t>图所有</w:t>
      </w:r>
      <w:proofErr w:type="gramEnd"/>
      <w:r>
        <w:rPr>
          <w:rFonts w:ascii="宋体" w:eastAsia="宋体" w:hAnsi="宋体" w:cs="宋体"/>
          <w:color w:val="000000"/>
          <w:sz w:val="21"/>
        </w:rPr>
        <w:t>结点全部跑通（结点上方有绿色对钩）的截图，如下。</w:t>
      </w:r>
    </w:p>
    <w:p w14:paraId="566DC54E" w14:textId="2D1055C6" w:rsidR="005F053F" w:rsidRDefault="00000000" w:rsidP="005145AC">
      <w:pPr>
        <w:spacing w:before="0" w:after="0" w:line="360" w:lineRule="auto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1"/>
        </w:rPr>
        <w:lastRenderedPageBreak/>
        <w:t xml:space="preserve">          </w:t>
      </w:r>
      <w:r>
        <w:rPr>
          <w:rFonts w:ascii="Times New Roman" w:eastAsia="Times New Roman" w:hAnsi="Times New Roman" w:cs="Times New Roman"/>
          <w:noProof/>
          <w:color w:val="000000"/>
          <w:sz w:val="21"/>
        </w:rPr>
        <w:drawing>
          <wp:inline distT="0" distB="0" distL="0" distR="0" wp14:anchorId="5C16A431" wp14:editId="6BA5CFAE">
            <wp:extent cx="5295900" cy="2857500"/>
            <wp:effectExtent l="0" t="0" r="0" b="0"/>
            <wp:docPr id="17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descript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53F">
      <w:pgSz w:w="11905" w:h="16838"/>
      <w:pgMar w:top="1361" w:right="1417" w:bottom="1361" w:left="1417" w:header="720" w:footer="720" w:gutter="0"/>
      <w:cols w:space="720"/>
      <w:docGrid w:type="lines" w:linePitch="3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59E4D" w14:textId="77777777" w:rsidR="00B94AAA" w:rsidRDefault="00B94AAA">
      <w:r>
        <w:separator/>
      </w:r>
    </w:p>
  </w:endnote>
  <w:endnote w:type="continuationSeparator" w:id="0">
    <w:p w14:paraId="3B166921" w14:textId="77777777" w:rsidR="00B94AAA" w:rsidRDefault="00B94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8124E" w14:textId="77777777" w:rsidR="00B94AAA" w:rsidRDefault="00B94AAA">
      <w:pPr>
        <w:spacing w:before="0" w:after="0"/>
      </w:pPr>
      <w:r>
        <w:separator/>
      </w:r>
    </w:p>
  </w:footnote>
  <w:footnote w:type="continuationSeparator" w:id="0">
    <w:p w14:paraId="5163EEEB" w14:textId="77777777" w:rsidR="00B94AAA" w:rsidRDefault="00B94AA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4E128"/>
    <w:multiLevelType w:val="multilevel"/>
    <w:tmpl w:val="80F4E12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841A95CF"/>
    <w:multiLevelType w:val="multilevel"/>
    <w:tmpl w:val="841A95C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8459DE78"/>
    <w:multiLevelType w:val="multilevel"/>
    <w:tmpl w:val="8459DE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852886A1"/>
    <w:multiLevelType w:val="multilevel"/>
    <w:tmpl w:val="852886A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85D2997C"/>
    <w:multiLevelType w:val="multilevel"/>
    <w:tmpl w:val="85D2997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87B4F316"/>
    <w:multiLevelType w:val="multilevel"/>
    <w:tmpl w:val="87B4F31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897D2CC6"/>
    <w:multiLevelType w:val="multilevel"/>
    <w:tmpl w:val="897D2CC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8B335B63"/>
    <w:multiLevelType w:val="multilevel"/>
    <w:tmpl w:val="8B335B6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8BC5612E"/>
    <w:multiLevelType w:val="multilevel"/>
    <w:tmpl w:val="8BC5612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 w15:restartNumberingAfterBreak="0">
    <w:nsid w:val="8C32D3A1"/>
    <w:multiLevelType w:val="multilevel"/>
    <w:tmpl w:val="8C32D3A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8EC93FA9"/>
    <w:multiLevelType w:val="multilevel"/>
    <w:tmpl w:val="8EC93FA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 w15:restartNumberingAfterBreak="0">
    <w:nsid w:val="904E9DA8"/>
    <w:multiLevelType w:val="multilevel"/>
    <w:tmpl w:val="904E9DA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 w15:restartNumberingAfterBreak="0">
    <w:nsid w:val="93BE79AC"/>
    <w:multiLevelType w:val="multilevel"/>
    <w:tmpl w:val="93BE79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 w15:restartNumberingAfterBreak="0">
    <w:nsid w:val="93D41031"/>
    <w:multiLevelType w:val="multilevel"/>
    <w:tmpl w:val="93D4103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 w15:restartNumberingAfterBreak="0">
    <w:nsid w:val="9614A27B"/>
    <w:multiLevelType w:val="multilevel"/>
    <w:tmpl w:val="9614A27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 w15:restartNumberingAfterBreak="0">
    <w:nsid w:val="980BF268"/>
    <w:multiLevelType w:val="multilevel"/>
    <w:tmpl w:val="980BF2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 w15:restartNumberingAfterBreak="0">
    <w:nsid w:val="99411CE3"/>
    <w:multiLevelType w:val="multilevel"/>
    <w:tmpl w:val="99411C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 w15:restartNumberingAfterBreak="0">
    <w:nsid w:val="99788F7D"/>
    <w:multiLevelType w:val="multilevel"/>
    <w:tmpl w:val="99788F7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 w15:restartNumberingAfterBreak="0">
    <w:nsid w:val="999A1F95"/>
    <w:multiLevelType w:val="multilevel"/>
    <w:tmpl w:val="999A1F9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 w15:restartNumberingAfterBreak="0">
    <w:nsid w:val="9B5CCDC7"/>
    <w:multiLevelType w:val="multilevel"/>
    <w:tmpl w:val="9B5CCDC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 w15:restartNumberingAfterBreak="0">
    <w:nsid w:val="9C9968F7"/>
    <w:multiLevelType w:val="multilevel"/>
    <w:tmpl w:val="9C9968F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 w15:restartNumberingAfterBreak="0">
    <w:nsid w:val="9D79B02B"/>
    <w:multiLevelType w:val="multilevel"/>
    <w:tmpl w:val="9D79B02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 w15:restartNumberingAfterBreak="0">
    <w:nsid w:val="9E22BA4D"/>
    <w:multiLevelType w:val="multilevel"/>
    <w:tmpl w:val="9E22BA4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 w15:restartNumberingAfterBreak="0">
    <w:nsid w:val="9EB06744"/>
    <w:multiLevelType w:val="multilevel"/>
    <w:tmpl w:val="9EB0674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 w15:restartNumberingAfterBreak="0">
    <w:nsid w:val="A1E730B7"/>
    <w:multiLevelType w:val="multilevel"/>
    <w:tmpl w:val="A1E730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 w15:restartNumberingAfterBreak="0">
    <w:nsid w:val="A1F16F66"/>
    <w:multiLevelType w:val="multilevel"/>
    <w:tmpl w:val="A1F16F6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 w15:restartNumberingAfterBreak="0">
    <w:nsid w:val="A4081912"/>
    <w:multiLevelType w:val="multilevel"/>
    <w:tmpl w:val="A408191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 w15:restartNumberingAfterBreak="0">
    <w:nsid w:val="A4C4184A"/>
    <w:multiLevelType w:val="multilevel"/>
    <w:tmpl w:val="A4C4184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 w15:restartNumberingAfterBreak="0">
    <w:nsid w:val="A7409D83"/>
    <w:multiLevelType w:val="multilevel"/>
    <w:tmpl w:val="A7409D8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 w15:restartNumberingAfterBreak="0">
    <w:nsid w:val="A7876826"/>
    <w:multiLevelType w:val="multilevel"/>
    <w:tmpl w:val="A787682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 w15:restartNumberingAfterBreak="0">
    <w:nsid w:val="A88C0615"/>
    <w:multiLevelType w:val="multilevel"/>
    <w:tmpl w:val="A88C061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 w15:restartNumberingAfterBreak="0">
    <w:nsid w:val="A9621414"/>
    <w:multiLevelType w:val="multilevel"/>
    <w:tmpl w:val="A962141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 w15:restartNumberingAfterBreak="0">
    <w:nsid w:val="AA180560"/>
    <w:multiLevelType w:val="multilevel"/>
    <w:tmpl w:val="AA18056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 w15:restartNumberingAfterBreak="0">
    <w:nsid w:val="AAE4F963"/>
    <w:multiLevelType w:val="multilevel"/>
    <w:tmpl w:val="AAE4F96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 w15:restartNumberingAfterBreak="0">
    <w:nsid w:val="AC75BEFE"/>
    <w:multiLevelType w:val="multilevel"/>
    <w:tmpl w:val="AC75BEF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 w15:restartNumberingAfterBreak="0">
    <w:nsid w:val="AECFEEBC"/>
    <w:multiLevelType w:val="multilevel"/>
    <w:tmpl w:val="AECFEE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 w15:restartNumberingAfterBreak="0">
    <w:nsid w:val="B3AA84AC"/>
    <w:multiLevelType w:val="multilevel"/>
    <w:tmpl w:val="B3AA84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 w15:restartNumberingAfterBreak="0">
    <w:nsid w:val="B5E306ED"/>
    <w:multiLevelType w:val="multilevel"/>
    <w:tmpl w:val="B5E306ED"/>
    <w:lvl w:ilvl="0">
      <w:start w:val="1"/>
      <w:numFmt w:val="bullet"/>
      <w:lvlText w:val=""/>
      <w:lvlJc w:val="left"/>
      <w:pPr>
        <w:ind w:leftChars="0" w:hanging="420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"/>
      <w:lvlJc w:val="left"/>
      <w:pPr>
        <w:ind w:leftChars="200" w:hanging="420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"/>
      <w:lvlJc w:val="left"/>
      <w:pPr>
        <w:ind w:leftChars="400" w:hanging="42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"/>
      <w:lvlJc w:val="left"/>
      <w:pPr>
        <w:ind w:leftChars="400" w:hanging="420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"/>
      <w:lvlJc w:val="left"/>
      <w:pPr>
        <w:ind w:leftChars="800" w:hanging="420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"/>
      <w:lvlJc w:val="left"/>
      <w:pPr>
        <w:ind w:leftChars="1000" w:hanging="42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hanging="420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"/>
      <w:lvlJc w:val="left"/>
      <w:pPr>
        <w:ind w:leftChars="1400" w:hanging="420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"/>
      <w:lvlJc w:val="left"/>
      <w:pPr>
        <w:ind w:leftChars="1600" w:hanging="420"/>
      </w:pPr>
      <w:rPr>
        <w:rFonts w:ascii="Wingdings" w:eastAsia="Wingdings" w:hAnsi="Wingdings" w:cs="Wingdings" w:hint="default"/>
      </w:rPr>
    </w:lvl>
  </w:abstractNum>
  <w:abstractNum w:abstractNumId="38" w15:restartNumberingAfterBreak="0">
    <w:nsid w:val="B6BDB0D4"/>
    <w:multiLevelType w:val="multilevel"/>
    <w:tmpl w:val="B6BDB0D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 w15:restartNumberingAfterBreak="0">
    <w:nsid w:val="B775FBD6"/>
    <w:multiLevelType w:val="multilevel"/>
    <w:tmpl w:val="B775FBD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 w15:restartNumberingAfterBreak="0">
    <w:nsid w:val="B87E55A6"/>
    <w:multiLevelType w:val="multilevel"/>
    <w:tmpl w:val="B87E55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 w15:restartNumberingAfterBreak="0">
    <w:nsid w:val="B932E95F"/>
    <w:multiLevelType w:val="multilevel"/>
    <w:tmpl w:val="B932E95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 w15:restartNumberingAfterBreak="0">
    <w:nsid w:val="BB73A432"/>
    <w:multiLevelType w:val="multilevel"/>
    <w:tmpl w:val="BB73A43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 w15:restartNumberingAfterBreak="0">
    <w:nsid w:val="BCD0BFF9"/>
    <w:multiLevelType w:val="multilevel"/>
    <w:tmpl w:val="BCD0BFF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 w15:restartNumberingAfterBreak="0">
    <w:nsid w:val="BD508616"/>
    <w:multiLevelType w:val="multilevel"/>
    <w:tmpl w:val="BD50861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 w15:restartNumberingAfterBreak="0">
    <w:nsid w:val="BF205925"/>
    <w:multiLevelType w:val="multilevel"/>
    <w:tmpl w:val="BF205925"/>
    <w:lvl w:ilvl="0">
      <w:start w:val="1"/>
      <w:numFmt w:val="bullet"/>
      <w:lvlText w:val=""/>
      <w:lvlJc w:val="left"/>
      <w:pPr>
        <w:ind w:leftChars="0" w:hanging="420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"/>
      <w:lvlJc w:val="left"/>
      <w:pPr>
        <w:ind w:leftChars="200" w:hanging="420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"/>
      <w:lvlJc w:val="left"/>
      <w:pPr>
        <w:ind w:leftChars="400" w:hanging="42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"/>
      <w:lvlJc w:val="left"/>
      <w:pPr>
        <w:ind w:leftChars="400" w:hanging="420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"/>
      <w:lvlJc w:val="left"/>
      <w:pPr>
        <w:ind w:leftChars="800" w:hanging="420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"/>
      <w:lvlJc w:val="left"/>
      <w:pPr>
        <w:ind w:leftChars="1000" w:hanging="42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hanging="420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"/>
      <w:lvlJc w:val="left"/>
      <w:pPr>
        <w:ind w:leftChars="1400" w:hanging="420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"/>
      <w:lvlJc w:val="left"/>
      <w:pPr>
        <w:ind w:leftChars="1600" w:hanging="420"/>
      </w:pPr>
      <w:rPr>
        <w:rFonts w:ascii="Wingdings" w:eastAsia="Wingdings" w:hAnsi="Wingdings" w:cs="Wingdings" w:hint="default"/>
      </w:rPr>
    </w:lvl>
  </w:abstractNum>
  <w:abstractNum w:abstractNumId="46" w15:restartNumberingAfterBreak="0">
    <w:nsid w:val="C09EA056"/>
    <w:multiLevelType w:val="multilevel"/>
    <w:tmpl w:val="C09EA05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 w15:restartNumberingAfterBreak="0">
    <w:nsid w:val="C47AE920"/>
    <w:multiLevelType w:val="multilevel"/>
    <w:tmpl w:val="C47AE9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8" w15:restartNumberingAfterBreak="0">
    <w:nsid w:val="C7547198"/>
    <w:multiLevelType w:val="multilevel"/>
    <w:tmpl w:val="C754719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9" w15:restartNumberingAfterBreak="0">
    <w:nsid w:val="C80DE5EF"/>
    <w:multiLevelType w:val="multilevel"/>
    <w:tmpl w:val="C80DE5E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 w15:restartNumberingAfterBreak="0">
    <w:nsid w:val="C97BB06B"/>
    <w:multiLevelType w:val="multilevel"/>
    <w:tmpl w:val="C97BB06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 w15:restartNumberingAfterBreak="0">
    <w:nsid w:val="C987C032"/>
    <w:multiLevelType w:val="multilevel"/>
    <w:tmpl w:val="C987C03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2" w15:restartNumberingAfterBreak="0">
    <w:nsid w:val="C9E27A56"/>
    <w:multiLevelType w:val="multilevel"/>
    <w:tmpl w:val="C9E27A5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3" w15:restartNumberingAfterBreak="0">
    <w:nsid w:val="CA5C6A13"/>
    <w:multiLevelType w:val="multilevel"/>
    <w:tmpl w:val="CA5C6A1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4" w15:restartNumberingAfterBreak="0">
    <w:nsid w:val="CB5F48CC"/>
    <w:multiLevelType w:val="multilevel"/>
    <w:tmpl w:val="CB5F48C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 w15:restartNumberingAfterBreak="0">
    <w:nsid w:val="CBB4C467"/>
    <w:multiLevelType w:val="multilevel"/>
    <w:tmpl w:val="CBB4C46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6" w15:restartNumberingAfterBreak="0">
    <w:nsid w:val="CC4EB892"/>
    <w:multiLevelType w:val="multilevel"/>
    <w:tmpl w:val="CC4EB89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7" w15:restartNumberingAfterBreak="0">
    <w:nsid w:val="CF092B84"/>
    <w:multiLevelType w:val="multilevel"/>
    <w:tmpl w:val="CF092B84"/>
    <w:lvl w:ilvl="0">
      <w:start w:val="1"/>
      <w:numFmt w:val="bullet"/>
      <w:lvlText w:val=""/>
      <w:lvlJc w:val="left"/>
      <w:pPr>
        <w:ind w:leftChars="0" w:hanging="420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"/>
      <w:lvlJc w:val="left"/>
      <w:pPr>
        <w:ind w:leftChars="200" w:hanging="420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"/>
      <w:lvlJc w:val="left"/>
      <w:pPr>
        <w:ind w:leftChars="400" w:hanging="42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"/>
      <w:lvlJc w:val="left"/>
      <w:pPr>
        <w:ind w:leftChars="400" w:hanging="420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"/>
      <w:lvlJc w:val="left"/>
      <w:pPr>
        <w:ind w:leftChars="800" w:hanging="420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"/>
      <w:lvlJc w:val="left"/>
      <w:pPr>
        <w:ind w:leftChars="1000" w:hanging="42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hanging="420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"/>
      <w:lvlJc w:val="left"/>
      <w:pPr>
        <w:ind w:leftChars="1400" w:hanging="420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"/>
      <w:lvlJc w:val="left"/>
      <w:pPr>
        <w:ind w:leftChars="1600" w:hanging="420"/>
      </w:pPr>
      <w:rPr>
        <w:rFonts w:ascii="Wingdings" w:eastAsia="Wingdings" w:hAnsi="Wingdings" w:cs="Wingdings" w:hint="default"/>
      </w:rPr>
    </w:lvl>
  </w:abstractNum>
  <w:abstractNum w:abstractNumId="58" w15:restartNumberingAfterBreak="0">
    <w:nsid w:val="CF1D0D1C"/>
    <w:multiLevelType w:val="multilevel"/>
    <w:tmpl w:val="CF1D0D1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9" w15:restartNumberingAfterBreak="0">
    <w:nsid w:val="D011CB2F"/>
    <w:multiLevelType w:val="multilevel"/>
    <w:tmpl w:val="D011CB2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0" w15:restartNumberingAfterBreak="0">
    <w:nsid w:val="D08306DF"/>
    <w:multiLevelType w:val="multilevel"/>
    <w:tmpl w:val="D08306D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1" w15:restartNumberingAfterBreak="0">
    <w:nsid w:val="D11ABE98"/>
    <w:multiLevelType w:val="multilevel"/>
    <w:tmpl w:val="D11ABE9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2" w15:restartNumberingAfterBreak="0">
    <w:nsid w:val="D3BA7CE5"/>
    <w:multiLevelType w:val="multilevel"/>
    <w:tmpl w:val="D3BA7CE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3" w15:restartNumberingAfterBreak="0">
    <w:nsid w:val="D436C8A2"/>
    <w:multiLevelType w:val="multilevel"/>
    <w:tmpl w:val="D436C8A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4" w15:restartNumberingAfterBreak="0">
    <w:nsid w:val="D7998080"/>
    <w:multiLevelType w:val="multilevel"/>
    <w:tmpl w:val="D799808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5" w15:restartNumberingAfterBreak="0">
    <w:nsid w:val="D9DB82F2"/>
    <w:multiLevelType w:val="multilevel"/>
    <w:tmpl w:val="D9DB82F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6" w15:restartNumberingAfterBreak="0">
    <w:nsid w:val="DA4F5530"/>
    <w:multiLevelType w:val="multilevel"/>
    <w:tmpl w:val="DA4F553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7" w15:restartNumberingAfterBreak="0">
    <w:nsid w:val="DD8614FF"/>
    <w:multiLevelType w:val="multilevel"/>
    <w:tmpl w:val="DD8614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8" w15:restartNumberingAfterBreak="0">
    <w:nsid w:val="DEA71E0D"/>
    <w:multiLevelType w:val="multilevel"/>
    <w:tmpl w:val="DEA71E0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9" w15:restartNumberingAfterBreak="0">
    <w:nsid w:val="DFB21F9A"/>
    <w:multiLevelType w:val="multilevel"/>
    <w:tmpl w:val="DFB21F9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0" w15:restartNumberingAfterBreak="0">
    <w:nsid w:val="E023ADA6"/>
    <w:multiLevelType w:val="multilevel"/>
    <w:tmpl w:val="E023AD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1" w15:restartNumberingAfterBreak="0">
    <w:nsid w:val="E11C3F7F"/>
    <w:multiLevelType w:val="multilevel"/>
    <w:tmpl w:val="E11C3F7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2" w15:restartNumberingAfterBreak="0">
    <w:nsid w:val="E1A126BF"/>
    <w:multiLevelType w:val="multilevel"/>
    <w:tmpl w:val="E1A126B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3" w15:restartNumberingAfterBreak="0">
    <w:nsid w:val="E40D80D0"/>
    <w:multiLevelType w:val="multilevel"/>
    <w:tmpl w:val="E40D80D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4" w15:restartNumberingAfterBreak="0">
    <w:nsid w:val="E4D1D674"/>
    <w:multiLevelType w:val="multilevel"/>
    <w:tmpl w:val="E4D1D67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5" w15:restartNumberingAfterBreak="0">
    <w:nsid w:val="E4F7FD7D"/>
    <w:multiLevelType w:val="multilevel"/>
    <w:tmpl w:val="E4F7FD7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6" w15:restartNumberingAfterBreak="0">
    <w:nsid w:val="E89A1529"/>
    <w:multiLevelType w:val="multilevel"/>
    <w:tmpl w:val="E89A152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7" w15:restartNumberingAfterBreak="0">
    <w:nsid w:val="EB564AB8"/>
    <w:multiLevelType w:val="multilevel"/>
    <w:tmpl w:val="EB564AB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8" w15:restartNumberingAfterBreak="0">
    <w:nsid w:val="EC662D84"/>
    <w:multiLevelType w:val="multilevel"/>
    <w:tmpl w:val="EC662D8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9" w15:restartNumberingAfterBreak="0">
    <w:nsid w:val="EE629ACF"/>
    <w:multiLevelType w:val="multilevel"/>
    <w:tmpl w:val="EE629AC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0" w15:restartNumberingAfterBreak="0">
    <w:nsid w:val="EEF7AF31"/>
    <w:multiLevelType w:val="multilevel"/>
    <w:tmpl w:val="EEF7AF3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1" w15:restartNumberingAfterBreak="0">
    <w:nsid w:val="F0C5209E"/>
    <w:multiLevelType w:val="multilevel"/>
    <w:tmpl w:val="F0C5209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2" w15:restartNumberingAfterBreak="0">
    <w:nsid w:val="F12E739F"/>
    <w:multiLevelType w:val="multilevel"/>
    <w:tmpl w:val="F12E739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3" w15:restartNumberingAfterBreak="0">
    <w:nsid w:val="F3BFBE37"/>
    <w:multiLevelType w:val="multilevel"/>
    <w:tmpl w:val="F3BFBE3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4" w15:restartNumberingAfterBreak="0">
    <w:nsid w:val="F4BA6552"/>
    <w:multiLevelType w:val="multilevel"/>
    <w:tmpl w:val="F4BA655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5" w15:restartNumberingAfterBreak="0">
    <w:nsid w:val="F550EB3A"/>
    <w:multiLevelType w:val="multilevel"/>
    <w:tmpl w:val="F550EB3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6" w15:restartNumberingAfterBreak="0">
    <w:nsid w:val="F68C7A10"/>
    <w:multiLevelType w:val="multilevel"/>
    <w:tmpl w:val="F68C7A1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7" w15:restartNumberingAfterBreak="0">
    <w:nsid w:val="F8AF3CE7"/>
    <w:multiLevelType w:val="multilevel"/>
    <w:tmpl w:val="F8AF3CE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8" w15:restartNumberingAfterBreak="0">
    <w:nsid w:val="F8C01B37"/>
    <w:multiLevelType w:val="multilevel"/>
    <w:tmpl w:val="F8C01B3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9" w15:restartNumberingAfterBreak="0">
    <w:nsid w:val="FAB8A2CC"/>
    <w:multiLevelType w:val="multilevel"/>
    <w:tmpl w:val="FAB8A2C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0" w15:restartNumberingAfterBreak="0">
    <w:nsid w:val="FBE65B7A"/>
    <w:multiLevelType w:val="multilevel"/>
    <w:tmpl w:val="FBE65B7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1" w15:restartNumberingAfterBreak="0">
    <w:nsid w:val="FD059C80"/>
    <w:multiLevelType w:val="multilevel"/>
    <w:tmpl w:val="FD059C8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2" w15:restartNumberingAfterBreak="0">
    <w:nsid w:val="FE9B36A0"/>
    <w:multiLevelType w:val="multilevel"/>
    <w:tmpl w:val="FE9B36A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3" w15:restartNumberingAfterBreak="0">
    <w:nsid w:val="0053208E"/>
    <w:multiLevelType w:val="multilevel"/>
    <w:tmpl w:val="0053208E"/>
    <w:lvl w:ilvl="0">
      <w:start w:val="1"/>
      <w:numFmt w:val="bullet"/>
      <w:lvlText w:val=""/>
      <w:lvlJc w:val="left"/>
      <w:pPr>
        <w:ind w:leftChars="0" w:hanging="420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"/>
      <w:lvlJc w:val="left"/>
      <w:pPr>
        <w:ind w:leftChars="200" w:hanging="420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"/>
      <w:lvlJc w:val="left"/>
      <w:pPr>
        <w:ind w:leftChars="400" w:hanging="42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hanging="420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"/>
      <w:lvlJc w:val="left"/>
      <w:pPr>
        <w:ind w:leftChars="800" w:hanging="420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"/>
      <w:lvlJc w:val="left"/>
      <w:pPr>
        <w:ind w:leftChars="1000" w:hanging="42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hanging="420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"/>
      <w:lvlJc w:val="left"/>
      <w:pPr>
        <w:ind w:leftChars="1400" w:hanging="420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"/>
      <w:lvlJc w:val="left"/>
      <w:pPr>
        <w:ind w:leftChars="1600" w:hanging="420"/>
      </w:pPr>
      <w:rPr>
        <w:rFonts w:ascii="Wingdings" w:eastAsia="Wingdings" w:hAnsi="Wingdings" w:cs="Wingdings" w:hint="default"/>
      </w:rPr>
    </w:lvl>
  </w:abstractNum>
  <w:abstractNum w:abstractNumId="94" w15:restartNumberingAfterBreak="0">
    <w:nsid w:val="020D9CC9"/>
    <w:multiLevelType w:val="multilevel"/>
    <w:tmpl w:val="020D9CC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5" w15:restartNumberingAfterBreak="0">
    <w:nsid w:val="05F5A88B"/>
    <w:multiLevelType w:val="multilevel"/>
    <w:tmpl w:val="05F5A88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6" w15:restartNumberingAfterBreak="0">
    <w:nsid w:val="08A4B1B5"/>
    <w:multiLevelType w:val="multilevel"/>
    <w:tmpl w:val="08A4B1B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7" w15:restartNumberingAfterBreak="0">
    <w:nsid w:val="08FABBCD"/>
    <w:multiLevelType w:val="multilevel"/>
    <w:tmpl w:val="08FABBC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8" w15:restartNumberingAfterBreak="0">
    <w:nsid w:val="09DD6C55"/>
    <w:multiLevelType w:val="multilevel"/>
    <w:tmpl w:val="09DD6C5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9" w15:restartNumberingAfterBreak="0">
    <w:nsid w:val="0D69814B"/>
    <w:multiLevelType w:val="multilevel"/>
    <w:tmpl w:val="0D6981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0" w15:restartNumberingAfterBreak="0">
    <w:nsid w:val="0DDF3E3D"/>
    <w:multiLevelType w:val="multilevel"/>
    <w:tmpl w:val="0DDF3E3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1" w15:restartNumberingAfterBreak="0">
    <w:nsid w:val="0F078742"/>
    <w:multiLevelType w:val="multilevel"/>
    <w:tmpl w:val="0F07874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2" w15:restartNumberingAfterBreak="0">
    <w:nsid w:val="121A6E6C"/>
    <w:multiLevelType w:val="multilevel"/>
    <w:tmpl w:val="121A6E6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3" w15:restartNumberingAfterBreak="0">
    <w:nsid w:val="1293B966"/>
    <w:multiLevelType w:val="multilevel"/>
    <w:tmpl w:val="1293B96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4" w15:restartNumberingAfterBreak="0">
    <w:nsid w:val="12F0FF0B"/>
    <w:multiLevelType w:val="multilevel"/>
    <w:tmpl w:val="12F0FF0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5" w15:restartNumberingAfterBreak="0">
    <w:nsid w:val="1310B0D4"/>
    <w:multiLevelType w:val="multilevel"/>
    <w:tmpl w:val="1310B0D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6" w15:restartNumberingAfterBreak="0">
    <w:nsid w:val="131E38CF"/>
    <w:multiLevelType w:val="multilevel"/>
    <w:tmpl w:val="131E38C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7" w15:restartNumberingAfterBreak="0">
    <w:nsid w:val="14842B55"/>
    <w:multiLevelType w:val="multilevel"/>
    <w:tmpl w:val="14842B5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8" w15:restartNumberingAfterBreak="0">
    <w:nsid w:val="15433890"/>
    <w:multiLevelType w:val="multilevel"/>
    <w:tmpl w:val="1543389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9" w15:restartNumberingAfterBreak="0">
    <w:nsid w:val="16DC9976"/>
    <w:multiLevelType w:val="multilevel"/>
    <w:tmpl w:val="16DC99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0" w15:restartNumberingAfterBreak="0">
    <w:nsid w:val="1897A0FD"/>
    <w:multiLevelType w:val="multilevel"/>
    <w:tmpl w:val="1897A0F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1" w15:restartNumberingAfterBreak="0">
    <w:nsid w:val="1BB26DC6"/>
    <w:multiLevelType w:val="multilevel"/>
    <w:tmpl w:val="1BB26DC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2" w15:restartNumberingAfterBreak="0">
    <w:nsid w:val="1D4DC5C6"/>
    <w:multiLevelType w:val="multilevel"/>
    <w:tmpl w:val="1D4DC5C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3" w15:restartNumberingAfterBreak="0">
    <w:nsid w:val="1DD71E1F"/>
    <w:multiLevelType w:val="multilevel"/>
    <w:tmpl w:val="1DD71E1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4" w15:restartNumberingAfterBreak="0">
    <w:nsid w:val="1E5D18D3"/>
    <w:multiLevelType w:val="multilevel"/>
    <w:tmpl w:val="1E5D18D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5" w15:restartNumberingAfterBreak="0">
    <w:nsid w:val="23B757F1"/>
    <w:multiLevelType w:val="multilevel"/>
    <w:tmpl w:val="23B757F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6" w15:restartNumberingAfterBreak="0">
    <w:nsid w:val="23EE1335"/>
    <w:multiLevelType w:val="multilevel"/>
    <w:tmpl w:val="23EE133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7" w15:restartNumberingAfterBreak="0">
    <w:nsid w:val="2594ADFF"/>
    <w:multiLevelType w:val="multilevel"/>
    <w:tmpl w:val="2594AD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8" w15:restartNumberingAfterBreak="0">
    <w:nsid w:val="25972C26"/>
    <w:multiLevelType w:val="multilevel"/>
    <w:tmpl w:val="25972C2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9" w15:restartNumberingAfterBreak="0">
    <w:nsid w:val="284D44F7"/>
    <w:multiLevelType w:val="multilevel"/>
    <w:tmpl w:val="284D44F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0" w15:restartNumberingAfterBreak="0">
    <w:nsid w:val="2A3FEABC"/>
    <w:multiLevelType w:val="multilevel"/>
    <w:tmpl w:val="2A3FEA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1" w15:restartNumberingAfterBreak="0">
    <w:nsid w:val="2C351EAE"/>
    <w:multiLevelType w:val="multilevel"/>
    <w:tmpl w:val="2C351EA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2" w15:restartNumberingAfterBreak="0">
    <w:nsid w:val="2C4BFF3D"/>
    <w:multiLevelType w:val="multilevel"/>
    <w:tmpl w:val="2C4BFF3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3" w15:restartNumberingAfterBreak="0">
    <w:nsid w:val="2D6D641D"/>
    <w:multiLevelType w:val="multilevel"/>
    <w:tmpl w:val="2D6D641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4" w15:restartNumberingAfterBreak="0">
    <w:nsid w:val="2DBD2BFB"/>
    <w:multiLevelType w:val="multilevel"/>
    <w:tmpl w:val="2DBD2BF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5" w15:restartNumberingAfterBreak="0">
    <w:nsid w:val="2F5A014A"/>
    <w:multiLevelType w:val="multilevel"/>
    <w:tmpl w:val="2F5A014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6" w15:restartNumberingAfterBreak="0">
    <w:nsid w:val="343E04F3"/>
    <w:multiLevelType w:val="multilevel"/>
    <w:tmpl w:val="343E04F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7" w15:restartNumberingAfterBreak="0">
    <w:nsid w:val="365A14A9"/>
    <w:multiLevelType w:val="multilevel"/>
    <w:tmpl w:val="365A14A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8" w15:restartNumberingAfterBreak="0">
    <w:nsid w:val="36BFD980"/>
    <w:multiLevelType w:val="multilevel"/>
    <w:tmpl w:val="36BFD98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9" w15:restartNumberingAfterBreak="0">
    <w:nsid w:val="36ECEB03"/>
    <w:multiLevelType w:val="multilevel"/>
    <w:tmpl w:val="36ECEB0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0" w15:restartNumberingAfterBreak="0">
    <w:nsid w:val="3749384B"/>
    <w:multiLevelType w:val="multilevel"/>
    <w:tmpl w:val="374938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1" w15:restartNumberingAfterBreak="0">
    <w:nsid w:val="37656F5F"/>
    <w:multiLevelType w:val="multilevel"/>
    <w:tmpl w:val="37656F5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2" w15:restartNumberingAfterBreak="0">
    <w:nsid w:val="3782C555"/>
    <w:multiLevelType w:val="multilevel"/>
    <w:tmpl w:val="3782C55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3" w15:restartNumberingAfterBreak="0">
    <w:nsid w:val="3817F849"/>
    <w:multiLevelType w:val="multilevel"/>
    <w:tmpl w:val="3817F84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4" w15:restartNumberingAfterBreak="0">
    <w:nsid w:val="3847DFCA"/>
    <w:multiLevelType w:val="multilevel"/>
    <w:tmpl w:val="3847DFC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5" w15:restartNumberingAfterBreak="0">
    <w:nsid w:val="3973A9D1"/>
    <w:multiLevelType w:val="multilevel"/>
    <w:tmpl w:val="3973A9D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6" w15:restartNumberingAfterBreak="0">
    <w:nsid w:val="3A8AEA90"/>
    <w:multiLevelType w:val="multilevel"/>
    <w:tmpl w:val="3A8AEA9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7" w15:restartNumberingAfterBreak="0">
    <w:nsid w:val="3AF05C3B"/>
    <w:multiLevelType w:val="multilevel"/>
    <w:tmpl w:val="3AF05C3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8" w15:restartNumberingAfterBreak="0">
    <w:nsid w:val="3B78ADAD"/>
    <w:multiLevelType w:val="multilevel"/>
    <w:tmpl w:val="3B78ADA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9" w15:restartNumberingAfterBreak="0">
    <w:nsid w:val="3ED345A7"/>
    <w:multiLevelType w:val="multilevel"/>
    <w:tmpl w:val="3ED345A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0" w15:restartNumberingAfterBreak="0">
    <w:nsid w:val="476991AF"/>
    <w:multiLevelType w:val="multilevel"/>
    <w:tmpl w:val="476991A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1" w15:restartNumberingAfterBreak="0">
    <w:nsid w:val="484E7A1D"/>
    <w:multiLevelType w:val="multilevel"/>
    <w:tmpl w:val="484E7A1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2" w15:restartNumberingAfterBreak="0">
    <w:nsid w:val="48DF335C"/>
    <w:multiLevelType w:val="multilevel"/>
    <w:tmpl w:val="48DF335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" w15:restartNumberingAfterBreak="0">
    <w:nsid w:val="4A023780"/>
    <w:multiLevelType w:val="multilevel"/>
    <w:tmpl w:val="4A02378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4" w15:restartNumberingAfterBreak="0">
    <w:nsid w:val="4A747932"/>
    <w:multiLevelType w:val="multilevel"/>
    <w:tmpl w:val="4A74793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" w15:restartNumberingAfterBreak="0">
    <w:nsid w:val="4ABECC20"/>
    <w:multiLevelType w:val="multilevel"/>
    <w:tmpl w:val="4ABECC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" w15:restartNumberingAfterBreak="0">
    <w:nsid w:val="4B1A928D"/>
    <w:multiLevelType w:val="multilevel"/>
    <w:tmpl w:val="4B1A928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" w15:restartNumberingAfterBreak="0">
    <w:nsid w:val="4B442034"/>
    <w:multiLevelType w:val="multilevel"/>
    <w:tmpl w:val="4B44203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" w15:restartNumberingAfterBreak="0">
    <w:nsid w:val="4D6F6B09"/>
    <w:multiLevelType w:val="multilevel"/>
    <w:tmpl w:val="4D6F6B0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" w15:restartNumberingAfterBreak="0">
    <w:nsid w:val="50092FA5"/>
    <w:multiLevelType w:val="multilevel"/>
    <w:tmpl w:val="50092FA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0" w15:restartNumberingAfterBreak="0">
    <w:nsid w:val="508ECB50"/>
    <w:multiLevelType w:val="multilevel"/>
    <w:tmpl w:val="508ECB5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1" w15:restartNumberingAfterBreak="0">
    <w:nsid w:val="5278F263"/>
    <w:multiLevelType w:val="multilevel"/>
    <w:tmpl w:val="5278F26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" w15:restartNumberingAfterBreak="0">
    <w:nsid w:val="53E2E65C"/>
    <w:multiLevelType w:val="multilevel"/>
    <w:tmpl w:val="53E2E65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" w15:restartNumberingAfterBreak="0">
    <w:nsid w:val="555881E8"/>
    <w:multiLevelType w:val="multilevel"/>
    <w:tmpl w:val="555881E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" w15:restartNumberingAfterBreak="0">
    <w:nsid w:val="56EC1E86"/>
    <w:multiLevelType w:val="multilevel"/>
    <w:tmpl w:val="56EC1E8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5" w15:restartNumberingAfterBreak="0">
    <w:nsid w:val="59ADCABA"/>
    <w:multiLevelType w:val="multilevel"/>
    <w:tmpl w:val="59ADCABA"/>
    <w:lvl w:ilvl="0">
      <w:start w:val="1"/>
      <w:numFmt w:val="bullet"/>
      <w:lvlText w:val=""/>
      <w:lvlJc w:val="left"/>
      <w:pPr>
        <w:ind w:leftChars="0" w:hanging="420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"/>
      <w:lvlJc w:val="left"/>
      <w:pPr>
        <w:ind w:leftChars="200" w:hanging="420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"/>
      <w:lvlJc w:val="left"/>
      <w:pPr>
        <w:ind w:leftChars="400" w:hanging="42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"/>
      <w:lvlJc w:val="left"/>
      <w:pPr>
        <w:ind w:leftChars="400" w:hanging="420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"/>
      <w:lvlJc w:val="left"/>
      <w:pPr>
        <w:ind w:leftChars="800" w:hanging="420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"/>
      <w:lvlJc w:val="left"/>
      <w:pPr>
        <w:ind w:leftChars="1000" w:hanging="42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hanging="420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"/>
      <w:lvlJc w:val="left"/>
      <w:pPr>
        <w:ind w:leftChars="1400" w:hanging="420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"/>
      <w:lvlJc w:val="left"/>
      <w:pPr>
        <w:ind w:leftChars="1600" w:hanging="420"/>
      </w:pPr>
      <w:rPr>
        <w:rFonts w:ascii="Wingdings" w:eastAsia="Wingdings" w:hAnsi="Wingdings" w:cs="Wingdings" w:hint="default"/>
      </w:rPr>
    </w:lvl>
  </w:abstractNum>
  <w:abstractNum w:abstractNumId="156" w15:restartNumberingAfterBreak="0">
    <w:nsid w:val="5E3CA402"/>
    <w:multiLevelType w:val="multilevel"/>
    <w:tmpl w:val="5E3CA40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" w15:restartNumberingAfterBreak="0">
    <w:nsid w:val="61B65562"/>
    <w:multiLevelType w:val="multilevel"/>
    <w:tmpl w:val="61B6556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8" w15:restartNumberingAfterBreak="0">
    <w:nsid w:val="6262966D"/>
    <w:multiLevelType w:val="multilevel"/>
    <w:tmpl w:val="6262966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9" w15:restartNumberingAfterBreak="0">
    <w:nsid w:val="6302AF16"/>
    <w:multiLevelType w:val="multilevel"/>
    <w:tmpl w:val="6302AF1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0" w15:restartNumberingAfterBreak="0">
    <w:nsid w:val="63F31E00"/>
    <w:multiLevelType w:val="multilevel"/>
    <w:tmpl w:val="63F31E0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1" w15:restartNumberingAfterBreak="0">
    <w:nsid w:val="6A89E961"/>
    <w:multiLevelType w:val="multilevel"/>
    <w:tmpl w:val="6A89E96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2" w15:restartNumberingAfterBreak="0">
    <w:nsid w:val="6A9DAAA9"/>
    <w:multiLevelType w:val="multilevel"/>
    <w:tmpl w:val="6A9DAAA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3" w15:restartNumberingAfterBreak="0">
    <w:nsid w:val="6ABAD6AA"/>
    <w:multiLevelType w:val="multilevel"/>
    <w:tmpl w:val="6ABAD6A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4" w15:restartNumberingAfterBreak="0">
    <w:nsid w:val="6BC0EBA6"/>
    <w:multiLevelType w:val="multilevel"/>
    <w:tmpl w:val="6BC0EB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5" w15:restartNumberingAfterBreak="0">
    <w:nsid w:val="6C1676DC"/>
    <w:multiLevelType w:val="multilevel"/>
    <w:tmpl w:val="6C1676D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6" w15:restartNumberingAfterBreak="0">
    <w:nsid w:val="7005D8A0"/>
    <w:multiLevelType w:val="multilevel"/>
    <w:tmpl w:val="7005D8A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7" w15:restartNumberingAfterBreak="0">
    <w:nsid w:val="77354DB9"/>
    <w:multiLevelType w:val="multilevel"/>
    <w:tmpl w:val="77354DB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8" w15:restartNumberingAfterBreak="0">
    <w:nsid w:val="7A2B8AC6"/>
    <w:multiLevelType w:val="multilevel"/>
    <w:tmpl w:val="7A2B8AC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9" w15:restartNumberingAfterBreak="0">
    <w:nsid w:val="7A2DBABB"/>
    <w:multiLevelType w:val="multilevel"/>
    <w:tmpl w:val="7A2DBAB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0" w15:restartNumberingAfterBreak="0">
    <w:nsid w:val="7BA08213"/>
    <w:multiLevelType w:val="multilevel"/>
    <w:tmpl w:val="7BA0821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1" w15:restartNumberingAfterBreak="0">
    <w:nsid w:val="7BD82FE9"/>
    <w:multiLevelType w:val="multilevel"/>
    <w:tmpl w:val="7BD82FE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2" w15:restartNumberingAfterBreak="0">
    <w:nsid w:val="7D5830AC"/>
    <w:multiLevelType w:val="multilevel"/>
    <w:tmpl w:val="7D5830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3" w15:restartNumberingAfterBreak="0">
    <w:nsid w:val="7E3185E1"/>
    <w:multiLevelType w:val="multilevel"/>
    <w:tmpl w:val="7E3185E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1206942626">
    <w:abstractNumId w:val="93"/>
  </w:num>
  <w:num w:numId="2" w16cid:durableId="1733188992">
    <w:abstractNumId w:val="57"/>
  </w:num>
  <w:num w:numId="3" w16cid:durableId="1075471399">
    <w:abstractNumId w:val="155"/>
  </w:num>
  <w:num w:numId="4" w16cid:durableId="616957538">
    <w:abstractNumId w:val="45"/>
  </w:num>
  <w:num w:numId="5" w16cid:durableId="1797217389">
    <w:abstractNumId w:val="37"/>
  </w:num>
  <w:num w:numId="6" w16cid:durableId="1838496642">
    <w:abstractNumId w:val="110"/>
  </w:num>
  <w:num w:numId="7" w16cid:durableId="1706322900">
    <w:abstractNumId w:val="96"/>
  </w:num>
  <w:num w:numId="8" w16cid:durableId="642465940">
    <w:abstractNumId w:val="77"/>
  </w:num>
  <w:num w:numId="9" w16cid:durableId="833953663">
    <w:abstractNumId w:val="157"/>
  </w:num>
  <w:num w:numId="10" w16cid:durableId="1439060230">
    <w:abstractNumId w:val="32"/>
  </w:num>
  <w:num w:numId="11" w16cid:durableId="2073770236">
    <w:abstractNumId w:val="63"/>
  </w:num>
  <w:num w:numId="12" w16cid:durableId="1544976461">
    <w:abstractNumId w:val="27"/>
  </w:num>
  <w:num w:numId="13" w16cid:durableId="2097242726">
    <w:abstractNumId w:val="51"/>
  </w:num>
  <w:num w:numId="14" w16cid:durableId="1986617405">
    <w:abstractNumId w:val="101"/>
  </w:num>
  <w:num w:numId="15" w16cid:durableId="5644944">
    <w:abstractNumId w:val="21"/>
  </w:num>
  <w:num w:numId="16" w16cid:durableId="232853764">
    <w:abstractNumId w:val="64"/>
  </w:num>
  <w:num w:numId="17" w16cid:durableId="1989891818">
    <w:abstractNumId w:val="87"/>
  </w:num>
  <w:num w:numId="18" w16cid:durableId="1499811707">
    <w:abstractNumId w:val="130"/>
  </w:num>
  <w:num w:numId="19" w16cid:durableId="1674408143">
    <w:abstractNumId w:val="33"/>
  </w:num>
  <w:num w:numId="20" w16cid:durableId="1028726029">
    <w:abstractNumId w:val="70"/>
  </w:num>
  <w:num w:numId="21" w16cid:durableId="1037657303">
    <w:abstractNumId w:val="111"/>
  </w:num>
  <w:num w:numId="22" w16cid:durableId="583801554">
    <w:abstractNumId w:val="22"/>
  </w:num>
  <w:num w:numId="23" w16cid:durableId="903417687">
    <w:abstractNumId w:val="98"/>
  </w:num>
  <w:num w:numId="24" w16cid:durableId="222107922">
    <w:abstractNumId w:val="163"/>
  </w:num>
  <w:num w:numId="25" w16cid:durableId="1757021592">
    <w:abstractNumId w:val="3"/>
  </w:num>
  <w:num w:numId="26" w16cid:durableId="879704028">
    <w:abstractNumId w:val="61"/>
  </w:num>
  <w:num w:numId="27" w16cid:durableId="1299140332">
    <w:abstractNumId w:val="156"/>
  </w:num>
  <w:num w:numId="28" w16cid:durableId="377821701">
    <w:abstractNumId w:val="26"/>
  </w:num>
  <w:num w:numId="29" w16cid:durableId="650183035">
    <w:abstractNumId w:val="150"/>
  </w:num>
  <w:num w:numId="30" w16cid:durableId="607351938">
    <w:abstractNumId w:val="106"/>
  </w:num>
  <w:num w:numId="31" w16cid:durableId="1196891883">
    <w:abstractNumId w:val="124"/>
  </w:num>
  <w:num w:numId="32" w16cid:durableId="1678268653">
    <w:abstractNumId w:val="72"/>
  </w:num>
  <w:num w:numId="33" w16cid:durableId="1562253857">
    <w:abstractNumId w:val="102"/>
  </w:num>
  <w:num w:numId="34" w16cid:durableId="1923179292">
    <w:abstractNumId w:val="140"/>
  </w:num>
  <w:num w:numId="35" w16cid:durableId="2041054645">
    <w:abstractNumId w:val="65"/>
  </w:num>
  <w:num w:numId="36" w16cid:durableId="575089001">
    <w:abstractNumId w:val="90"/>
  </w:num>
  <w:num w:numId="37" w16cid:durableId="27342238">
    <w:abstractNumId w:val="85"/>
  </w:num>
  <w:num w:numId="38" w16cid:durableId="160316617">
    <w:abstractNumId w:val="162"/>
  </w:num>
  <w:num w:numId="39" w16cid:durableId="1466390217">
    <w:abstractNumId w:val="138"/>
  </w:num>
  <w:num w:numId="40" w16cid:durableId="1564949141">
    <w:abstractNumId w:val="31"/>
  </w:num>
  <w:num w:numId="41" w16cid:durableId="872569752">
    <w:abstractNumId w:val="127"/>
  </w:num>
  <w:num w:numId="42" w16cid:durableId="2045714252">
    <w:abstractNumId w:val="143"/>
  </w:num>
  <w:num w:numId="43" w16cid:durableId="1838840127">
    <w:abstractNumId w:val="38"/>
  </w:num>
  <w:num w:numId="44" w16cid:durableId="2019041707">
    <w:abstractNumId w:val="146"/>
  </w:num>
  <w:num w:numId="45" w16cid:durableId="1417484747">
    <w:abstractNumId w:val="4"/>
  </w:num>
  <w:num w:numId="46" w16cid:durableId="308478104">
    <w:abstractNumId w:val="131"/>
  </w:num>
  <w:num w:numId="47" w16cid:durableId="1396389073">
    <w:abstractNumId w:val="104"/>
  </w:num>
  <w:num w:numId="48" w16cid:durableId="536896787">
    <w:abstractNumId w:val="23"/>
  </w:num>
  <w:num w:numId="49" w16cid:durableId="1365015554">
    <w:abstractNumId w:val="152"/>
  </w:num>
  <w:num w:numId="50" w16cid:durableId="623191678">
    <w:abstractNumId w:val="39"/>
  </w:num>
  <w:num w:numId="51" w16cid:durableId="1229416316">
    <w:abstractNumId w:val="15"/>
  </w:num>
  <w:num w:numId="52" w16cid:durableId="831675918">
    <w:abstractNumId w:val="36"/>
  </w:num>
  <w:num w:numId="53" w16cid:durableId="1482233377">
    <w:abstractNumId w:val="24"/>
  </w:num>
  <w:num w:numId="54" w16cid:durableId="1055812332">
    <w:abstractNumId w:val="6"/>
  </w:num>
  <w:num w:numId="55" w16cid:durableId="748841855">
    <w:abstractNumId w:val="171"/>
  </w:num>
  <w:num w:numId="56" w16cid:durableId="535848048">
    <w:abstractNumId w:val="153"/>
  </w:num>
  <w:num w:numId="57" w16cid:durableId="1934432820">
    <w:abstractNumId w:val="147"/>
  </w:num>
  <w:num w:numId="58" w16cid:durableId="1882160513">
    <w:abstractNumId w:val="71"/>
  </w:num>
  <w:num w:numId="59" w16cid:durableId="845748171">
    <w:abstractNumId w:val="145"/>
  </w:num>
  <w:num w:numId="60" w16cid:durableId="1630817773">
    <w:abstractNumId w:val="142"/>
  </w:num>
  <w:num w:numId="61" w16cid:durableId="537741347">
    <w:abstractNumId w:val="7"/>
  </w:num>
  <w:num w:numId="62" w16cid:durableId="574780448">
    <w:abstractNumId w:val="41"/>
  </w:num>
  <w:num w:numId="63" w16cid:durableId="1708679486">
    <w:abstractNumId w:val="137"/>
  </w:num>
  <w:num w:numId="64" w16cid:durableId="953248290">
    <w:abstractNumId w:val="136"/>
  </w:num>
  <w:num w:numId="65" w16cid:durableId="1612277645">
    <w:abstractNumId w:val="62"/>
  </w:num>
  <w:num w:numId="66" w16cid:durableId="1778408837">
    <w:abstractNumId w:val="164"/>
  </w:num>
  <w:num w:numId="67" w16cid:durableId="1929387571">
    <w:abstractNumId w:val="112"/>
  </w:num>
  <w:num w:numId="68" w16cid:durableId="829516588">
    <w:abstractNumId w:val="165"/>
  </w:num>
  <w:num w:numId="69" w16cid:durableId="2007853992">
    <w:abstractNumId w:val="139"/>
  </w:num>
  <w:num w:numId="70" w16cid:durableId="19868027">
    <w:abstractNumId w:val="43"/>
  </w:num>
  <w:num w:numId="71" w16cid:durableId="1125350993">
    <w:abstractNumId w:val="0"/>
  </w:num>
  <w:num w:numId="72" w16cid:durableId="465899766">
    <w:abstractNumId w:val="108"/>
  </w:num>
  <w:num w:numId="73" w16cid:durableId="976229373">
    <w:abstractNumId w:val="28"/>
  </w:num>
  <w:num w:numId="74" w16cid:durableId="1089275453">
    <w:abstractNumId w:val="80"/>
  </w:num>
  <w:num w:numId="75" w16cid:durableId="487795012">
    <w:abstractNumId w:val="17"/>
  </w:num>
  <w:num w:numId="76" w16cid:durableId="1708942888">
    <w:abstractNumId w:val="67"/>
  </w:num>
  <w:num w:numId="77" w16cid:durableId="1139954046">
    <w:abstractNumId w:val="58"/>
  </w:num>
  <w:num w:numId="78" w16cid:durableId="348876453">
    <w:abstractNumId w:val="34"/>
  </w:num>
  <w:num w:numId="79" w16cid:durableId="1622809796">
    <w:abstractNumId w:val="59"/>
  </w:num>
  <w:num w:numId="80" w16cid:durableId="1636177689">
    <w:abstractNumId w:val="173"/>
  </w:num>
  <w:num w:numId="81" w16cid:durableId="113909365">
    <w:abstractNumId w:val="89"/>
  </w:num>
  <w:num w:numId="82" w16cid:durableId="209877854">
    <w:abstractNumId w:val="119"/>
  </w:num>
  <w:num w:numId="83" w16cid:durableId="1006446145">
    <w:abstractNumId w:val="122"/>
  </w:num>
  <w:num w:numId="84" w16cid:durableId="1755126164">
    <w:abstractNumId w:val="79"/>
  </w:num>
  <w:num w:numId="85" w16cid:durableId="2130539561">
    <w:abstractNumId w:val="42"/>
  </w:num>
  <w:num w:numId="86" w16cid:durableId="1017197491">
    <w:abstractNumId w:val="117"/>
  </w:num>
  <w:num w:numId="87" w16cid:durableId="536621992">
    <w:abstractNumId w:val="169"/>
  </w:num>
  <w:num w:numId="88" w16cid:durableId="1457215579">
    <w:abstractNumId w:val="103"/>
  </w:num>
  <w:num w:numId="89" w16cid:durableId="1212881584">
    <w:abstractNumId w:val="120"/>
  </w:num>
  <w:num w:numId="90" w16cid:durableId="1441102408">
    <w:abstractNumId w:val="30"/>
  </w:num>
  <w:num w:numId="91" w16cid:durableId="509369050">
    <w:abstractNumId w:val="149"/>
  </w:num>
  <w:num w:numId="92" w16cid:durableId="471871598">
    <w:abstractNumId w:val="20"/>
  </w:num>
  <w:num w:numId="93" w16cid:durableId="1379283948">
    <w:abstractNumId w:val="29"/>
  </w:num>
  <w:num w:numId="94" w16cid:durableId="2043821079">
    <w:abstractNumId w:val="84"/>
  </w:num>
  <w:num w:numId="95" w16cid:durableId="1554199062">
    <w:abstractNumId w:val="50"/>
  </w:num>
  <w:num w:numId="96" w16cid:durableId="1454135719">
    <w:abstractNumId w:val="60"/>
  </w:num>
  <w:num w:numId="97" w16cid:durableId="1009478447">
    <w:abstractNumId w:val="129"/>
  </w:num>
  <w:num w:numId="98" w16cid:durableId="1612736890">
    <w:abstractNumId w:val="44"/>
  </w:num>
  <w:num w:numId="99" w16cid:durableId="1830513334">
    <w:abstractNumId w:val="91"/>
  </w:num>
  <w:num w:numId="100" w16cid:durableId="2109501311">
    <w:abstractNumId w:val="92"/>
  </w:num>
  <w:num w:numId="101" w16cid:durableId="1168904559">
    <w:abstractNumId w:val="148"/>
  </w:num>
  <w:num w:numId="102" w16cid:durableId="498010426">
    <w:abstractNumId w:val="105"/>
  </w:num>
  <w:num w:numId="103" w16cid:durableId="1738088854">
    <w:abstractNumId w:val="46"/>
  </w:num>
  <w:num w:numId="104" w16cid:durableId="23136117">
    <w:abstractNumId w:val="52"/>
  </w:num>
  <w:num w:numId="105" w16cid:durableId="1631202463">
    <w:abstractNumId w:val="88"/>
  </w:num>
  <w:num w:numId="106" w16cid:durableId="1243874267">
    <w:abstractNumId w:val="159"/>
  </w:num>
  <w:num w:numId="107" w16cid:durableId="1759446253">
    <w:abstractNumId w:val="53"/>
  </w:num>
  <w:num w:numId="108" w16cid:durableId="1180586812">
    <w:abstractNumId w:val="81"/>
  </w:num>
  <w:num w:numId="109" w16cid:durableId="812676560">
    <w:abstractNumId w:val="168"/>
  </w:num>
  <w:num w:numId="110" w16cid:durableId="187960414">
    <w:abstractNumId w:val="167"/>
  </w:num>
  <w:num w:numId="111" w16cid:durableId="1983849279">
    <w:abstractNumId w:val="144"/>
  </w:num>
  <w:num w:numId="112" w16cid:durableId="1134131907">
    <w:abstractNumId w:val="83"/>
  </w:num>
  <w:num w:numId="113" w16cid:durableId="545916205">
    <w:abstractNumId w:val="151"/>
  </w:num>
  <w:num w:numId="114" w16cid:durableId="930118060">
    <w:abstractNumId w:val="19"/>
  </w:num>
  <w:num w:numId="115" w16cid:durableId="1408461033">
    <w:abstractNumId w:val="25"/>
  </w:num>
  <w:num w:numId="116" w16cid:durableId="1412314170">
    <w:abstractNumId w:val="107"/>
  </w:num>
  <w:num w:numId="117" w16cid:durableId="658968589">
    <w:abstractNumId w:val="118"/>
  </w:num>
  <w:num w:numId="118" w16cid:durableId="268247803">
    <w:abstractNumId w:val="14"/>
  </w:num>
  <w:num w:numId="119" w16cid:durableId="1755129243">
    <w:abstractNumId w:val="48"/>
  </w:num>
  <w:num w:numId="120" w16cid:durableId="773667991">
    <w:abstractNumId w:val="10"/>
  </w:num>
  <w:num w:numId="121" w16cid:durableId="195386145">
    <w:abstractNumId w:val="121"/>
  </w:num>
  <w:num w:numId="122" w16cid:durableId="1995453105">
    <w:abstractNumId w:val="2"/>
  </w:num>
  <w:num w:numId="123" w16cid:durableId="1754274488">
    <w:abstractNumId w:val="99"/>
  </w:num>
  <w:num w:numId="124" w16cid:durableId="587154963">
    <w:abstractNumId w:val="9"/>
  </w:num>
  <w:num w:numId="125" w16cid:durableId="1804345236">
    <w:abstractNumId w:val="13"/>
  </w:num>
  <w:num w:numId="126" w16cid:durableId="1827238612">
    <w:abstractNumId w:val="135"/>
  </w:num>
  <w:num w:numId="127" w16cid:durableId="1785614141">
    <w:abstractNumId w:val="128"/>
  </w:num>
  <w:num w:numId="128" w16cid:durableId="1763254945">
    <w:abstractNumId w:val="95"/>
  </w:num>
  <w:num w:numId="129" w16cid:durableId="2076320267">
    <w:abstractNumId w:val="35"/>
  </w:num>
  <w:num w:numId="130" w16cid:durableId="76367262">
    <w:abstractNumId w:val="5"/>
  </w:num>
  <w:num w:numId="131" w16cid:durableId="910969118">
    <w:abstractNumId w:val="100"/>
  </w:num>
  <w:num w:numId="132" w16cid:durableId="1977372187">
    <w:abstractNumId w:val="132"/>
  </w:num>
  <w:num w:numId="133" w16cid:durableId="2097902267">
    <w:abstractNumId w:val="133"/>
  </w:num>
  <w:num w:numId="134" w16cid:durableId="1682050895">
    <w:abstractNumId w:val="86"/>
  </w:num>
  <w:num w:numId="135" w16cid:durableId="2092071783">
    <w:abstractNumId w:val="123"/>
  </w:num>
  <w:num w:numId="136" w16cid:durableId="1189179323">
    <w:abstractNumId w:val="75"/>
  </w:num>
  <w:num w:numId="137" w16cid:durableId="1652442324">
    <w:abstractNumId w:val="12"/>
  </w:num>
  <w:num w:numId="138" w16cid:durableId="1779137121">
    <w:abstractNumId w:val="47"/>
  </w:num>
  <w:num w:numId="139" w16cid:durableId="812138003">
    <w:abstractNumId w:val="8"/>
  </w:num>
  <w:num w:numId="140" w16cid:durableId="1088190034">
    <w:abstractNumId w:val="172"/>
  </w:num>
  <w:num w:numId="141" w16cid:durableId="1369406912">
    <w:abstractNumId w:val="114"/>
  </w:num>
  <w:num w:numId="142" w16cid:durableId="1187596494">
    <w:abstractNumId w:val="97"/>
  </w:num>
  <w:num w:numId="143" w16cid:durableId="413402385">
    <w:abstractNumId w:val="66"/>
  </w:num>
  <w:num w:numId="144" w16cid:durableId="1370492489">
    <w:abstractNumId w:val="116"/>
  </w:num>
  <w:num w:numId="145" w16cid:durableId="217910070">
    <w:abstractNumId w:val="54"/>
  </w:num>
  <w:num w:numId="146" w16cid:durableId="509491816">
    <w:abstractNumId w:val="82"/>
  </w:num>
  <w:num w:numId="147" w16cid:durableId="253058069">
    <w:abstractNumId w:val="154"/>
  </w:num>
  <w:num w:numId="148" w16cid:durableId="1445422345">
    <w:abstractNumId w:val="109"/>
  </w:num>
  <w:num w:numId="149" w16cid:durableId="389228671">
    <w:abstractNumId w:val="115"/>
  </w:num>
  <w:num w:numId="150" w16cid:durableId="1892963581">
    <w:abstractNumId w:val="40"/>
  </w:num>
  <w:num w:numId="151" w16cid:durableId="1946574912">
    <w:abstractNumId w:val="78"/>
  </w:num>
  <w:num w:numId="152" w16cid:durableId="1916478185">
    <w:abstractNumId w:val="18"/>
  </w:num>
  <w:num w:numId="153" w16cid:durableId="1269005388">
    <w:abstractNumId w:val="69"/>
  </w:num>
  <w:num w:numId="154" w16cid:durableId="1865240839">
    <w:abstractNumId w:val="170"/>
  </w:num>
  <w:num w:numId="155" w16cid:durableId="294454349">
    <w:abstractNumId w:val="68"/>
  </w:num>
  <w:num w:numId="156" w16cid:durableId="1026099179">
    <w:abstractNumId w:val="126"/>
  </w:num>
  <w:num w:numId="157" w16cid:durableId="1412661047">
    <w:abstractNumId w:val="76"/>
  </w:num>
  <w:num w:numId="158" w16cid:durableId="113060244">
    <w:abstractNumId w:val="11"/>
  </w:num>
  <w:num w:numId="159" w16cid:durableId="1390151736">
    <w:abstractNumId w:val="134"/>
  </w:num>
  <w:num w:numId="160" w16cid:durableId="688724846">
    <w:abstractNumId w:val="1"/>
  </w:num>
  <w:num w:numId="161" w16cid:durableId="254822764">
    <w:abstractNumId w:val="166"/>
  </w:num>
  <w:num w:numId="162" w16cid:durableId="761418002">
    <w:abstractNumId w:val="94"/>
  </w:num>
  <w:num w:numId="163" w16cid:durableId="1856455725">
    <w:abstractNumId w:val="113"/>
  </w:num>
  <w:num w:numId="164" w16cid:durableId="383338674">
    <w:abstractNumId w:val="161"/>
  </w:num>
  <w:num w:numId="165" w16cid:durableId="642583082">
    <w:abstractNumId w:val="56"/>
  </w:num>
  <w:num w:numId="166" w16cid:durableId="737246362">
    <w:abstractNumId w:val="73"/>
  </w:num>
  <w:num w:numId="167" w16cid:durableId="862479076">
    <w:abstractNumId w:val="125"/>
  </w:num>
  <w:num w:numId="168" w16cid:durableId="767433140">
    <w:abstractNumId w:val="160"/>
  </w:num>
  <w:num w:numId="169" w16cid:durableId="1127042362">
    <w:abstractNumId w:val="55"/>
  </w:num>
  <w:num w:numId="170" w16cid:durableId="1262906958">
    <w:abstractNumId w:val="141"/>
  </w:num>
  <w:num w:numId="171" w16cid:durableId="1731689543">
    <w:abstractNumId w:val="16"/>
  </w:num>
  <w:num w:numId="172" w16cid:durableId="585115520">
    <w:abstractNumId w:val="74"/>
  </w:num>
  <w:num w:numId="173" w16cid:durableId="1899323226">
    <w:abstractNumId w:val="49"/>
  </w:num>
  <w:num w:numId="174" w16cid:durableId="1279026388">
    <w:abstractNumId w:val="158"/>
  </w:num>
  <w:numIdMacAtCleanup w:val="1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WRkMmVkOWE5NTgyN2UyMDU1ODVjZDFjM2U3YjczMWMifQ=="/>
  </w:docVars>
  <w:rsids>
    <w:rsidRoot w:val="005F053F"/>
    <w:rsid w:val="001E5523"/>
    <w:rsid w:val="005145AC"/>
    <w:rsid w:val="005F053F"/>
    <w:rsid w:val="00B94AAA"/>
    <w:rsid w:val="00F87BC4"/>
    <w:rsid w:val="0FE343EA"/>
    <w:rsid w:val="1BFA71CC"/>
    <w:rsid w:val="2028780B"/>
    <w:rsid w:val="4B915783"/>
    <w:rsid w:val="4F71087B"/>
    <w:rsid w:val="74A90636"/>
    <w:rsid w:val="7E0E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36091"/>
  <w15:docId w15:val="{5E9A42FE-AC37-4240-8AD4-DF028294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before="60" w:after="60"/>
    </w:pPr>
    <w:rPr>
      <w:rFonts w:asciiTheme="minorHAnsi" w:eastAsiaTheme="minorEastAsia" w:hAnsiTheme="minorHAnsi" w:cstheme="minorBidi"/>
      <w:color w:val="333333"/>
      <w:kern w:val="2"/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a4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9.emf"/><Relationship Id="rId26" Type="http://schemas.openxmlformats.org/officeDocument/2006/relationships/image" Target="media/image13.e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7.emf"/><Relationship Id="rId42" Type="http://schemas.openxmlformats.org/officeDocument/2006/relationships/image" Target="media/image21.emf"/><Relationship Id="rId47" Type="http://schemas.openxmlformats.org/officeDocument/2006/relationships/oleObject" Target="embeddings/oleObject18.bin"/><Relationship Id="rId50" Type="http://schemas.openxmlformats.org/officeDocument/2006/relationships/image" Target="media/image25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9" Type="http://schemas.openxmlformats.org/officeDocument/2006/relationships/oleObject" Target="embeddings/oleObject9.bin"/><Relationship Id="rId11" Type="http://schemas.openxmlformats.org/officeDocument/2006/relationships/image" Target="media/image5.png"/><Relationship Id="rId24" Type="http://schemas.openxmlformats.org/officeDocument/2006/relationships/image" Target="media/image12.emf"/><Relationship Id="rId32" Type="http://schemas.openxmlformats.org/officeDocument/2006/relationships/image" Target="media/image16.emf"/><Relationship Id="rId37" Type="http://schemas.openxmlformats.org/officeDocument/2006/relationships/oleObject" Target="embeddings/oleObject13.bin"/><Relationship Id="rId40" Type="http://schemas.openxmlformats.org/officeDocument/2006/relationships/image" Target="media/image20.emf"/><Relationship Id="rId45" Type="http://schemas.openxmlformats.org/officeDocument/2006/relationships/oleObject" Target="embeddings/oleObject17.bin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4.emf"/><Relationship Id="rId36" Type="http://schemas.openxmlformats.org/officeDocument/2006/relationships/image" Target="media/image18.emf"/><Relationship Id="rId49" Type="http://schemas.openxmlformats.org/officeDocument/2006/relationships/oleObject" Target="embeddings/oleObject19.bin"/><Relationship Id="rId10" Type="http://schemas.openxmlformats.org/officeDocument/2006/relationships/image" Target="media/image4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2.emf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emf"/><Relationship Id="rId22" Type="http://schemas.openxmlformats.org/officeDocument/2006/relationships/image" Target="media/image11.emf"/><Relationship Id="rId27" Type="http://schemas.openxmlformats.org/officeDocument/2006/relationships/oleObject" Target="embeddings/oleObject8.bin"/><Relationship Id="rId30" Type="http://schemas.openxmlformats.org/officeDocument/2006/relationships/image" Target="media/image15.e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4.emf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9.emf"/><Relationship Id="rId46" Type="http://schemas.openxmlformats.org/officeDocument/2006/relationships/image" Target="media/image23.emf"/><Relationship Id="rId20" Type="http://schemas.openxmlformats.org/officeDocument/2006/relationships/image" Target="media/image10.emf"/><Relationship Id="rId41" Type="http://schemas.openxmlformats.org/officeDocument/2006/relationships/oleObject" Target="embeddings/oleObject15.bin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127</Pages>
  <Words>21459</Words>
  <Characters>122317</Characters>
  <Application>Microsoft Office Word</Application>
  <DocSecurity>0</DocSecurity>
  <Lines>1019</Lines>
  <Paragraphs>286</Paragraphs>
  <ScaleCrop>false</ScaleCrop>
  <Company/>
  <LinksUpToDate>false</LinksUpToDate>
  <CharactersWithSpaces>143490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h8063</dc:creator>
  <cp:lastModifiedBy>磊 郭</cp:lastModifiedBy>
  <cp:revision>3</cp:revision>
  <dcterms:created xsi:type="dcterms:W3CDTF">2022-07-29T13:59:00Z</dcterms:created>
  <dcterms:modified xsi:type="dcterms:W3CDTF">2022-07-30T04:12:00Z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DD94A6949BC34E87A7BEA4020500A597</vt:lpwstr>
  </property>
</Properties>
</file>