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left"/>
      </w:pPr>
      <w:r>
        <w:t>项目验收说明</w:t>
      </w:r>
    </w:p>
    <w:p>
      <w:pPr>
        <w:pStyle w:val="4"/>
      </w:pPr>
      <w:r>
        <w:rPr>
          <w:i w:val="0"/>
          <w:strike w:val="0"/>
          <w:color w:val="000000"/>
          <w:sz w:val="28"/>
          <w:u w:val="none"/>
        </w:rPr>
        <w:t xml:space="preserve">一 </w:t>
      </w:r>
      <w:r>
        <w:rPr>
          <w:rFonts w:ascii="宋体" w:hAnsi="宋体" w:eastAsia="宋体" w:cs="宋体"/>
          <w:i w:val="0"/>
          <w:strike w:val="0"/>
          <w:color w:val="000000"/>
          <w:sz w:val="28"/>
          <w:u w:val="none"/>
        </w:rPr>
        <w:t>项目文档</w:t>
      </w:r>
    </w:p>
    <w:p>
      <w:pPr>
        <w:spacing w:before="0" w:after="0" w:line="360" w:lineRule="auto"/>
        <w:ind w:left="0" w:right="0"/>
        <w:jc w:val="both"/>
      </w:pPr>
      <w:r>
        <w:rPr>
          <w:rFonts w:ascii="Times New Roman" w:hAnsi="Times New Roman" w:eastAsia="Times New Roman" w:cs="Times New Roman"/>
          <w:b/>
          <w:i w:val="0"/>
          <w:strike w:val="0"/>
          <w:color w:val="000000"/>
          <w:sz w:val="21"/>
          <w:u w:val="none"/>
        </w:rPr>
        <w:t>1</w:t>
      </w:r>
      <w:r>
        <w:rPr>
          <w:rFonts w:ascii="宋体" w:hAnsi="宋体" w:eastAsia="宋体" w:cs="宋体"/>
          <w:b/>
          <w:i w:val="0"/>
          <w:strike w:val="0"/>
          <w:color w:val="000000"/>
          <w:sz w:val="21"/>
          <w:u w:val="none"/>
        </w:rPr>
        <w:t>）项目计划书，文档结构如下</w:t>
      </w:r>
    </w:p>
    <w:p>
      <w:pPr>
        <w:spacing w:before="0" w:after="0" w:line="360" w:lineRule="auto"/>
        <w:ind w:left="0" w:right="0"/>
        <w:jc w:val="both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      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（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1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）系统数据流程设计</w:t>
      </w:r>
    </w:p>
    <w:p>
      <w:pPr>
        <w:numPr>
          <w:ilvl w:val="2"/>
          <w:numId w:val="1"/>
        </w:numPr>
        <w:spacing w:before="0" w:after="0" w:line="360" w:lineRule="auto"/>
        <w:jc w:val="both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集群流程图</w:t>
      </w:r>
    </w:p>
    <w:p>
      <w:pPr>
        <w:numPr>
          <w:ilvl w:val="2"/>
          <w:numId w:val="1"/>
        </w:numPr>
        <w:spacing w:before="0" w:after="0" w:line="360" w:lineRule="auto"/>
        <w:jc w:val="both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集群框架图</w:t>
      </w:r>
    </w:p>
    <w:p>
      <w:pPr>
        <w:numPr>
          <w:ilvl w:val="2"/>
          <w:numId w:val="1"/>
        </w:numPr>
        <w:spacing w:before="0" w:after="0" w:line="360" w:lineRule="auto"/>
        <w:jc w:val="both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集群特点</w:t>
      </w:r>
    </w:p>
    <w:p>
      <w:pPr>
        <w:spacing w:before="0" w:after="0" w:line="360" w:lineRule="auto"/>
        <w:ind w:left="0" w:right="0"/>
        <w:jc w:val="both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      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（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2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）具体版本选型</w:t>
      </w:r>
    </w:p>
    <w:p>
      <w:pPr>
        <w:spacing w:before="0" w:after="0" w:line="360" w:lineRule="auto"/>
        <w:ind w:left="0" w:right="0"/>
        <w:jc w:val="both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      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（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3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）服务器选型</w:t>
      </w:r>
    </w:p>
    <w:p>
      <w:pPr>
        <w:numPr>
          <w:ilvl w:val="2"/>
          <w:numId w:val="1"/>
        </w:numPr>
        <w:spacing w:before="0" w:after="0" w:line="360" w:lineRule="auto"/>
        <w:jc w:val="both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机器成本考虑</w:t>
      </w:r>
    </w:p>
    <w:p>
      <w:pPr>
        <w:numPr>
          <w:ilvl w:val="2"/>
          <w:numId w:val="1"/>
        </w:numPr>
        <w:spacing w:before="0" w:after="0" w:line="360" w:lineRule="auto"/>
        <w:jc w:val="both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运维成本考虑</w:t>
      </w:r>
    </w:p>
    <w:p>
      <w:pPr>
        <w:spacing w:before="0" w:after="0" w:line="360" w:lineRule="auto"/>
        <w:ind w:left="0" w:right="0"/>
        <w:jc w:val="both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      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（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4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）集群规模</w:t>
      </w:r>
    </w:p>
    <w:p>
      <w:pPr>
        <w:numPr>
          <w:ilvl w:val="2"/>
          <w:numId w:val="1"/>
        </w:numPr>
        <w:spacing w:before="0" w:after="0" w:line="360" w:lineRule="auto"/>
        <w:jc w:val="both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数据量分析</w:t>
      </w:r>
    </w:p>
    <w:p>
      <w:pPr>
        <w:numPr>
          <w:ilvl w:val="2"/>
          <w:numId w:val="1"/>
        </w:numPr>
        <w:spacing w:before="0" w:after="0" w:line="360" w:lineRule="auto"/>
        <w:jc w:val="both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集群规划</w:t>
      </w:r>
    </w:p>
    <w:p>
      <w:pPr>
        <w:spacing w:before="0" w:after="0" w:line="360" w:lineRule="auto"/>
        <w:ind w:left="0" w:right="0"/>
        <w:jc w:val="both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      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（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5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）人员配置</w:t>
      </w:r>
    </w:p>
    <w:p>
      <w:pPr>
        <w:numPr>
          <w:ilvl w:val="3"/>
          <w:numId w:val="2"/>
        </w:numPr>
        <w:spacing w:before="0" w:after="0" w:line="360" w:lineRule="auto"/>
        <w:jc w:val="both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离线测试集群搭建用时</w:t>
      </w:r>
    </w:p>
    <w:p>
      <w:pPr>
        <w:numPr>
          <w:ilvl w:val="3"/>
          <w:numId w:val="2"/>
        </w:numPr>
        <w:spacing w:before="0" w:after="0" w:line="360" w:lineRule="auto"/>
        <w:jc w:val="both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离线正式集群搭建用时</w:t>
      </w:r>
    </w:p>
    <w:p>
      <w:pPr>
        <w:spacing w:before="0" w:after="0" w:line="360" w:lineRule="auto"/>
        <w:ind w:left="0" w:right="0"/>
        <w:jc w:val="both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      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（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6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）首批指标查询用时</w:t>
      </w:r>
    </w:p>
    <w:p>
      <w:pPr>
        <w:numPr>
          <w:ilvl w:val="3"/>
          <w:numId w:val="3"/>
        </w:numPr>
        <w:spacing w:before="0" w:after="0" w:line="360" w:lineRule="auto"/>
        <w:jc w:val="both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常用指标用时</w:t>
      </w:r>
    </w:p>
    <w:p>
      <w:pPr>
        <w:numPr>
          <w:ilvl w:val="3"/>
          <w:numId w:val="3"/>
        </w:numPr>
        <w:spacing w:before="0" w:after="0" w:line="360" w:lineRule="auto"/>
        <w:jc w:val="both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临时指标用时</w:t>
      </w:r>
    </w:p>
    <w:p>
      <w:pPr>
        <w:numPr>
          <w:ilvl w:val="3"/>
          <w:numId w:val="4"/>
        </w:numPr>
        <w:spacing w:before="0" w:after="0" w:line="360" w:lineRule="auto"/>
        <w:jc w:val="both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活动指标用时</w:t>
      </w:r>
    </w:p>
    <w:p>
      <w:pPr>
        <w:numPr>
          <w:ilvl w:val="3"/>
          <w:numId w:val="4"/>
        </w:numPr>
        <w:spacing w:before="0" w:after="0" w:line="360" w:lineRule="auto"/>
        <w:jc w:val="both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特殊指标用时</w:t>
      </w:r>
    </w:p>
    <w:p>
      <w:pPr>
        <w:spacing w:before="0" w:after="0" w:line="360" w:lineRule="auto"/>
        <w:ind w:left="0" w:right="0"/>
        <w:jc w:val="both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      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（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7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）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Bug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处理用时</w:t>
      </w:r>
    </w:p>
    <w:p>
      <w:pPr>
        <w:numPr>
          <w:ilvl w:val="3"/>
          <w:numId w:val="5"/>
        </w:numPr>
        <w:spacing w:before="0" w:after="0" w:line="360" w:lineRule="auto"/>
        <w:jc w:val="both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框架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 Bug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处理用时</w:t>
      </w:r>
    </w:p>
    <w:p>
      <w:pPr>
        <w:numPr>
          <w:ilvl w:val="3"/>
          <w:numId w:val="5"/>
        </w:numPr>
        <w:spacing w:before="0" w:after="0" w:line="360" w:lineRule="auto"/>
        <w:jc w:val="both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指标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 Bug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处理用时</w:t>
      </w:r>
    </w:p>
    <w:p>
      <w:pPr>
        <w:spacing w:before="0" w:after="0" w:line="360" w:lineRule="auto"/>
        <w:ind w:left="0" w:right="0"/>
        <w:jc w:val="both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      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注意：人员配置部分要内嵌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 Excel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，以表格的形式展示所有组员每天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上午、下午、晚上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三个时间段的任务，粒度可以更细，不可以更粗。若有线上同学，与线下同学一并分配任务，没有任何区别对待。</w:t>
      </w:r>
    </w:p>
    <w:p>
      <w:pPr>
        <w:spacing w:before="0" w:after="0" w:line="360" w:lineRule="auto"/>
        <w:ind w:left="0" w:right="0"/>
        <w:jc w:val="both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      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可依据实际情况对文档结构进行补充，鼓励各位创新。</w:t>
      </w:r>
    </w:p>
    <w:p>
      <w:pPr>
        <w:spacing w:before="0" w:after="0" w:line="360" w:lineRule="auto"/>
        <w:ind w:left="0" w:right="0"/>
        <w:jc w:val="both"/>
      </w:pPr>
      <w:r>
        <w:rPr>
          <w:rFonts w:ascii="Times New Roman" w:hAnsi="Times New Roman" w:eastAsia="Times New Roman" w:cs="Times New Roman"/>
          <w:b/>
          <w:i w:val="0"/>
          <w:strike w:val="0"/>
          <w:color w:val="000000"/>
          <w:sz w:val="21"/>
          <w:u w:val="none"/>
        </w:rPr>
        <w:t>2</w:t>
      </w:r>
      <w:r>
        <w:rPr>
          <w:rFonts w:ascii="宋体" w:hAnsi="宋体" w:eastAsia="宋体" w:cs="宋体"/>
          <w:b/>
          <w:i w:val="0"/>
          <w:strike w:val="0"/>
          <w:color w:val="000000"/>
          <w:sz w:val="21"/>
          <w:u w:val="none"/>
        </w:rPr>
        <w:t>）项目文档</w:t>
      </w:r>
    </w:p>
    <w:p>
      <w:pPr>
        <w:spacing w:before="0" w:after="0" w:line="360" w:lineRule="auto"/>
        <w:ind w:left="0" w:right="0"/>
        <w:jc w:val="both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      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环境搭建及建模部分可以不写，但是从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 ODS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到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 ADS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层的所有建表语句，装载语句及脚本都要在文档中出现，且每层应准备一个对应表格对本层所有表进行简要介绍，其中，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ODS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层必须标注采集方式（全量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/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增量）。如下。</w:t>
      </w:r>
    </w:p>
    <w:p>
      <w:pPr>
        <w:spacing w:before="0" w:after="0" w:line="360" w:lineRule="auto"/>
        <w:ind w:left="0" w:right="0"/>
        <w:jc w:val="both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                                                        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drawing>
          <wp:inline distT="0" distB="0" distL="0" distR="0">
            <wp:extent cx="5295900" cy="276225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escrip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/>
        <w:jc w:val="center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18"/>
          <w:u w:val="none"/>
        </w:rPr>
        <w:t xml:space="preserve">ODS </w:t>
      </w:r>
      <w:r>
        <w:rPr>
          <w:rFonts w:ascii="宋体" w:hAnsi="宋体" w:eastAsia="宋体" w:cs="宋体"/>
          <w:i w:val="0"/>
          <w:strike w:val="0"/>
          <w:color w:val="000000"/>
          <w:sz w:val="18"/>
          <w:u w:val="none"/>
        </w:rPr>
        <w:t>层表格示例</w:t>
      </w:r>
    </w:p>
    <w:p>
      <w:pPr>
        <w:spacing w:before="0" w:after="0" w:line="360" w:lineRule="auto"/>
        <w:ind w:left="0" w:right="0"/>
        <w:jc w:val="both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          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drawing>
          <wp:inline distT="0" distB="0" distL="0" distR="0">
            <wp:extent cx="5295900" cy="238125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descrip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/>
        <w:jc w:val="center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18"/>
          <w:u w:val="none"/>
        </w:rPr>
        <w:t xml:space="preserve">DWD </w:t>
      </w:r>
      <w:r>
        <w:rPr>
          <w:rFonts w:ascii="宋体" w:hAnsi="宋体" w:eastAsia="宋体" w:cs="宋体"/>
          <w:i w:val="0"/>
          <w:strike w:val="0"/>
          <w:color w:val="000000"/>
          <w:sz w:val="18"/>
          <w:u w:val="none"/>
        </w:rPr>
        <w:t>层表格示例</w:t>
      </w:r>
    </w:p>
    <w:p>
      <w:pPr>
        <w:spacing w:before="0" w:after="0" w:line="360" w:lineRule="auto"/>
        <w:ind w:left="0" w:right="0"/>
        <w:jc w:val="both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          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drawing>
          <wp:inline distT="0" distB="0" distL="0" distR="0">
            <wp:extent cx="5295900" cy="314325"/>
            <wp:effectExtent l="0" t="0" r="0" b="0"/>
            <wp:docPr id="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descrip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/>
        <w:jc w:val="center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18"/>
          <w:u w:val="none"/>
        </w:rPr>
        <w:t xml:space="preserve">DIM </w:t>
      </w:r>
      <w:r>
        <w:rPr>
          <w:rFonts w:ascii="宋体" w:hAnsi="宋体" w:eastAsia="宋体" w:cs="宋体"/>
          <w:i w:val="0"/>
          <w:strike w:val="0"/>
          <w:color w:val="000000"/>
          <w:sz w:val="18"/>
          <w:u w:val="none"/>
        </w:rPr>
        <w:t>层表格示例</w:t>
      </w:r>
    </w:p>
    <w:p>
      <w:pPr>
        <w:spacing w:before="0" w:after="0" w:line="360" w:lineRule="auto"/>
        <w:ind w:left="0" w:right="0"/>
        <w:jc w:val="both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          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drawing>
          <wp:inline distT="0" distB="0" distL="0" distR="0">
            <wp:extent cx="5295900" cy="276225"/>
            <wp:effectExtent l="0" t="0" r="0" b="0"/>
            <wp:docPr id="1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descrip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360" w:lineRule="auto"/>
        <w:ind w:left="0" w:right="0"/>
        <w:jc w:val="center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18"/>
          <w:u w:val="none"/>
        </w:rPr>
        <w:t xml:space="preserve">DWS </w:t>
      </w:r>
      <w:r>
        <w:rPr>
          <w:rFonts w:ascii="宋体" w:hAnsi="宋体" w:eastAsia="宋体" w:cs="宋体"/>
          <w:i w:val="0"/>
          <w:strike w:val="0"/>
          <w:color w:val="000000"/>
          <w:sz w:val="18"/>
          <w:u w:val="none"/>
        </w:rPr>
        <w:t>层表格示例</w:t>
      </w:r>
    </w:p>
    <w:p>
      <w:pPr>
        <w:spacing w:before="0" w:after="0" w:line="360" w:lineRule="auto"/>
        <w:ind w:left="0" w:right="0"/>
        <w:jc w:val="center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drawing>
          <wp:inline distT="0" distB="0" distL="0" distR="0">
            <wp:extent cx="5295900" cy="247650"/>
            <wp:effectExtent l="0" t="0" r="0" b="0"/>
            <wp:docPr id="14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descrip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          </w:t>
      </w:r>
    </w:p>
    <w:p>
      <w:pPr>
        <w:spacing w:before="0" w:after="0" w:line="360" w:lineRule="auto"/>
        <w:ind w:left="0" w:right="0"/>
        <w:jc w:val="center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18"/>
          <w:u w:val="none"/>
        </w:rPr>
        <w:t xml:space="preserve">ADS </w:t>
      </w:r>
      <w:r>
        <w:rPr>
          <w:rFonts w:ascii="宋体" w:hAnsi="宋体" w:eastAsia="宋体" w:cs="宋体"/>
          <w:i w:val="0"/>
          <w:strike w:val="0"/>
          <w:color w:val="000000"/>
          <w:sz w:val="18"/>
          <w:u w:val="none"/>
        </w:rPr>
        <w:t>层表格示例</w:t>
      </w:r>
    </w:p>
    <w:p>
      <w:pPr>
        <w:spacing w:before="0" w:after="0" w:line="360" w:lineRule="auto"/>
        <w:ind w:left="0" w:right="0"/>
        <w:jc w:val="both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      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可依据实际情况对表格字段进行补充。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b w:val="0"/>
          <w:bCs/>
        </w:rPr>
      </w:pPr>
      <w:r>
        <w:rPr>
          <w:b w:val="0"/>
          <w:bCs/>
        </w:rPr>
        <w:t>2 代码</w:t>
      </w:r>
    </w:p>
    <w:p>
      <w:pPr>
        <w:pStyle w:val="3"/>
        <w:bidi w:val="0"/>
        <w:rPr>
          <w:b w:val="0"/>
          <w:bCs w:val="0"/>
        </w:rPr>
      </w:pPr>
      <w:r>
        <w:rPr>
          <w:b w:val="0"/>
          <w:bCs w:val="0"/>
        </w:rPr>
        <w:t>2.1</w:t>
      </w:r>
      <w:r>
        <w:rPr>
          <w:rFonts w:hint="eastAsia"/>
          <w:b w:val="0"/>
          <w:bCs w:val="0"/>
          <w:lang w:val="en-US" w:eastAsia="zh-CN"/>
        </w:rPr>
        <w:t>ODS</w:t>
      </w:r>
      <w:r>
        <w:rPr>
          <w:b w:val="0"/>
          <w:bCs w:val="0"/>
        </w:rPr>
        <w:t>层</w:t>
      </w:r>
    </w:p>
    <w:p>
      <w:pPr>
        <w:pStyle w:val="4"/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2.1.1 分类表</w:t>
      </w:r>
    </w:p>
    <w:tbl>
      <w:tblPr>
        <w:tblStyle w:val="9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1329"/>
        <w:gridCol w:w="1418"/>
        <w:gridCol w:w="3005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全量/增量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ODS表名</w:t>
            </w:r>
          </w:p>
        </w:tc>
        <w:tc>
          <w:tcPr>
            <w:tcW w:w="1466" w:type="dxa"/>
            <w:shd w:val="clear" w:color="auto" w:fill="F4B083" w:themeFill="accent2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39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base_category_info_full</w:t>
            </w:r>
          </w:p>
        </w:tc>
        <w:tc>
          <w:tcPr>
            <w:tcW w:w="1329" w:type="dxa"/>
          </w:tcPr>
          <w:p>
            <w:pPr>
              <w:ind w:firstLine="544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</w:t>
            </w:r>
          </w:p>
        </w:tc>
        <w:tc>
          <w:tcPr>
            <w:tcW w:w="1418" w:type="dxa"/>
          </w:tcPr>
          <w:p>
            <w:pPr>
              <w:ind w:firstLine="595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</w:t>
            </w:r>
          </w:p>
        </w:tc>
        <w:tc>
          <w:tcPr>
            <w:tcW w:w="30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ods_base_category_info_full</w:t>
            </w:r>
          </w:p>
        </w:tc>
        <w:tc>
          <w:tcPr>
            <w:tcW w:w="1466" w:type="dxa"/>
          </w:tcPr>
          <w:p>
            <w:pPr>
              <w:ind w:firstLine="458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分类表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ods_base_category_info_full;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ods_base_category_info_full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`id`  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'编号'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`category_name`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'分类名称'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`create_time`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'创建时间'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`update_time`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'更新时间'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`deleted`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'是否删除'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'分类表'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(`dt` STRING)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DEFINED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'/warehouse/edu/ods/ods_base_category_info_full/'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rPr>
          <w:rFonts w:hint="default"/>
          <w:lang w:val="en-US" w:eastAsia="zh-CN"/>
        </w:rPr>
      </w:pPr>
    </w:p>
    <w:p/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2.1.2省份表</w:t>
      </w:r>
    </w:p>
    <w:tbl>
      <w:tblPr>
        <w:tblStyle w:val="9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1329"/>
        <w:gridCol w:w="1418"/>
        <w:gridCol w:w="3005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全量/增量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ODS表名</w:t>
            </w:r>
          </w:p>
        </w:tc>
        <w:tc>
          <w:tcPr>
            <w:tcW w:w="1466" w:type="dxa"/>
            <w:shd w:val="clear" w:color="auto" w:fill="F4B083" w:themeFill="accent2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39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base_</w:t>
            </w:r>
            <w:r>
              <w:rPr>
                <w:rFonts w:hint="eastAsia"/>
                <w:vertAlign w:val="baseline"/>
                <w:lang w:val="en-US" w:eastAsia="zh-CN"/>
              </w:rPr>
              <w:t>province</w:t>
            </w:r>
            <w:r>
              <w:rPr>
                <w:rFonts w:hint="eastAsia"/>
                <w:vertAlign w:val="baseline"/>
              </w:rPr>
              <w:t>_full</w:t>
            </w:r>
          </w:p>
        </w:tc>
        <w:tc>
          <w:tcPr>
            <w:tcW w:w="1329" w:type="dxa"/>
          </w:tcPr>
          <w:p>
            <w:pPr>
              <w:ind w:firstLine="544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</w:t>
            </w:r>
          </w:p>
        </w:tc>
        <w:tc>
          <w:tcPr>
            <w:tcW w:w="1418" w:type="dxa"/>
          </w:tcPr>
          <w:p>
            <w:pPr>
              <w:ind w:firstLine="595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</w:t>
            </w:r>
          </w:p>
        </w:tc>
        <w:tc>
          <w:tcPr>
            <w:tcW w:w="30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ods_base_</w:t>
            </w:r>
            <w:r>
              <w:rPr>
                <w:rFonts w:hint="eastAsia"/>
                <w:vertAlign w:val="baseline"/>
                <w:lang w:val="en-US" w:eastAsia="zh-CN"/>
              </w:rPr>
              <w:t>province</w:t>
            </w:r>
            <w:r>
              <w:rPr>
                <w:rFonts w:hint="eastAsia"/>
                <w:vertAlign w:val="baseline"/>
              </w:rPr>
              <w:t>_full</w:t>
            </w:r>
          </w:p>
        </w:tc>
        <w:tc>
          <w:tcPr>
            <w:tcW w:w="1466" w:type="dxa"/>
          </w:tcPr>
          <w:p>
            <w:pPr>
              <w:ind w:firstLine="458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省份</w:t>
            </w:r>
            <w:r>
              <w:rPr>
                <w:rFonts w:hint="eastAsia"/>
                <w:vertAlign w:val="baseline"/>
              </w:rPr>
              <w:t>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ods_base_province_full;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ods_base_province_full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`id`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'编号'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`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'省份名称'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`region_id`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'地区ID'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`area_code`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'行政区位码'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`iso_code`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'旧版ISO-3166-2编码，供可视化使用'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`iso_3166_2`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'新版IOS-3166-2编码，供可视化使用'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'省份表'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(`dt` STRING)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DEFINED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'/warehouse/edu/ods/ods_base_province_full/'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2.1.3来源表</w:t>
      </w:r>
    </w:p>
    <w:tbl>
      <w:tblPr>
        <w:tblStyle w:val="9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1329"/>
        <w:gridCol w:w="1418"/>
        <w:gridCol w:w="3005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全量/增量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ODS表名</w:t>
            </w:r>
          </w:p>
        </w:tc>
        <w:tc>
          <w:tcPr>
            <w:tcW w:w="1466" w:type="dxa"/>
            <w:shd w:val="clear" w:color="auto" w:fill="F4B083" w:themeFill="accent2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39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base_</w:t>
            </w:r>
            <w:r>
              <w:rPr>
                <w:rFonts w:hint="eastAsia"/>
                <w:vertAlign w:val="baseline"/>
                <w:lang w:val="en-US" w:eastAsia="zh-CN"/>
              </w:rPr>
              <w:t>source</w:t>
            </w:r>
            <w:r>
              <w:rPr>
                <w:rFonts w:hint="eastAsia"/>
                <w:vertAlign w:val="baseline"/>
              </w:rPr>
              <w:t>_full</w:t>
            </w:r>
          </w:p>
        </w:tc>
        <w:tc>
          <w:tcPr>
            <w:tcW w:w="1329" w:type="dxa"/>
          </w:tcPr>
          <w:p>
            <w:pPr>
              <w:ind w:firstLine="544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</w:t>
            </w:r>
          </w:p>
        </w:tc>
        <w:tc>
          <w:tcPr>
            <w:tcW w:w="1418" w:type="dxa"/>
          </w:tcPr>
          <w:p>
            <w:pPr>
              <w:ind w:firstLine="595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</w:t>
            </w:r>
          </w:p>
        </w:tc>
        <w:tc>
          <w:tcPr>
            <w:tcW w:w="30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ods_base_</w:t>
            </w:r>
            <w:r>
              <w:rPr>
                <w:rFonts w:hint="eastAsia"/>
                <w:vertAlign w:val="baseline"/>
                <w:lang w:val="en-US" w:eastAsia="zh-CN"/>
              </w:rPr>
              <w:t>source</w:t>
            </w:r>
            <w:r>
              <w:rPr>
                <w:rFonts w:hint="eastAsia"/>
                <w:vertAlign w:val="baseline"/>
              </w:rPr>
              <w:t>_full</w:t>
            </w:r>
          </w:p>
        </w:tc>
        <w:tc>
          <w:tcPr>
            <w:tcW w:w="1466" w:type="dxa"/>
          </w:tcPr>
          <w:p>
            <w:pPr>
              <w:ind w:firstLine="458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来源</w:t>
            </w:r>
            <w:r>
              <w:rPr>
                <w:rFonts w:hint="eastAsia"/>
                <w:vertAlign w:val="baseline"/>
              </w:rPr>
              <w:t>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ods_base_source_full;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ods_base_source_full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`id`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'引流来源id'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`source_site`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'引流来源名称'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`source_url`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'引流来源链接'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'来源表'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(`dt` STRING)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DEFINED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'/warehouse/edu/ods/ods_base_source_full/'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2.1.4科目表</w:t>
      </w:r>
    </w:p>
    <w:tbl>
      <w:tblPr>
        <w:tblStyle w:val="9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1329"/>
        <w:gridCol w:w="1418"/>
        <w:gridCol w:w="3005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全量/增量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ODS表名</w:t>
            </w:r>
          </w:p>
        </w:tc>
        <w:tc>
          <w:tcPr>
            <w:tcW w:w="1466" w:type="dxa"/>
            <w:shd w:val="clear" w:color="auto" w:fill="F4B083" w:themeFill="accent2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39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base_</w:t>
            </w:r>
            <w:r>
              <w:rPr>
                <w:rFonts w:hint="eastAsia"/>
                <w:vertAlign w:val="baseline"/>
                <w:lang w:val="en-US" w:eastAsia="zh-CN"/>
              </w:rPr>
              <w:t>subject_info</w:t>
            </w:r>
            <w:r>
              <w:rPr>
                <w:rFonts w:hint="eastAsia"/>
                <w:vertAlign w:val="baseline"/>
              </w:rPr>
              <w:t>_full</w:t>
            </w:r>
          </w:p>
        </w:tc>
        <w:tc>
          <w:tcPr>
            <w:tcW w:w="1329" w:type="dxa"/>
          </w:tcPr>
          <w:p>
            <w:pPr>
              <w:ind w:firstLine="544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</w:t>
            </w:r>
          </w:p>
        </w:tc>
        <w:tc>
          <w:tcPr>
            <w:tcW w:w="1418" w:type="dxa"/>
          </w:tcPr>
          <w:p>
            <w:pPr>
              <w:ind w:firstLine="595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</w:t>
            </w:r>
          </w:p>
        </w:tc>
        <w:tc>
          <w:tcPr>
            <w:tcW w:w="30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ods_base_</w:t>
            </w:r>
            <w:r>
              <w:rPr>
                <w:rFonts w:hint="eastAsia"/>
                <w:vertAlign w:val="baseline"/>
                <w:lang w:val="en-US" w:eastAsia="zh-CN"/>
              </w:rPr>
              <w:t>subject_info</w:t>
            </w:r>
            <w:r>
              <w:rPr>
                <w:rFonts w:hint="eastAsia"/>
                <w:vertAlign w:val="baseline"/>
              </w:rPr>
              <w:t>_full</w:t>
            </w:r>
          </w:p>
        </w:tc>
        <w:tc>
          <w:tcPr>
            <w:tcW w:w="1466" w:type="dxa"/>
          </w:tcPr>
          <w:p>
            <w:pPr>
              <w:ind w:firstLine="458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科目</w:t>
            </w:r>
            <w:r>
              <w:rPr>
                <w:rFonts w:hint="eastAsia"/>
                <w:vertAlign w:val="baseline"/>
              </w:rPr>
              <w:t>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ods_base_subject_info_full;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ods_base_subject_info_full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`id`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'编号'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`subject_name`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'科目名称'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`category_id`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'分类'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`create_time`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'创建时间'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`update_time`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'更新时间'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`deleted`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'是否删除'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'科目表'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(`dt` STRING)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DEFINED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'/warehouse/edu/ods/ods_base_subject_info_full/'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 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2.1.5加购表</w:t>
      </w:r>
    </w:p>
    <w:tbl>
      <w:tblPr>
        <w:tblStyle w:val="9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1329"/>
        <w:gridCol w:w="1418"/>
        <w:gridCol w:w="3005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全量/增量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ODS表名</w:t>
            </w:r>
          </w:p>
        </w:tc>
        <w:tc>
          <w:tcPr>
            <w:tcW w:w="1466" w:type="dxa"/>
            <w:shd w:val="clear" w:color="auto" w:fill="F4B083" w:themeFill="accent2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39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cart_info_full</w:t>
            </w:r>
          </w:p>
        </w:tc>
        <w:tc>
          <w:tcPr>
            <w:tcW w:w="1329" w:type="dxa"/>
          </w:tcPr>
          <w:p>
            <w:pPr>
              <w:ind w:firstLine="544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</w:t>
            </w:r>
          </w:p>
        </w:tc>
        <w:tc>
          <w:tcPr>
            <w:tcW w:w="1418" w:type="dxa"/>
          </w:tcPr>
          <w:p>
            <w:pPr>
              <w:ind w:firstLine="595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</w:t>
            </w:r>
          </w:p>
        </w:tc>
        <w:tc>
          <w:tcPr>
            <w:tcW w:w="300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ods_cart_info_full</w:t>
            </w:r>
          </w:p>
        </w:tc>
        <w:tc>
          <w:tcPr>
            <w:tcW w:w="1466" w:type="dxa"/>
          </w:tcPr>
          <w:p>
            <w:pPr>
              <w:ind w:firstLine="458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加购</w:t>
            </w:r>
            <w:r>
              <w:rPr>
                <w:rFonts w:hint="eastAsia"/>
                <w:vertAlign w:val="baseline"/>
              </w:rPr>
              <w:t>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ods_cart_info_full;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ods_cart_info_full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`id`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'编号'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`user_id`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'用户id'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`course_id`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'课程id'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`course_name`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'课程名称 (冗余)'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`cart_price`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(16, 2)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'放入购物车时价格'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`img_url`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'商品图片地址'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`session_id`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'会话id'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`create_time`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'创建时间'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`update_time`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'修改时间'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`deleted`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'是否删除'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`sold`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'是否已售'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'加购表'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(`dt` STRING)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DEFINED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'/warehouse/edu/ods/ods_cart_info_full/'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2.1.6章节表</w:t>
      </w:r>
    </w:p>
    <w:tbl>
      <w:tblPr>
        <w:tblStyle w:val="9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1329"/>
        <w:gridCol w:w="1418"/>
        <w:gridCol w:w="3005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全量/增量</w:t>
            </w:r>
          </w:p>
        </w:tc>
        <w:tc>
          <w:tcPr>
            <w:tcW w:w="3005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ODS表名</w:t>
            </w:r>
          </w:p>
        </w:tc>
        <w:tc>
          <w:tcPr>
            <w:tcW w:w="1466" w:type="dxa"/>
            <w:shd w:val="clear" w:color="auto" w:fill="F4B083" w:themeFill="accent2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39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chapter_info</w:t>
            </w:r>
            <w:r>
              <w:rPr>
                <w:rFonts w:hint="eastAsia"/>
                <w:vertAlign w:val="baseline"/>
              </w:rPr>
              <w:t>_full</w:t>
            </w:r>
          </w:p>
        </w:tc>
        <w:tc>
          <w:tcPr>
            <w:tcW w:w="1329" w:type="dxa"/>
          </w:tcPr>
          <w:p>
            <w:pPr>
              <w:ind w:firstLine="544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</w:t>
            </w:r>
          </w:p>
        </w:tc>
        <w:tc>
          <w:tcPr>
            <w:tcW w:w="1418" w:type="dxa"/>
          </w:tcPr>
          <w:p>
            <w:pPr>
              <w:ind w:firstLine="595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</w:t>
            </w:r>
          </w:p>
        </w:tc>
        <w:tc>
          <w:tcPr>
            <w:tcW w:w="30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ods_</w:t>
            </w:r>
            <w:r>
              <w:rPr>
                <w:rFonts w:hint="eastAsia"/>
                <w:vertAlign w:val="baseline"/>
                <w:lang w:val="en-US" w:eastAsia="zh-CN"/>
              </w:rPr>
              <w:t>chapter_info</w:t>
            </w:r>
            <w:r>
              <w:rPr>
                <w:rFonts w:hint="eastAsia"/>
                <w:vertAlign w:val="baseline"/>
              </w:rPr>
              <w:t>_full</w:t>
            </w:r>
          </w:p>
        </w:tc>
        <w:tc>
          <w:tcPr>
            <w:tcW w:w="1466" w:type="dxa"/>
          </w:tcPr>
          <w:p>
            <w:pPr>
              <w:ind w:firstLine="458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章节</w:t>
            </w:r>
            <w:r>
              <w:rPr>
                <w:rFonts w:hint="eastAsia"/>
                <w:vertAlign w:val="baseline"/>
              </w:rPr>
              <w:t>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ods_chapter_info_full;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ods_chapter_info_full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`id`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'编号'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`chapter_name`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'章节名称'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`course_id`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'课程id'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`video_id`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'视频id'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`publisher_id`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'发布者id'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`is_free`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'是否免费'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`create_time`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'创建时间'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`update_time`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'更新时间'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`deleted`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'是否删除'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'章节表'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(`dt` STRING)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DEFINED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'/warehouse/edu/ods/ods_chapter_info_full/'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2.1.7章节评价表</w:t>
      </w:r>
    </w:p>
    <w:tbl>
      <w:tblPr>
        <w:tblStyle w:val="9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1329"/>
        <w:gridCol w:w="1418"/>
        <w:gridCol w:w="2479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全量/增量</w:t>
            </w:r>
          </w:p>
        </w:tc>
        <w:tc>
          <w:tcPr>
            <w:tcW w:w="2479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ODS表名</w:t>
            </w:r>
          </w:p>
        </w:tc>
        <w:tc>
          <w:tcPr>
            <w:tcW w:w="1992" w:type="dxa"/>
            <w:shd w:val="clear" w:color="auto" w:fill="F4B083" w:themeFill="accent2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39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comment_info</w:t>
            </w:r>
            <w:r>
              <w:rPr>
                <w:rFonts w:hint="eastAsia"/>
                <w:vertAlign w:val="baseline"/>
              </w:rPr>
              <w:t>_</w:t>
            </w:r>
            <w:r>
              <w:rPr>
                <w:rFonts w:hint="eastAsia"/>
                <w:vertAlign w:val="baseline"/>
                <w:lang w:val="en-US" w:eastAsia="zh-CN"/>
              </w:rPr>
              <w:t>inc</w:t>
            </w:r>
          </w:p>
        </w:tc>
        <w:tc>
          <w:tcPr>
            <w:tcW w:w="1329" w:type="dxa"/>
          </w:tcPr>
          <w:p>
            <w:pPr>
              <w:ind w:firstLine="544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事实</w:t>
            </w:r>
          </w:p>
        </w:tc>
        <w:tc>
          <w:tcPr>
            <w:tcW w:w="1418" w:type="dxa"/>
          </w:tcPr>
          <w:p>
            <w:pPr>
              <w:ind w:firstLine="595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增量</w:t>
            </w:r>
          </w:p>
        </w:tc>
        <w:tc>
          <w:tcPr>
            <w:tcW w:w="2479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ods_</w:t>
            </w:r>
            <w:r>
              <w:rPr>
                <w:rFonts w:hint="eastAsia"/>
                <w:vertAlign w:val="baseline"/>
                <w:lang w:val="en-US" w:eastAsia="zh-CN"/>
              </w:rPr>
              <w:t>comment_info</w:t>
            </w:r>
            <w:r>
              <w:rPr>
                <w:rFonts w:hint="eastAsia"/>
                <w:vertAlign w:val="baseline"/>
              </w:rPr>
              <w:t>_</w:t>
            </w:r>
            <w:r>
              <w:rPr>
                <w:rFonts w:hint="eastAsia"/>
                <w:vertAlign w:val="baseline"/>
                <w:lang w:val="en-US" w:eastAsia="zh-CN"/>
              </w:rPr>
              <w:t>inc</w:t>
            </w:r>
          </w:p>
        </w:tc>
        <w:tc>
          <w:tcPr>
            <w:tcW w:w="1992" w:type="dxa"/>
          </w:tcPr>
          <w:p>
            <w:pPr>
              <w:ind w:firstLine="458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章节评价</w:t>
            </w:r>
            <w:r>
              <w:rPr>
                <w:rFonts w:hint="eastAsia"/>
                <w:vertAlign w:val="baseline"/>
              </w:rPr>
              <w:t>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ods_comment_info_inc;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ods_comment_info_inc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`type`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'变动类型(是否删除)'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`ts`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'变动时间'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`data` STRUCT&lt;id :STRING,user_id :STRING,chapter_id :STRING,course_id :STRING,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comment_txt :STRING,create_time :STRING,deleted :STRING&gt;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'数据'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`old`  MAP&lt;STRING,STRING&gt;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'旧值'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'章节评价表'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(`dt` STRING)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ROW FORMAT SERDE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'org.apache.hadoop.hive.serde2.JsonSerDe'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'/warehouse/edu/ods/ods_comment_info_inc/'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2.1.8课程信息表</w:t>
      </w:r>
    </w:p>
    <w:tbl>
      <w:tblPr>
        <w:tblStyle w:val="9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1329"/>
        <w:gridCol w:w="1418"/>
        <w:gridCol w:w="2496"/>
        <w:gridCol w:w="1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全量/增量</w:t>
            </w:r>
          </w:p>
        </w:tc>
        <w:tc>
          <w:tcPr>
            <w:tcW w:w="2496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ODS表名</w:t>
            </w:r>
          </w:p>
        </w:tc>
        <w:tc>
          <w:tcPr>
            <w:tcW w:w="1975" w:type="dxa"/>
            <w:shd w:val="clear" w:color="auto" w:fill="F4B083" w:themeFill="accent2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39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course_info</w:t>
            </w:r>
            <w:r>
              <w:rPr>
                <w:rFonts w:hint="eastAsia"/>
                <w:vertAlign w:val="baseline"/>
              </w:rPr>
              <w:t>_full</w:t>
            </w:r>
          </w:p>
        </w:tc>
        <w:tc>
          <w:tcPr>
            <w:tcW w:w="1329" w:type="dxa"/>
          </w:tcPr>
          <w:p>
            <w:pPr>
              <w:ind w:firstLine="544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</w:t>
            </w:r>
          </w:p>
        </w:tc>
        <w:tc>
          <w:tcPr>
            <w:tcW w:w="1418" w:type="dxa"/>
          </w:tcPr>
          <w:p>
            <w:pPr>
              <w:ind w:firstLine="595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</w:t>
            </w:r>
          </w:p>
        </w:tc>
        <w:tc>
          <w:tcPr>
            <w:tcW w:w="249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ods_</w:t>
            </w:r>
            <w:r>
              <w:rPr>
                <w:rFonts w:hint="eastAsia"/>
                <w:vertAlign w:val="baseline"/>
                <w:lang w:val="en-US" w:eastAsia="zh-CN"/>
              </w:rPr>
              <w:t>course_info</w:t>
            </w:r>
            <w:r>
              <w:rPr>
                <w:rFonts w:hint="eastAsia"/>
                <w:vertAlign w:val="baseline"/>
              </w:rPr>
              <w:t>_full</w:t>
            </w:r>
          </w:p>
        </w:tc>
        <w:tc>
          <w:tcPr>
            <w:tcW w:w="1975" w:type="dxa"/>
          </w:tcPr>
          <w:p>
            <w:pPr>
              <w:ind w:firstLine="458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课程信息表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ods_course_info_full;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ods_course_info_full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`id`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'编号'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`course_name`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'课程名称'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`course_slogan`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'课程标语'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`course_cover_url`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'课程封面'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`subject_id`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'学科id'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`teacher`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'讲师名称'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`publisher_id`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'发布者id'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`chapter_num`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'章节数'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`origin_price`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(16, 2)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'价格'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`reduce_amount`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(16, 2)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'优惠金额'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`actual_price`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(16, 2)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'实际价格'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`course_introduce`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'课程介绍'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`create_time`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'创建时间'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`deleted`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'是否删除'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`update_time`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'更新时间'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'课程信息表'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(`dt` STRING)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DEFINED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'/warehouse/edu/ods/ods_course_info_full/'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2.1.9收藏表</w:t>
      </w:r>
    </w:p>
    <w:tbl>
      <w:tblPr>
        <w:tblStyle w:val="9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1329"/>
        <w:gridCol w:w="1418"/>
        <w:gridCol w:w="2522"/>
        <w:gridCol w:w="1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全量/增量</w:t>
            </w:r>
          </w:p>
        </w:tc>
        <w:tc>
          <w:tcPr>
            <w:tcW w:w="2522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ODS表名</w:t>
            </w:r>
          </w:p>
        </w:tc>
        <w:tc>
          <w:tcPr>
            <w:tcW w:w="1949" w:type="dxa"/>
            <w:shd w:val="clear" w:color="auto" w:fill="F4B083" w:themeFill="accent2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39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favor_info</w:t>
            </w:r>
            <w:r>
              <w:rPr>
                <w:rFonts w:hint="eastAsia"/>
                <w:vertAlign w:val="baseline"/>
              </w:rPr>
              <w:t>_</w:t>
            </w:r>
            <w:r>
              <w:rPr>
                <w:rFonts w:hint="eastAsia"/>
                <w:vertAlign w:val="baseline"/>
                <w:lang w:val="en-US" w:eastAsia="zh-CN"/>
              </w:rPr>
              <w:t>inc</w:t>
            </w:r>
          </w:p>
        </w:tc>
        <w:tc>
          <w:tcPr>
            <w:tcW w:w="1329" w:type="dxa"/>
          </w:tcPr>
          <w:p>
            <w:pPr>
              <w:ind w:firstLine="544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事实</w:t>
            </w:r>
          </w:p>
        </w:tc>
        <w:tc>
          <w:tcPr>
            <w:tcW w:w="1418" w:type="dxa"/>
          </w:tcPr>
          <w:p>
            <w:pPr>
              <w:ind w:firstLine="595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增量</w:t>
            </w:r>
          </w:p>
        </w:tc>
        <w:tc>
          <w:tcPr>
            <w:tcW w:w="2522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ods_</w:t>
            </w:r>
            <w:r>
              <w:rPr>
                <w:rFonts w:hint="eastAsia"/>
                <w:vertAlign w:val="baseline"/>
                <w:lang w:val="en-US" w:eastAsia="zh-CN"/>
              </w:rPr>
              <w:t>favor_info</w:t>
            </w:r>
            <w:r>
              <w:rPr>
                <w:rFonts w:hint="eastAsia"/>
                <w:vertAlign w:val="baseline"/>
              </w:rPr>
              <w:t>_</w:t>
            </w:r>
            <w:r>
              <w:rPr>
                <w:rFonts w:hint="eastAsia"/>
                <w:vertAlign w:val="baseline"/>
                <w:lang w:val="en-US" w:eastAsia="zh-CN"/>
              </w:rPr>
              <w:t>inc</w:t>
            </w:r>
          </w:p>
        </w:tc>
        <w:tc>
          <w:tcPr>
            <w:tcW w:w="1949" w:type="dxa"/>
          </w:tcPr>
          <w:p>
            <w:pPr>
              <w:ind w:firstLine="458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</w:t>
            </w:r>
            <w:r>
              <w:rPr>
                <w:rFonts w:hint="eastAsia"/>
                <w:vertAlign w:val="baseline"/>
              </w:rPr>
              <w:t>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ods_favor_info_inc;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ods_favor_info_inc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`type`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'变动类型'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`ts`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'变动时间'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`data` STRUCT&lt;id :STRING,course_id :STRING,user_id :STRING,create_time :STRING,update_time:STRING,deleted :STRING&gt;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'数据'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`old`  MAP&lt;STRING,STRING&gt;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'旧值'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'收藏表'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(`dt` STRING)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ROW FORMAT SERDE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'org.apache.hadoop.hive.serde2.JsonSerDe'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'/warehouse/edu/ods/ods_favor_info_inc/'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2.1.10知识点表</w:t>
      </w:r>
    </w:p>
    <w:tbl>
      <w:tblPr>
        <w:tblStyle w:val="9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1329"/>
        <w:gridCol w:w="1418"/>
        <w:gridCol w:w="2719"/>
        <w:gridCol w:w="1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全量/增量</w:t>
            </w:r>
          </w:p>
        </w:tc>
        <w:tc>
          <w:tcPr>
            <w:tcW w:w="2719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ODS表名</w:t>
            </w:r>
          </w:p>
        </w:tc>
        <w:tc>
          <w:tcPr>
            <w:tcW w:w="1752" w:type="dxa"/>
            <w:shd w:val="clear" w:color="auto" w:fill="F4B083" w:themeFill="accent2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39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knowledge_point_full</w:t>
            </w:r>
          </w:p>
        </w:tc>
        <w:tc>
          <w:tcPr>
            <w:tcW w:w="1329" w:type="dxa"/>
          </w:tcPr>
          <w:p>
            <w:pPr>
              <w:ind w:firstLine="544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</w:t>
            </w:r>
          </w:p>
        </w:tc>
        <w:tc>
          <w:tcPr>
            <w:tcW w:w="1418" w:type="dxa"/>
          </w:tcPr>
          <w:p>
            <w:pPr>
              <w:ind w:firstLine="595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</w:t>
            </w:r>
          </w:p>
        </w:tc>
        <w:tc>
          <w:tcPr>
            <w:tcW w:w="2719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</w:rPr>
              <w:t>ods_</w:t>
            </w:r>
            <w:r>
              <w:rPr>
                <w:rFonts w:hint="eastAsia"/>
                <w:vertAlign w:val="baseline"/>
                <w:lang w:val="en-US" w:eastAsia="zh-CN"/>
              </w:rPr>
              <w:t>knowledge_point_full</w:t>
            </w:r>
          </w:p>
        </w:tc>
        <w:tc>
          <w:tcPr>
            <w:tcW w:w="1752" w:type="dxa"/>
          </w:tcPr>
          <w:p>
            <w:pPr>
              <w:ind w:firstLine="458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知识点</w:t>
            </w:r>
            <w:r>
              <w:rPr>
                <w:rFonts w:hint="eastAsia"/>
                <w:vertAlign w:val="baseline"/>
              </w:rPr>
              <w:t>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ods_knowledge_point_full;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ods_knowledge_point_full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`id`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'编号'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`point_txt`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'知识点内容'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`point_level`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'知识点级别'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`course_id`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'课程id'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`chapter_id`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'章节id'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`create_time`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'创建时间'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`update_time`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'更新时间'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`publisher_id`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'发布者id'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`deleted`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'是否删除'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'知识点表'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(`dt` STRING)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DEFINED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'/warehouse/edu/ods/ods_knowledge_point_full/'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2.1.11订单明细表</w:t>
      </w:r>
    </w:p>
    <w:tbl>
      <w:tblPr>
        <w:tblStyle w:val="9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1329"/>
        <w:gridCol w:w="1418"/>
        <w:gridCol w:w="2410"/>
        <w:gridCol w:w="2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全量/增量</w:t>
            </w:r>
          </w:p>
        </w:tc>
        <w:tc>
          <w:tcPr>
            <w:tcW w:w="2410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ODS表名</w:t>
            </w:r>
          </w:p>
        </w:tc>
        <w:tc>
          <w:tcPr>
            <w:tcW w:w="2061" w:type="dxa"/>
            <w:shd w:val="clear" w:color="auto" w:fill="F4B083" w:themeFill="accent2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39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order_detail_inc</w:t>
            </w:r>
          </w:p>
        </w:tc>
        <w:tc>
          <w:tcPr>
            <w:tcW w:w="1329" w:type="dxa"/>
          </w:tcPr>
          <w:p>
            <w:pPr>
              <w:ind w:firstLine="544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</w:t>
            </w:r>
          </w:p>
        </w:tc>
        <w:tc>
          <w:tcPr>
            <w:tcW w:w="1418" w:type="dxa"/>
          </w:tcPr>
          <w:p>
            <w:pPr>
              <w:ind w:firstLine="595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增量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ods_</w:t>
            </w:r>
            <w:r>
              <w:rPr>
                <w:rFonts w:hint="eastAsia"/>
                <w:vertAlign w:val="baseline"/>
                <w:lang w:val="en-US" w:eastAsia="zh-CN"/>
              </w:rPr>
              <w:t>order_detail_inc</w:t>
            </w:r>
          </w:p>
        </w:tc>
        <w:tc>
          <w:tcPr>
            <w:tcW w:w="2061" w:type="dxa"/>
          </w:tcPr>
          <w:p>
            <w:pPr>
              <w:ind w:firstLine="458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订单明细</w:t>
            </w:r>
            <w:r>
              <w:rPr>
                <w:rFonts w:hint="eastAsia"/>
                <w:vertAlign w:val="baseline"/>
              </w:rPr>
              <w:t>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ods_order_detail_inc;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ods_order_detail_inc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`type`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'变动类型'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`ts`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'变动时间'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`data` STRUCT&lt;id :STRING,course_id :STRING,course_name :STRING,order_id :STRING,user_id :STRING,origin_amount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: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(16, 2),coupon_reduce :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(16, 2),final_amount :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(16, 2),create_time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:STRING,update_time :STRING&gt;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'数据'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`old`  MAP&lt;STRING,STRING&gt;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'旧值'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'订单明细表'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(`dt` STRING)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ROW FORMAT SERDE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'org.apache.hadoop.hive.serde2.JsonSerDe'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'/warehouse/edu/ods/ods_order_detail_inc/'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2.1.12订单表</w:t>
      </w:r>
    </w:p>
    <w:tbl>
      <w:tblPr>
        <w:tblStyle w:val="9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1329"/>
        <w:gridCol w:w="1418"/>
        <w:gridCol w:w="2719"/>
        <w:gridCol w:w="1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全量/增量</w:t>
            </w:r>
          </w:p>
        </w:tc>
        <w:tc>
          <w:tcPr>
            <w:tcW w:w="2719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ODS表名</w:t>
            </w:r>
          </w:p>
        </w:tc>
        <w:tc>
          <w:tcPr>
            <w:tcW w:w="1752" w:type="dxa"/>
            <w:shd w:val="clear" w:color="auto" w:fill="F4B083" w:themeFill="accent2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39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order_info_inc</w:t>
            </w:r>
          </w:p>
        </w:tc>
        <w:tc>
          <w:tcPr>
            <w:tcW w:w="1329" w:type="dxa"/>
          </w:tcPr>
          <w:p>
            <w:pPr>
              <w:ind w:firstLine="544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事实</w:t>
            </w:r>
          </w:p>
        </w:tc>
        <w:tc>
          <w:tcPr>
            <w:tcW w:w="1418" w:type="dxa"/>
          </w:tcPr>
          <w:p>
            <w:pPr>
              <w:ind w:firstLine="595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增量</w:t>
            </w:r>
          </w:p>
        </w:tc>
        <w:tc>
          <w:tcPr>
            <w:tcW w:w="2719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</w:rPr>
              <w:t>ods_</w:t>
            </w:r>
            <w:r>
              <w:rPr>
                <w:rFonts w:hint="eastAsia"/>
                <w:vertAlign w:val="baseline"/>
                <w:lang w:val="en-US" w:eastAsia="zh-CN"/>
              </w:rPr>
              <w:t>order_info_inc</w:t>
            </w:r>
          </w:p>
        </w:tc>
        <w:tc>
          <w:tcPr>
            <w:tcW w:w="1752" w:type="dxa"/>
          </w:tcPr>
          <w:p>
            <w:pPr>
              <w:ind w:firstLine="458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</w:t>
            </w:r>
            <w:r>
              <w:rPr>
                <w:rFonts w:hint="eastAsia"/>
                <w:vertAlign w:val="baseline"/>
              </w:rPr>
              <w:t>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ods_order_info_inc;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ods_order_info_inc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`type`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'变动类型'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`ts`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'变动时间'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`data` STRUCT&lt;id :STRING,user_id :STRING,origin_amount :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(16, 2),coupon_reduce :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(16, 2),final_amount :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(16, 2),order_status :STRING,out_trade_no :STRING,trade_body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:STRING,session_id :STRING,province_id :STRING,create_time :STRING,expire_time :STRING,update_time :STRING&gt;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'数据'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`old`  MAP&lt;STRING,STRING&gt;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'旧值'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'订单表'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(`dt` STRING)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ROW FORMAT SERDE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'org.apache.hadoop.hive.serde2.JsonSerDe'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'/warehouse/edu/ods/ods_order_info_inc/'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2.1.13支付表</w:t>
      </w:r>
    </w:p>
    <w:tbl>
      <w:tblPr>
        <w:tblStyle w:val="9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1329"/>
        <w:gridCol w:w="1418"/>
        <w:gridCol w:w="2719"/>
        <w:gridCol w:w="1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全量/增量</w:t>
            </w:r>
          </w:p>
        </w:tc>
        <w:tc>
          <w:tcPr>
            <w:tcW w:w="2719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ODS表名</w:t>
            </w:r>
          </w:p>
        </w:tc>
        <w:tc>
          <w:tcPr>
            <w:tcW w:w="1752" w:type="dxa"/>
            <w:shd w:val="clear" w:color="auto" w:fill="F4B083" w:themeFill="accent2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39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payment_info_inc</w:t>
            </w:r>
          </w:p>
        </w:tc>
        <w:tc>
          <w:tcPr>
            <w:tcW w:w="1329" w:type="dxa"/>
          </w:tcPr>
          <w:p>
            <w:pPr>
              <w:ind w:firstLine="544" w:firstLineChars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事实</w:t>
            </w:r>
          </w:p>
        </w:tc>
        <w:tc>
          <w:tcPr>
            <w:tcW w:w="1418" w:type="dxa"/>
          </w:tcPr>
          <w:p>
            <w:pPr>
              <w:ind w:firstLine="595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增量</w:t>
            </w:r>
          </w:p>
        </w:tc>
        <w:tc>
          <w:tcPr>
            <w:tcW w:w="2719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</w:rPr>
              <w:t>ods_</w:t>
            </w:r>
            <w:r>
              <w:rPr>
                <w:rFonts w:hint="eastAsia"/>
                <w:vertAlign w:val="baseline"/>
                <w:lang w:val="en-US" w:eastAsia="zh-CN"/>
              </w:rPr>
              <w:t>payment_info_inc</w:t>
            </w:r>
          </w:p>
        </w:tc>
        <w:tc>
          <w:tcPr>
            <w:tcW w:w="1752" w:type="dxa"/>
          </w:tcPr>
          <w:p>
            <w:pPr>
              <w:ind w:firstLine="458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</w:t>
            </w:r>
            <w:r>
              <w:rPr>
                <w:rFonts w:hint="eastAsia"/>
                <w:vertAlign w:val="baseline"/>
              </w:rPr>
              <w:t>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ods_payment_info_inc;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ods_payment_info_inc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`type`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'变动类型'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`ts`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'变动时间'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`data` STRUCT&lt;id :STRING,out_trade_no :STRING,order_id :STRING,alipay_trade_no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:STRING,total_amount :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(16, 2),trade_body :STRING,payment_type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:STRING,payment_status :STRING,create_time :STRING,update_time 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:STRING,callback_content :STRING,callback_time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:STRING&gt;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'数据'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`old`  MAP&lt;STRING,STRING&gt;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'旧值'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'支付表'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(`dt` STRING)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ROW FORMAT SERDE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'org.apache.hadoop.hive.serde2.JsonSerDe'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'/warehouse/edu/ods/ods_payment_info_inc/'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2.1.14课程评价表</w:t>
      </w:r>
    </w:p>
    <w:tbl>
      <w:tblPr>
        <w:tblStyle w:val="9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3"/>
        <w:gridCol w:w="1503"/>
        <w:gridCol w:w="1351"/>
        <w:gridCol w:w="2717"/>
        <w:gridCol w:w="18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HDFS表名</w:t>
            </w:r>
          </w:p>
        </w:tc>
        <w:tc>
          <w:tcPr>
            <w:tcW w:w="1503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维度/事实</w:t>
            </w:r>
          </w:p>
        </w:tc>
        <w:tc>
          <w:tcPr>
            <w:tcW w:w="1351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全量/增量</w:t>
            </w:r>
          </w:p>
        </w:tc>
        <w:tc>
          <w:tcPr>
            <w:tcW w:w="271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ODS表名</w:t>
            </w:r>
          </w:p>
        </w:tc>
        <w:tc>
          <w:tcPr>
            <w:tcW w:w="1821" w:type="dxa"/>
            <w:shd w:val="clear" w:color="auto" w:fill="F4B083" w:themeFill="accent2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223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review_info_inc</w:t>
            </w:r>
          </w:p>
        </w:tc>
        <w:tc>
          <w:tcPr>
            <w:tcW w:w="1503" w:type="dxa"/>
          </w:tcPr>
          <w:p>
            <w:pPr>
              <w:ind w:firstLine="544" w:firstLineChars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事实</w:t>
            </w:r>
          </w:p>
        </w:tc>
        <w:tc>
          <w:tcPr>
            <w:tcW w:w="1351" w:type="dxa"/>
          </w:tcPr>
          <w:p>
            <w:pPr>
              <w:ind w:firstLine="595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增量</w:t>
            </w:r>
          </w:p>
        </w:tc>
        <w:tc>
          <w:tcPr>
            <w:tcW w:w="271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</w:rPr>
              <w:t>ods_</w:t>
            </w:r>
            <w:r>
              <w:rPr>
                <w:rFonts w:hint="eastAsia"/>
                <w:vertAlign w:val="baseline"/>
                <w:lang w:val="en-US" w:eastAsia="zh-CN"/>
              </w:rPr>
              <w:t>review_info_inc</w:t>
            </w:r>
          </w:p>
        </w:tc>
        <w:tc>
          <w:tcPr>
            <w:tcW w:w="1821" w:type="dxa"/>
          </w:tcPr>
          <w:p>
            <w:pPr>
              <w:ind w:firstLine="458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课程评价</w:t>
            </w:r>
            <w:r>
              <w:rPr>
                <w:rFonts w:hint="eastAsia"/>
                <w:vertAlign w:val="baseline"/>
              </w:rPr>
              <w:t>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ods_review_info_inc;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ods_review_info_inc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`type`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'变动类型(是否删除)'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`ts`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'变动时间'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`data` STRUCT&lt;id :STRING,user_id :STRING,course_id :STRING,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review_txt :STRING,review_stars :STRING,create_time :STRING,deleted :STRING&gt;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'数据'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`old`  MAP&lt;STRING,STRING&gt;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'旧值'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'课程评价表'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(`dt` STRING)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ROW FORMAT SERDE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'org.apache.hadoop.hive.serde2.JsonSerDe'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'/warehouse/edu/ods/ods_review_info_inc/'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2.1.15测验表</w:t>
      </w:r>
    </w:p>
    <w:tbl>
      <w:tblPr>
        <w:tblStyle w:val="9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1329"/>
        <w:gridCol w:w="1418"/>
        <w:gridCol w:w="2719"/>
        <w:gridCol w:w="1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全量/增量</w:t>
            </w:r>
          </w:p>
        </w:tc>
        <w:tc>
          <w:tcPr>
            <w:tcW w:w="2719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ODS表名</w:t>
            </w:r>
          </w:p>
        </w:tc>
        <w:tc>
          <w:tcPr>
            <w:tcW w:w="1752" w:type="dxa"/>
            <w:shd w:val="clear" w:color="auto" w:fill="F4B083" w:themeFill="accent2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39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test_exam_inc</w:t>
            </w:r>
          </w:p>
        </w:tc>
        <w:tc>
          <w:tcPr>
            <w:tcW w:w="1329" w:type="dxa"/>
          </w:tcPr>
          <w:p>
            <w:pPr>
              <w:ind w:firstLine="544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</w:t>
            </w:r>
          </w:p>
        </w:tc>
        <w:tc>
          <w:tcPr>
            <w:tcW w:w="1418" w:type="dxa"/>
          </w:tcPr>
          <w:p>
            <w:pPr>
              <w:ind w:firstLine="595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增量</w:t>
            </w:r>
          </w:p>
        </w:tc>
        <w:tc>
          <w:tcPr>
            <w:tcW w:w="2719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ods_test_exam_inc</w:t>
            </w:r>
          </w:p>
        </w:tc>
        <w:tc>
          <w:tcPr>
            <w:tcW w:w="1752" w:type="dxa"/>
          </w:tcPr>
          <w:p>
            <w:pPr>
              <w:ind w:firstLine="458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测验</w:t>
            </w:r>
            <w:r>
              <w:rPr>
                <w:rFonts w:hint="eastAsia"/>
                <w:vertAlign w:val="baseline"/>
              </w:rPr>
              <w:t>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ods_test_exam_inc;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ods_test_exam_inc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`type`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'变动类型(是否删除)'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`ts`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'变动时间'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`data` STRUCT&lt;id :STRING,paper_id :STRING,user_id :STRING,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score :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(16, 2),duration_sec :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,create_time :STRING,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submit_time :STRING,update_time :STRING,deleted :STRING&gt;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'数据'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`old`  MAP&lt;STRING,STRING&gt;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'旧值'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'测验表'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(`dt` STRING)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ROW FORMAT SERDE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'org.apache.hadoop.hive.serde2.JsonSerDe'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'/warehouse/edu/ods/ods_test_exam_inc/'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2.1.16测验问题表</w:t>
      </w:r>
    </w:p>
    <w:tbl>
      <w:tblPr>
        <w:tblStyle w:val="9"/>
        <w:tblW w:w="9998" w:type="dxa"/>
        <w:tblInd w:w="-3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3"/>
        <w:gridCol w:w="1251"/>
        <w:gridCol w:w="1286"/>
        <w:gridCol w:w="2897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3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HDFS表名</w:t>
            </w:r>
          </w:p>
        </w:tc>
        <w:tc>
          <w:tcPr>
            <w:tcW w:w="1251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维度/事实</w:t>
            </w:r>
          </w:p>
        </w:tc>
        <w:tc>
          <w:tcPr>
            <w:tcW w:w="1286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全量/增量</w:t>
            </w:r>
          </w:p>
        </w:tc>
        <w:tc>
          <w:tcPr>
            <w:tcW w:w="289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ODS表名</w:t>
            </w:r>
          </w:p>
        </w:tc>
        <w:tc>
          <w:tcPr>
            <w:tcW w:w="1941" w:type="dxa"/>
            <w:shd w:val="clear" w:color="auto" w:fill="F4B083" w:themeFill="accent2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623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</w:rPr>
              <w:t>test_exam_question_</w:t>
            </w:r>
            <w:r>
              <w:rPr>
                <w:rFonts w:hint="eastAsia"/>
                <w:vertAlign w:val="baseline"/>
                <w:lang w:val="en-US" w:eastAsia="zh-CN"/>
              </w:rPr>
              <w:t>inc</w:t>
            </w:r>
          </w:p>
        </w:tc>
        <w:tc>
          <w:tcPr>
            <w:tcW w:w="1251" w:type="dxa"/>
          </w:tcPr>
          <w:p>
            <w:pPr>
              <w:ind w:firstLine="544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</w:t>
            </w:r>
          </w:p>
        </w:tc>
        <w:tc>
          <w:tcPr>
            <w:tcW w:w="1286" w:type="dxa"/>
          </w:tcPr>
          <w:p>
            <w:pPr>
              <w:ind w:firstLine="595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增量</w:t>
            </w:r>
          </w:p>
        </w:tc>
        <w:tc>
          <w:tcPr>
            <w:tcW w:w="289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ods_test_exam_question_</w:t>
            </w:r>
            <w:r>
              <w:rPr>
                <w:rFonts w:hint="eastAsia"/>
                <w:vertAlign w:val="baseline"/>
                <w:lang w:val="en-US" w:eastAsia="zh-CN"/>
              </w:rPr>
              <w:t>inc</w:t>
            </w:r>
          </w:p>
        </w:tc>
        <w:tc>
          <w:tcPr>
            <w:tcW w:w="1941" w:type="dxa"/>
          </w:tcPr>
          <w:p>
            <w:pPr>
              <w:ind w:firstLine="458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测试问题</w:t>
            </w:r>
            <w:r>
              <w:rPr>
                <w:rFonts w:hint="eastAsia"/>
                <w:vertAlign w:val="baseline"/>
              </w:rPr>
              <w:t>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ods_test_exam_question_inc;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ods_test_exam_question_inc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`type`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'变动类型(是否删除)'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`ts`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'变动时间'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`data` STRUCT&lt;id :STRING,exam_id :STRING,paper_id :STRING,question_id :STRING,user_id :STRING,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answer :STRING,is_correct :STRING,score :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(16, 2),create_time :STRING,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update_time :STRING,deleted :STRING&gt;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'数据'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`old`  MAP&lt;STRING,STRING&gt;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'旧值'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'测验表'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(`dt` STRING)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ROW FORMAT SERDE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'org.apache.hadoop.hive.serde2.JsonSerDe'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'/warehouse/edu/ods/ods_test_exam_question_inc/'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2.1.17试卷表</w:t>
      </w:r>
    </w:p>
    <w:tbl>
      <w:tblPr>
        <w:tblStyle w:val="9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7"/>
        <w:gridCol w:w="1329"/>
        <w:gridCol w:w="1418"/>
        <w:gridCol w:w="2719"/>
        <w:gridCol w:w="1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HDFS表名</w:t>
            </w:r>
          </w:p>
        </w:tc>
        <w:tc>
          <w:tcPr>
            <w:tcW w:w="1329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维度/事实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全量/增量</w:t>
            </w:r>
          </w:p>
        </w:tc>
        <w:tc>
          <w:tcPr>
            <w:tcW w:w="2719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ODS表名</w:t>
            </w:r>
          </w:p>
        </w:tc>
        <w:tc>
          <w:tcPr>
            <w:tcW w:w="1752" w:type="dxa"/>
            <w:shd w:val="clear" w:color="auto" w:fill="F4B083" w:themeFill="accent2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397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test_paper_full</w:t>
            </w:r>
          </w:p>
        </w:tc>
        <w:tc>
          <w:tcPr>
            <w:tcW w:w="1329" w:type="dxa"/>
          </w:tcPr>
          <w:p>
            <w:pPr>
              <w:ind w:firstLine="544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</w:t>
            </w:r>
          </w:p>
        </w:tc>
        <w:tc>
          <w:tcPr>
            <w:tcW w:w="1418" w:type="dxa"/>
          </w:tcPr>
          <w:p>
            <w:pPr>
              <w:ind w:firstLine="595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</w:t>
            </w:r>
          </w:p>
        </w:tc>
        <w:tc>
          <w:tcPr>
            <w:tcW w:w="2719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</w:rPr>
              <w:t>ods_</w:t>
            </w:r>
            <w:r>
              <w:rPr>
                <w:rFonts w:hint="eastAsia"/>
                <w:vertAlign w:val="baseline"/>
                <w:lang w:val="en-US" w:eastAsia="zh-CN"/>
              </w:rPr>
              <w:t>test_paper_full</w:t>
            </w:r>
          </w:p>
        </w:tc>
        <w:tc>
          <w:tcPr>
            <w:tcW w:w="1752" w:type="dxa"/>
          </w:tcPr>
          <w:p>
            <w:pPr>
              <w:ind w:firstLine="458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试卷</w:t>
            </w:r>
            <w:r>
              <w:rPr>
                <w:rFonts w:hint="eastAsia"/>
                <w:vertAlign w:val="baseline"/>
              </w:rPr>
              <w:t>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ods_test_paper_full;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ods_test_paper_full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`id`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'编号'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`paper_title`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'试卷名称'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`course_id`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'课程id'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`create_time`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'创建时间'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`update_time`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'更新时间'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`publisher_id`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'发布者id'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`deleted`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'是否删除'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'试卷表'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(`dt` STRING)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DEFINED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'/warehouse/edu/ods/ods_test_paper_full/'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2.1.18试卷问题表</w:t>
      </w:r>
    </w:p>
    <w:tbl>
      <w:tblPr>
        <w:tblStyle w:val="9"/>
        <w:tblW w:w="10106" w:type="dxa"/>
        <w:tblInd w:w="-2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1226"/>
        <w:gridCol w:w="1431"/>
        <w:gridCol w:w="3137"/>
        <w:gridCol w:w="1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HDFS表名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维度/事实</w:t>
            </w:r>
          </w:p>
        </w:tc>
        <w:tc>
          <w:tcPr>
            <w:tcW w:w="1431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全量/增量</w:t>
            </w:r>
          </w:p>
        </w:tc>
        <w:tc>
          <w:tcPr>
            <w:tcW w:w="313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ODS表名</w:t>
            </w:r>
          </w:p>
        </w:tc>
        <w:tc>
          <w:tcPr>
            <w:tcW w:w="1826" w:type="dxa"/>
            <w:shd w:val="clear" w:color="auto" w:fill="F4B083" w:themeFill="accent2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48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test_paper_question_full</w:t>
            </w:r>
          </w:p>
        </w:tc>
        <w:tc>
          <w:tcPr>
            <w:tcW w:w="1226" w:type="dxa"/>
          </w:tcPr>
          <w:p>
            <w:pPr>
              <w:ind w:firstLine="544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</w:t>
            </w:r>
          </w:p>
        </w:tc>
        <w:tc>
          <w:tcPr>
            <w:tcW w:w="1431" w:type="dxa"/>
          </w:tcPr>
          <w:p>
            <w:pPr>
              <w:ind w:firstLine="595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</w:t>
            </w:r>
          </w:p>
        </w:tc>
        <w:tc>
          <w:tcPr>
            <w:tcW w:w="313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</w:rPr>
              <w:t>ods_</w:t>
            </w:r>
            <w:r>
              <w:rPr>
                <w:rFonts w:hint="eastAsia"/>
                <w:vertAlign w:val="baseline"/>
                <w:lang w:val="en-US" w:eastAsia="zh-CN"/>
              </w:rPr>
              <w:t>test_paper_question_full</w:t>
            </w:r>
          </w:p>
        </w:tc>
        <w:tc>
          <w:tcPr>
            <w:tcW w:w="1826" w:type="dxa"/>
          </w:tcPr>
          <w:p>
            <w:pPr>
              <w:ind w:firstLine="458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试卷问题</w:t>
            </w:r>
            <w:r>
              <w:rPr>
                <w:rFonts w:hint="eastAsia"/>
                <w:vertAlign w:val="baseline"/>
              </w:rPr>
              <w:t>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b w:val="0"/>
          <w:bCs w:val="0"/>
        </w:rPr>
      </w:pPr>
      <w:r>
        <w:rPr>
          <w:rFonts w:ascii="Consolas" w:hAnsi="Consolas" w:eastAsia="Consolas" w:cs="Consolas"/>
          <w:b w:val="0"/>
          <w:bCs w:val="0"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ods_test_paper_question_full;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b w:val="0"/>
          <w:bCs w:val="0"/>
          <w:color w:val="5C5C5C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ods_test_paper_question_full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b w:val="0"/>
          <w:bCs w:val="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b w:val="0"/>
          <w:bCs w:val="0"/>
          <w:color w:val="5C5C5C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`id`             STRING COMMENT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'编号'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b w:val="0"/>
          <w:bCs w:val="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`paper_id`       STRING COMMENT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'试卷id'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b w:val="0"/>
          <w:bCs w:val="0"/>
          <w:color w:val="5C5C5C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`question_id`    STRING COMMENT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'题目id'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b w:val="0"/>
          <w:bCs w:val="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`score`         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DECIMAL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(16, 2) COMMENT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'得分'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b w:val="0"/>
          <w:bCs w:val="0"/>
          <w:color w:val="5C5C5C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`create_time`    STRING COMMENT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'创建时间'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b w:val="0"/>
          <w:bCs w:val="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`deleted`        STRING COMMENT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'是否删除'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b w:val="0"/>
          <w:bCs w:val="0"/>
          <w:color w:val="5C5C5C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`publisher_id`   STRING COMMENT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'发布者id'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b w:val="0"/>
          <w:bCs w:val="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'试卷问题表'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b w:val="0"/>
          <w:bCs w:val="0"/>
          <w:color w:val="5C5C5C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PARTITIONED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(`dt` STRING)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b w:val="0"/>
          <w:bCs w:val="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ROW FORMAT DELIMITED FIELDS TERMINATED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'\t'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b w:val="0"/>
          <w:bCs w:val="0"/>
          <w:color w:val="5C5C5C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DEFINED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'/warehouse/edu/ods/ods_test_paper_question_full/'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装载语句</w:t>
      </w: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2.1.19知识点问题表</w:t>
      </w:r>
    </w:p>
    <w:tbl>
      <w:tblPr>
        <w:tblStyle w:val="9"/>
        <w:tblW w:w="10260" w:type="dxa"/>
        <w:tblInd w:w="-2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1226"/>
        <w:gridCol w:w="1431"/>
        <w:gridCol w:w="3077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HDFS表名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维度/事实</w:t>
            </w:r>
          </w:p>
        </w:tc>
        <w:tc>
          <w:tcPr>
            <w:tcW w:w="1431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全量/增量</w:t>
            </w:r>
          </w:p>
        </w:tc>
        <w:tc>
          <w:tcPr>
            <w:tcW w:w="307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ODS表名</w:t>
            </w:r>
          </w:p>
        </w:tc>
        <w:tc>
          <w:tcPr>
            <w:tcW w:w="2040" w:type="dxa"/>
            <w:shd w:val="clear" w:color="auto" w:fill="F4B083" w:themeFill="accent2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48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test_point_question_full</w:t>
            </w:r>
          </w:p>
        </w:tc>
        <w:tc>
          <w:tcPr>
            <w:tcW w:w="1226" w:type="dxa"/>
          </w:tcPr>
          <w:p>
            <w:pPr>
              <w:ind w:firstLine="544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</w:t>
            </w:r>
          </w:p>
        </w:tc>
        <w:tc>
          <w:tcPr>
            <w:tcW w:w="1431" w:type="dxa"/>
          </w:tcPr>
          <w:p>
            <w:pPr>
              <w:ind w:firstLine="595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</w:t>
            </w:r>
          </w:p>
        </w:tc>
        <w:tc>
          <w:tcPr>
            <w:tcW w:w="307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</w:rPr>
              <w:t>ods_</w:t>
            </w:r>
            <w:r>
              <w:rPr>
                <w:rFonts w:hint="eastAsia"/>
                <w:vertAlign w:val="baseline"/>
                <w:lang w:val="en-US" w:eastAsia="zh-CN"/>
              </w:rPr>
              <w:t>test_point_question_full</w:t>
            </w:r>
          </w:p>
        </w:tc>
        <w:tc>
          <w:tcPr>
            <w:tcW w:w="2040" w:type="dxa"/>
          </w:tcPr>
          <w:p>
            <w:pPr>
              <w:ind w:firstLine="458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知识点问题</w:t>
            </w:r>
            <w:r>
              <w:rPr>
                <w:rFonts w:hint="eastAsia"/>
                <w:vertAlign w:val="baseline"/>
              </w:rPr>
              <w:t>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ods_test_point_question_full;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ods_test_point_question_full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`id`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'编号'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`point_id`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'知识点id'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`question_id`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'问题id'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`create_time`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'创建时间'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`publisher_id`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'发布者id'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`deleted`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'是否删除'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'知识点问题表'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(`dt` STRING)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DEFINED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'/warehouse/edu/ods/ods_test_point_question_full/'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2.1.20问题信息表</w:t>
      </w:r>
    </w:p>
    <w:tbl>
      <w:tblPr>
        <w:tblStyle w:val="9"/>
        <w:tblW w:w="10106" w:type="dxa"/>
        <w:tblInd w:w="-2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1226"/>
        <w:gridCol w:w="1431"/>
        <w:gridCol w:w="3137"/>
        <w:gridCol w:w="1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HDFS表名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维度/事实</w:t>
            </w:r>
          </w:p>
        </w:tc>
        <w:tc>
          <w:tcPr>
            <w:tcW w:w="1431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全量/增量</w:t>
            </w:r>
          </w:p>
        </w:tc>
        <w:tc>
          <w:tcPr>
            <w:tcW w:w="313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ODS表名</w:t>
            </w:r>
          </w:p>
        </w:tc>
        <w:tc>
          <w:tcPr>
            <w:tcW w:w="1826" w:type="dxa"/>
            <w:shd w:val="clear" w:color="auto" w:fill="F4B083" w:themeFill="accent2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48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test_question_info_full</w:t>
            </w:r>
          </w:p>
        </w:tc>
        <w:tc>
          <w:tcPr>
            <w:tcW w:w="1226" w:type="dxa"/>
          </w:tcPr>
          <w:p>
            <w:pPr>
              <w:ind w:firstLine="544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</w:t>
            </w:r>
          </w:p>
        </w:tc>
        <w:tc>
          <w:tcPr>
            <w:tcW w:w="1431" w:type="dxa"/>
          </w:tcPr>
          <w:p>
            <w:pPr>
              <w:ind w:firstLine="595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</w:t>
            </w:r>
          </w:p>
        </w:tc>
        <w:tc>
          <w:tcPr>
            <w:tcW w:w="313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</w:rPr>
              <w:t>ods_</w:t>
            </w:r>
            <w:r>
              <w:rPr>
                <w:rFonts w:hint="eastAsia"/>
                <w:vertAlign w:val="baseline"/>
                <w:lang w:val="en-US" w:eastAsia="zh-CN"/>
              </w:rPr>
              <w:t>test_question_info_full</w:t>
            </w:r>
          </w:p>
        </w:tc>
        <w:tc>
          <w:tcPr>
            <w:tcW w:w="1826" w:type="dxa"/>
          </w:tcPr>
          <w:p>
            <w:pPr>
              <w:ind w:firstLine="458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问题信息</w:t>
            </w:r>
            <w:r>
              <w:rPr>
                <w:rFonts w:hint="eastAsia"/>
                <w:vertAlign w:val="baseline"/>
              </w:rPr>
              <w:t>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ods_test_question_info_full;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ods_test_question_info_full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`id`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'编号'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`question_txt`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'题目内容'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`chapter_id`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'章节id'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`course_id`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'课程id'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`question_type`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'题目类型'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`create_time`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'创建时间'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`update_time`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'更新时间'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`publisher_id`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'发布者id'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`deleted`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'是否删除'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'问题信息表'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(`dt` STRING)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DEFINED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'/warehouse/edu/ods/ods_test_question_info_full/'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2.1.21问题选项表</w:t>
      </w:r>
    </w:p>
    <w:tbl>
      <w:tblPr>
        <w:tblStyle w:val="9"/>
        <w:tblW w:w="10106" w:type="dxa"/>
        <w:tblInd w:w="-2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9"/>
        <w:gridCol w:w="1251"/>
        <w:gridCol w:w="1303"/>
        <w:gridCol w:w="3137"/>
        <w:gridCol w:w="1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9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HDFS表名</w:t>
            </w:r>
          </w:p>
        </w:tc>
        <w:tc>
          <w:tcPr>
            <w:tcW w:w="1251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维度/事实</w:t>
            </w:r>
          </w:p>
        </w:tc>
        <w:tc>
          <w:tcPr>
            <w:tcW w:w="1303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全量/增量</w:t>
            </w:r>
          </w:p>
        </w:tc>
        <w:tc>
          <w:tcPr>
            <w:tcW w:w="313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ODS表名</w:t>
            </w:r>
          </w:p>
        </w:tc>
        <w:tc>
          <w:tcPr>
            <w:tcW w:w="1826" w:type="dxa"/>
            <w:shd w:val="clear" w:color="auto" w:fill="F4B083" w:themeFill="accent2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589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test_question_option_full</w:t>
            </w:r>
          </w:p>
        </w:tc>
        <w:tc>
          <w:tcPr>
            <w:tcW w:w="1251" w:type="dxa"/>
          </w:tcPr>
          <w:p>
            <w:pPr>
              <w:ind w:firstLine="544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</w:t>
            </w:r>
          </w:p>
        </w:tc>
        <w:tc>
          <w:tcPr>
            <w:tcW w:w="1303" w:type="dxa"/>
          </w:tcPr>
          <w:p>
            <w:pPr>
              <w:ind w:firstLine="595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</w:t>
            </w:r>
          </w:p>
        </w:tc>
        <w:tc>
          <w:tcPr>
            <w:tcW w:w="313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</w:rPr>
              <w:t>ods_</w:t>
            </w:r>
            <w:r>
              <w:rPr>
                <w:rFonts w:hint="eastAsia"/>
                <w:vertAlign w:val="baseline"/>
                <w:lang w:val="en-US" w:eastAsia="zh-CN"/>
              </w:rPr>
              <w:t>test_question_option_full</w:t>
            </w:r>
          </w:p>
        </w:tc>
        <w:tc>
          <w:tcPr>
            <w:tcW w:w="1826" w:type="dxa"/>
          </w:tcPr>
          <w:p>
            <w:pPr>
              <w:ind w:firstLine="458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问题选项</w:t>
            </w:r>
            <w:r>
              <w:rPr>
                <w:rFonts w:hint="eastAsia"/>
                <w:vertAlign w:val="baseline"/>
              </w:rPr>
              <w:t>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ods_test_question_option_full;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ods_test_question_option_full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`id`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'编号'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`option_txt`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'选项内容'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`question_id`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'题目id'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`is_correct`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'是否正确'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`create_time`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'创建时间'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`update_time`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'更新时间'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`deleted`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'是否删除'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'问题选项表'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(`dt` STRING)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DEFINED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'/warehouse/edu/ods/ods_test_question_option_full/'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2.1.22用户章节进度表</w:t>
      </w:r>
    </w:p>
    <w:tbl>
      <w:tblPr>
        <w:tblStyle w:val="9"/>
        <w:tblW w:w="10106" w:type="dxa"/>
        <w:tblInd w:w="-2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1012"/>
        <w:gridCol w:w="1517"/>
        <w:gridCol w:w="2957"/>
        <w:gridCol w:w="2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HDFS表名</w:t>
            </w:r>
          </w:p>
        </w:tc>
        <w:tc>
          <w:tcPr>
            <w:tcW w:w="1012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维度/事实</w:t>
            </w:r>
          </w:p>
        </w:tc>
        <w:tc>
          <w:tcPr>
            <w:tcW w:w="151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全量/增量</w:t>
            </w:r>
          </w:p>
        </w:tc>
        <w:tc>
          <w:tcPr>
            <w:tcW w:w="29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ODS表名</w:t>
            </w:r>
          </w:p>
        </w:tc>
        <w:tc>
          <w:tcPr>
            <w:tcW w:w="2134" w:type="dxa"/>
            <w:shd w:val="clear" w:color="auto" w:fill="F4B083" w:themeFill="accent2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48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user_chapter_process_inc</w:t>
            </w:r>
          </w:p>
        </w:tc>
        <w:tc>
          <w:tcPr>
            <w:tcW w:w="1012" w:type="dxa"/>
          </w:tcPr>
          <w:p>
            <w:pPr>
              <w:ind w:firstLine="544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事实</w:t>
            </w:r>
          </w:p>
        </w:tc>
        <w:tc>
          <w:tcPr>
            <w:tcW w:w="1517" w:type="dxa"/>
          </w:tcPr>
          <w:p>
            <w:pPr>
              <w:ind w:firstLine="595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增量</w:t>
            </w:r>
          </w:p>
        </w:tc>
        <w:tc>
          <w:tcPr>
            <w:tcW w:w="295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</w:rPr>
              <w:t>ods_</w:t>
            </w:r>
            <w:r>
              <w:rPr>
                <w:rFonts w:hint="eastAsia"/>
                <w:vertAlign w:val="baseline"/>
                <w:lang w:val="en-US" w:eastAsia="zh-CN"/>
              </w:rPr>
              <w:t>user_chapter_process_inc</w:t>
            </w:r>
          </w:p>
        </w:tc>
        <w:tc>
          <w:tcPr>
            <w:tcW w:w="2134" w:type="dxa"/>
          </w:tcPr>
          <w:p>
            <w:pPr>
              <w:ind w:firstLine="458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用户章节进度</w:t>
            </w:r>
            <w:r>
              <w:rPr>
                <w:rFonts w:hint="eastAsia"/>
                <w:vertAlign w:val="baseline"/>
              </w:rPr>
              <w:t>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ods_user_chapter_process_inc;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ods_user_chapter_process_inc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`type`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'变动类型'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`ts`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'变动时间'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`data` STRUCT&lt;id :STRING,course_id :STRING,chapter_id :STRING,user_id :STRING,position_sec 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: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,create_time :STRING,update_time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:STRING,deleted :STRING&gt;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'数据'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`old`  MAP&lt;STRING,STRING&gt;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'旧值'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'用户章节进度表'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(`dt` STRING)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ROW FORMAT SERDE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'org.apache.hadoop.hive.serde2.JsonSerDe'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'/warehouse/edu/ods/ods_user_chapter_process_inc/'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2.1.23用户表</w:t>
      </w:r>
    </w:p>
    <w:tbl>
      <w:tblPr>
        <w:tblStyle w:val="9"/>
        <w:tblW w:w="10106" w:type="dxa"/>
        <w:tblInd w:w="-2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1226"/>
        <w:gridCol w:w="1431"/>
        <w:gridCol w:w="3137"/>
        <w:gridCol w:w="1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HDFS表名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维度/事实</w:t>
            </w:r>
          </w:p>
        </w:tc>
        <w:tc>
          <w:tcPr>
            <w:tcW w:w="1431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全量/增量</w:t>
            </w:r>
          </w:p>
        </w:tc>
        <w:tc>
          <w:tcPr>
            <w:tcW w:w="313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ODS表名</w:t>
            </w:r>
          </w:p>
        </w:tc>
        <w:tc>
          <w:tcPr>
            <w:tcW w:w="1826" w:type="dxa"/>
            <w:shd w:val="clear" w:color="auto" w:fill="F4B083" w:themeFill="accent2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48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user_info_inc</w:t>
            </w:r>
          </w:p>
        </w:tc>
        <w:tc>
          <w:tcPr>
            <w:tcW w:w="1226" w:type="dxa"/>
          </w:tcPr>
          <w:p>
            <w:pPr>
              <w:ind w:firstLine="544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</w:t>
            </w:r>
          </w:p>
        </w:tc>
        <w:tc>
          <w:tcPr>
            <w:tcW w:w="1431" w:type="dxa"/>
          </w:tcPr>
          <w:p>
            <w:pPr>
              <w:ind w:firstLine="595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增量</w:t>
            </w:r>
          </w:p>
        </w:tc>
        <w:tc>
          <w:tcPr>
            <w:tcW w:w="313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</w:rPr>
              <w:t>ods_</w:t>
            </w:r>
            <w:r>
              <w:rPr>
                <w:rFonts w:hint="eastAsia"/>
                <w:vertAlign w:val="baseline"/>
                <w:lang w:val="en-US" w:eastAsia="zh-CN"/>
              </w:rPr>
              <w:t>user_info_inc</w:t>
            </w:r>
          </w:p>
        </w:tc>
        <w:tc>
          <w:tcPr>
            <w:tcW w:w="1826" w:type="dxa"/>
          </w:tcPr>
          <w:p>
            <w:pPr>
              <w:ind w:firstLine="458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  <w:r>
              <w:rPr>
                <w:rFonts w:hint="eastAsia"/>
                <w:vertAlign w:val="baseline"/>
              </w:rPr>
              <w:t>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ods_user_info_inc;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ods_user_info_inc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`type`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'变动类型'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`ts`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'变动时间'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`data` STRUCT&lt;id :STRING,login_name :STRING,nick_name :STRING,passwd :STRING,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:STRING,phone_num :STRING,email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:STRING,head_img :STRING,user_level :STRING,birthday :STRING,gender :STRING,create_time :STRING,operate_time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:STRING,status :STRING,real_name :STRING&gt;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'数据'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`old`  MAP&lt;STRING,STRING&gt;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'旧值'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'用户表'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(`dt` STRING)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ROW FORMAT SERDE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'org.apache.hadoop.hive.serde2.JsonSerDe'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'/warehouse/edu/ods/ods_user_info_inc/'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2.1.24视频表</w:t>
      </w:r>
    </w:p>
    <w:tbl>
      <w:tblPr>
        <w:tblStyle w:val="9"/>
        <w:tblW w:w="10106" w:type="dxa"/>
        <w:tblInd w:w="-2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1226"/>
        <w:gridCol w:w="1431"/>
        <w:gridCol w:w="3137"/>
        <w:gridCol w:w="1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HDFS表名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维度/事实</w:t>
            </w:r>
          </w:p>
        </w:tc>
        <w:tc>
          <w:tcPr>
            <w:tcW w:w="1431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全量/增量</w:t>
            </w:r>
          </w:p>
        </w:tc>
        <w:tc>
          <w:tcPr>
            <w:tcW w:w="313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ODS表名</w:t>
            </w:r>
          </w:p>
        </w:tc>
        <w:tc>
          <w:tcPr>
            <w:tcW w:w="1826" w:type="dxa"/>
            <w:shd w:val="clear" w:color="auto" w:fill="F4B083" w:themeFill="accent2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48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video_info_full</w:t>
            </w:r>
          </w:p>
        </w:tc>
        <w:tc>
          <w:tcPr>
            <w:tcW w:w="1226" w:type="dxa"/>
          </w:tcPr>
          <w:p>
            <w:pPr>
              <w:ind w:firstLine="544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</w:t>
            </w:r>
          </w:p>
        </w:tc>
        <w:tc>
          <w:tcPr>
            <w:tcW w:w="1431" w:type="dxa"/>
          </w:tcPr>
          <w:p>
            <w:pPr>
              <w:ind w:firstLine="595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</w:t>
            </w:r>
          </w:p>
        </w:tc>
        <w:tc>
          <w:tcPr>
            <w:tcW w:w="313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</w:rPr>
              <w:t>ods_</w:t>
            </w:r>
            <w:r>
              <w:rPr>
                <w:rFonts w:hint="eastAsia"/>
                <w:vertAlign w:val="baseline"/>
                <w:lang w:val="en-US" w:eastAsia="zh-CN"/>
              </w:rPr>
              <w:t>video_info_full</w:t>
            </w:r>
          </w:p>
        </w:tc>
        <w:tc>
          <w:tcPr>
            <w:tcW w:w="1826" w:type="dxa"/>
          </w:tcPr>
          <w:p>
            <w:pPr>
              <w:ind w:firstLine="458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</w:t>
            </w:r>
            <w:r>
              <w:rPr>
                <w:rFonts w:hint="eastAsia"/>
                <w:vertAlign w:val="baseline"/>
              </w:rPr>
              <w:t>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ods_video_info_full;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ods_video_info_full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`id`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'编号'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`video_name`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'视频名称'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`during_sec`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'时长'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`video_status`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'上传状态'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`video_size`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'视频大小'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`video_url`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'存储路径'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`video_source_id`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'云端资源编号'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`version_id`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'版本号'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`chapter_id`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'章节id'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`course_id`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'课程id'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`publisher_id`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'发布者id'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`create_time`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'创建时间'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`update_time`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'更新时间'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`deleted`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'是否删除'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'视频表'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(`dt` STRING)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DEFINED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'/warehouse/edu/ods/ods_video_info_full/'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2.1.25VIP变化表</w:t>
      </w:r>
    </w:p>
    <w:tbl>
      <w:tblPr>
        <w:tblStyle w:val="9"/>
        <w:tblW w:w="10106" w:type="dxa"/>
        <w:tblInd w:w="-2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1226"/>
        <w:gridCol w:w="1431"/>
        <w:gridCol w:w="3137"/>
        <w:gridCol w:w="1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86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HDFS表名</w:t>
            </w:r>
          </w:p>
        </w:tc>
        <w:tc>
          <w:tcPr>
            <w:tcW w:w="1226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维度/事实</w:t>
            </w:r>
          </w:p>
        </w:tc>
        <w:tc>
          <w:tcPr>
            <w:tcW w:w="1431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全量/增量</w:t>
            </w:r>
          </w:p>
        </w:tc>
        <w:tc>
          <w:tcPr>
            <w:tcW w:w="313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ODS表名</w:t>
            </w:r>
          </w:p>
        </w:tc>
        <w:tc>
          <w:tcPr>
            <w:tcW w:w="1826" w:type="dxa"/>
            <w:shd w:val="clear" w:color="auto" w:fill="F4B083" w:themeFill="accent2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486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vip_change_detail_inc</w:t>
            </w:r>
          </w:p>
        </w:tc>
        <w:tc>
          <w:tcPr>
            <w:tcW w:w="1226" w:type="dxa"/>
          </w:tcPr>
          <w:p>
            <w:pPr>
              <w:ind w:firstLine="544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事实</w:t>
            </w:r>
          </w:p>
        </w:tc>
        <w:tc>
          <w:tcPr>
            <w:tcW w:w="1431" w:type="dxa"/>
          </w:tcPr>
          <w:p>
            <w:pPr>
              <w:ind w:firstLine="595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增量</w:t>
            </w:r>
          </w:p>
        </w:tc>
        <w:tc>
          <w:tcPr>
            <w:tcW w:w="3137" w:type="dxa"/>
          </w:tcPr>
          <w:p>
            <w:pPr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</w:rPr>
              <w:t>ods_</w:t>
            </w:r>
            <w:r>
              <w:rPr>
                <w:rFonts w:hint="eastAsia"/>
                <w:vertAlign w:val="baseline"/>
                <w:lang w:val="en-US" w:eastAsia="zh-CN"/>
              </w:rPr>
              <w:t>vip_change_detail_inc</w:t>
            </w:r>
          </w:p>
        </w:tc>
        <w:tc>
          <w:tcPr>
            <w:tcW w:w="1826" w:type="dxa"/>
          </w:tcPr>
          <w:p>
            <w:pPr>
              <w:ind w:firstLine="458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VIP变化</w:t>
            </w:r>
            <w:r>
              <w:rPr>
                <w:rFonts w:hint="eastAsia"/>
                <w:vertAlign w:val="baseline"/>
              </w:rPr>
              <w:t>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ods_vip_change_detail_inc;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ods_vip_change_detail_inc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`type`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'变动类型'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`ts`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'变动时间'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`data` STRUCT&lt;id :STRING,user_id :STRING,from_vip :STRING,to_vip :STRING,create_time :STRING&gt;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'数据'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`old`  MAP&lt;STRING,STRING&gt;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'旧值'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'VIP 变化表'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(`dt` STRING)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ROW FORMAT SERDE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'org.apache.hadoop.hive.serde2.JsonSerDe'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'/warehouse/edu/ods/ods_vip_change_detail_inc/'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2.2DIM层</w:t>
      </w: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2.2.1地区维度表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7"/>
        <w:gridCol w:w="1857"/>
        <w:gridCol w:w="1857"/>
        <w:gridCol w:w="1858"/>
        <w:gridCol w:w="1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维度表类型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地区维度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全量表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dim_province_full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地区维度表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dim_province_full;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dim_province_full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`id`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'编号'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`region_id`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'大区id'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`province_name`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'省份名称'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`area_code`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'行政区位码'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`iso_code`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'国际编码'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`iso_3166_2`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'ISO3166 编码'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'地区维度表'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(`dt` STRING)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STORED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ORC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'/warehouse/edu/dim/dim_province_full/'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TBLPROPERTIES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'orc.compress'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'snappy'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装载语句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首日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${APP}.dim_province_full partition(dt=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id,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region_id,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area_code,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iso_code,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iso_3166_2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${APP}.ods_base_province_full  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${APP}.dim_province_full partition(dt=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id,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region_id,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area_code,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iso_code,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iso_3166_2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${APP}.ods_base_province_full  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2.2.2用户维度表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7"/>
        <w:gridCol w:w="1857"/>
        <w:gridCol w:w="1857"/>
        <w:gridCol w:w="1858"/>
        <w:gridCol w:w="1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维度表类型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用户维度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拉链表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dim_user_zip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用户维度表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dim_user_zip;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dim_user_zip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`id`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'编号'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`login_name`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'用户名称'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`nick_name`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'用户昵称'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`real_name`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'用户姓名'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`phone_num`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'手机号码'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`email`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'邮箱'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`user_level`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'用户等级'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`birthday`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'用户生日'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`gender`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'性别'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`create_time`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'创建时间'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`operate_time`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'操作时间'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`start_date`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'开始日期'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`end_date`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'结束日期'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'用户维度表'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(`dt` STRING)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STORED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ORC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'/warehouse/edu/dim/dim_user_zip/'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TBLPROPERTIES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'orc.compress'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'snappy'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首日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${APP}.dim_user_zip partition (dt=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'9999-12-31'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data.id,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data.login_name,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data.nick_name,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md5(data.real_name),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md5(if(data.phone_num regexp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'^(13[0-9]|14[01456879]|15[0-35-9]|16[2567]|17[0-8]|18[0-9]|19[0-35-9])\\\d{8}$'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,data.phone_num,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)),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md5(if(data.email regexp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'^[a-zA-Z0-9_-]+@[a-zA-Z0-9_-]+(\\\.[a-zA-Z0-9_-]+)+$'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,data.email,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)),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data.user_level,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data.birthday,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data.gender,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data.create_time,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data.operate_time,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start_date,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'9999-12-31'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end_date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${APP}.ods_user_info_inc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'bootstrap-insert'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${APP}.dim_user_zip partition(dt)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id,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login_name,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nick_name,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real_name,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phone_num,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email,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user_level,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birthday,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gender,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create_time,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operate_time,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start_date,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if(rn=2,date_sub(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,1),end_date) end_date,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if(rn=1,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'9999-12-31'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,date_sub(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,1)) dt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id,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login_name,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nick_name,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real_name,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phone_num,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email,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user_level,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birthday,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gender,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create_time,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operate_time,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start_date,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end_date,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row_number() over (partition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order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start_date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desc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rn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(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id,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login_name,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nick_name,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real_name,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phone_num,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email,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user_level,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birthday,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gender,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create_time,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operate_time,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start_date,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end_date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${APP}.dim_user_zip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'9999-12-31'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union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id,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login_name,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nick_name,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md5(real_name)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md5(if(phone_num regexp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'^(13[0-9]|14[01456879]|15[0-35-9]|16[2567]|17[0-8]|18[0-9]|19[0-35-9])\\\d{8}$'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,phone_num,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)) phone_num,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md5(if(email regexp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'^[a-zA-Z0-9_-]+@[a-zA-Z0-9_-]+(\\\.[a-zA-Z0-9_-]+)+$'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,email,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)) email,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user_level,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birthday,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gender,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create_time,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operate_time,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start_date,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'9999-12-31'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end_date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(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data.id,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data.login_name,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data.nick_name,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data.real_name,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data.phone_num,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data.email,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data.user_level,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data.birthday,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data.gender,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data.create_time,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data.operate_time,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row_number() over (partition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data.id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order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ts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desc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rn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${APP}.ods_user_info_inc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)t1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rn=1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)t2  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)t3;  </w:t>
      </w: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2.2.3课程维度表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1792"/>
        <w:gridCol w:w="1792"/>
        <w:gridCol w:w="2120"/>
        <w:gridCol w:w="17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维度表类型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课程维度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全量表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dim_course_info_full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课程维度表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dim_course_info_full;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dim_course_info_full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`id`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'编号'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`course_name`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'课程名称'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`subject_id`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'学科id'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`teacher`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'讲师名称'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`chapter_num`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'章节数'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`origin_price`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(16, 2)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'价格'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`reduce_amount`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(16, 2)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'优惠金额'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`actual_price`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(16, 2)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'实际价格'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`course_introduce`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'课程介绍'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`create_time`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'创建时间'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`update_time`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'更新时间'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`subject_name`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'科目名称'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`category_id`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'分类'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`category_name`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'分类名称'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'课程维度表'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(`dt` STRING)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STORED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ORC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'/warehouse/edu/dim/dim_course_full/'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TBLPROPERTIES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'orc.compress'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'snappy'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首日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${APP}.dim_course_info_full partition (dt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course.id,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course_name,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subject_id,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teacher,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chapter_num,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origin_price,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reduce_amount,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actual_price,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course_introduce,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create_time,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update_time,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subject_name,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category_id,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category_name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id,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course_name,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subject_id,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teacher,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chapter_num,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origin_price,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reduce_amount,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actual_price,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course_introduce,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create_time,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update_time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${APP}.ods_course_info_full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course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(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id,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subject_name,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category_id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${APP}.ods_base_subject_info_full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) base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course.subject_id = base.id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(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id,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category_name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${APP}.ods_base_category_info_full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) category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base.category_id = category.id  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base.id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${APP}.dim_course_info_full partition (dt=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course.id,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course_name,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subject_id,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teacher,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chapter_num,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origin_price,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reduce_amount,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actual_price,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course_introduce,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create_time,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update_time,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subject_name,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category_id,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category_name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id,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course_name,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subject_id,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teacher,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chapter_num,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origin_price,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reduce_amount,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actual_price,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course_introduce,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create_time,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update_time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${APP}.ods_course_info_full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course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(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id,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subject_name,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category_id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${APP}.ods_base_subject_info_full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) base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course.subject_id = base.id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(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id,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category_name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${APP}.ods_base_category_info_full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) category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base.category_id = category.id  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base.id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2.2.4章节维度表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7"/>
        <w:gridCol w:w="1857"/>
        <w:gridCol w:w="1857"/>
        <w:gridCol w:w="1858"/>
        <w:gridCol w:w="1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维度表类型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章节维度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全量表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dim_chapter_full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章节维度表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dim_chapter_full;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dim_chapter_full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`id`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'编号'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`chapter_name`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'章节名称'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`video_id`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'视频id'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`is_free`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'是否免费'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`video_name`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'视频名称'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`create_time`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'创建时间'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`update_time`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'更新时间'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'章节维度表'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(`dt` STRING)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STORED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ORC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'/warehouse/edu/dim/dim_chapter_full/'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TBLPROPERTIES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'orc.compress'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'snappy'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首日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${APP}.dim_chapter_full partition (dt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chapter.id,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chapter_name,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video_id,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is_free,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video_name,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create_time,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update_time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id,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chapter_name,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video_id,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is_free,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create_time,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update_time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${APP}.ods_chapter_info_full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) chapter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outer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(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id,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video_name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${APP}.ods_video_info_full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) video  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chapter.id = video.id;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${APP}.dim_chapter_full partition (dt 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a1.id,                   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chapter_name,            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video_id,                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is_free,                 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video_name,              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create_time,             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update_time              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id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,chapter_name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,video_id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,is_free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,create_time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,update_time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${APP}.ods_chapter_info_full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a1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id,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video_name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${APP}.ods_video_info_full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) a2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a1.video_id = a2.id;  </w:t>
      </w: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2.2.5问题信息维度表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6"/>
        <w:gridCol w:w="1857"/>
        <w:gridCol w:w="1857"/>
        <w:gridCol w:w="1860"/>
        <w:gridCol w:w="1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维度表类型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问题维度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全量表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dim_question_full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问题信息维度表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dim_question_full;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dim_question_full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`id`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'编号'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`question_txt`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'题目内容'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`chapter_id`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'章节id'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`course_id`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'课程id'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`question_type`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'题目类型'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`create_time`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'创建时间'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`update_time`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'更新时间'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`option_txt`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'选项内容'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`is_correct`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'是否正确'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`question_id`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'题目ID'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'问题信息维度表'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(`dt` STRING)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STORED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ORC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'/warehouse/edu/dim/dim_question_full/'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TBLPROPERTIES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'orc.compress'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'snappy'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首日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${APP}.dim_question_full partition (dt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question.id,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question_txt,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chapter_id,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course_id,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question_type,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create_time,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update_time,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option_txt,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is_correct,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question_id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id,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question_txt,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chapter_id,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course_id,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question_type,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create_time,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update_time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${APP}.ods_test_question_info_full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) question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(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option_txt,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is_correct,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question_id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${APP}.ods_test_question_option_full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option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question.id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option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.question_id;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${APP}.dim_question_full partition (dt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question.id,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question_txt,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chapter_id,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course_id,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question_type,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create_time,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update_time,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option_txt,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is_correct,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question_id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id,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question_txt,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chapter_id,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course_id,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question_type,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create_time,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update_time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${APP}.ods_test_question_info_full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) question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outer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(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id,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option_txt,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is_correct,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question_id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${APP}.ods_test_question_option_full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option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question.id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option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.id;  </w:t>
      </w: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2.2.6知识点维度表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2"/>
        <w:gridCol w:w="1602"/>
        <w:gridCol w:w="1602"/>
        <w:gridCol w:w="2878"/>
        <w:gridCol w:w="1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维度表类型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知识点维度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全量表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dim_test_point_question_full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知识点维度表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dim_test_point_question_full;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dim_test_point_question_full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`id`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'编号'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`point_id`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'知识点id'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`question_id`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'问题id'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`publisher_id`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'发布者id'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`create_time`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'创建时间'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`update_time`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'更新时间'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`point_txt`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'知识点内容'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`point_level`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'知识点级别'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`course_id`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'课程id'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`chapter_id`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'章节id'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'知识点维度表'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(`dt` STRING)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STORED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ORC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'/warehouse/edu/dim/dim_test_point_question_full/'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TBLPROPERTIES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'orc.compress'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'snappy'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首日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${APP}.dim_test_point_question_full partition (dt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a1.id         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,point_id     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,question_id  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,publisher_id 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,create_time  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,update_time  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,point_txt    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,point_level  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,course_id    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,chapter_id   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id,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point_id,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question_id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${APP}.ods_test_point_question_full) a1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right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(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id            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,publisher_id  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,create_time   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,update_time   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,point_txt     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,point_level   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,course_id     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,chapter_id    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${APP}.ods_knowledge_point_full   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) a2  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a1.point_id= a2.id; 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${APP}.dim_test_point_question_full partition (dt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a1.id         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,point_id     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,question_id  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,publisher_id 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,create_time  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,update_time  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,point_txt    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,point_level  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,course_id    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,chapter_id   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id,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point_id,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question_id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${APP}.ods_test_point_question_full) a1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right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(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id            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,publisher_id  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,create_time   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,update_time   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,point_txt     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,point_level   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,course_id     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,chapter_id    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${APP}.ods_knowledge_point_full   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) a2  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a1.point_id= a2.id;  </w:t>
      </w: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2.2.7试卷维度表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7"/>
        <w:gridCol w:w="1857"/>
        <w:gridCol w:w="1857"/>
        <w:gridCol w:w="1858"/>
        <w:gridCol w:w="1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维度表类型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试卷维度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全量表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dim_paper_full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试卷维度表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dim_paper_full;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dim_paper_full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`id`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'编号'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`paper_title`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'试卷名称'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`course_id`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'课程id'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`create_time`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'创建时间'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`update_time`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'更新时间'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`publisher_id`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'发布者id'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'试卷维度表'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(`dt` STRING)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STORED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ORC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'/warehouse/edu/dim/dim_paper_full/'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TBLPROPERTIES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'orc.compress'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'snappy'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首日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${APP}.dim_paper_full partition (dt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id,  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paper_title,  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course_id,  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create_time,  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update_time,  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publisher_id  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${APP}.ods_test_paper_full  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${APP}.dim_paper_full partition (dt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id,  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paper_title,  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course_id,  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create_time,  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update_time,  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publisher_id  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${APP}.ods_test_paper_full  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2.2.8时间维度表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7"/>
        <w:gridCol w:w="1857"/>
        <w:gridCol w:w="1857"/>
        <w:gridCol w:w="1858"/>
        <w:gridCol w:w="18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维度表类型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时间维度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全量表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dim_date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时间维度表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dim_date;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dim_date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`date_id`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'日期ID'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`week_id`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'周ID,一年中的第几周'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`week_day`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'周几'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day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`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'每月的第几天'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month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`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'一年中的第几月'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`quarter`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'一年中的第几季度'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year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`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'年份'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`is_workday`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'是否是工作日'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`holiday_id`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'节假日'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'时间维度表'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STORED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ORC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'/warehouse/edu/dim/dim_date/'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TBLPROPERTIES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'orc.compress'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'snappy'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${APP}.dim_date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*  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${APP}.tmp_dim_date_info;     </w:t>
      </w: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2.2.9时间维度表-临时表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1818"/>
        <w:gridCol w:w="1818"/>
        <w:gridCol w:w="2013"/>
        <w:gridCol w:w="1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维度信息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维度表类型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同步类型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时间维度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857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tmp_dim_date_info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时间临时表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tmp_dim_date_info;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tmp_dim_date_info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`date_id`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'日'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`week_id`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'周ID'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`week_day`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'周几'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day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`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'每月的第几天'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month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`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'第几月'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`quarter`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'第几季度'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year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`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`is_workday`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'是否是工作日'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`holiday_id`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'节假日'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'时间维度表'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'/warehouse/edu/tmp/tmp_dim_date_info/'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2.3DWD层</w:t>
      </w: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2.3.1互动域章节评论事务事实表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40"/>
        <w:gridCol w:w="3525"/>
        <w:gridCol w:w="1441"/>
        <w:gridCol w:w="1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增量表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dwd_interaction_comment_add_inc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互动域章节评论事务事实表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增量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dwd_interaction_comment_add_inc;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dwd_interaction_comment_add_inc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`id`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'编号'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`user_id`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'用户id'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`chapter_id`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'章节id'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`course_id`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'课程id'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`date_id`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'评论日期id'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`create_time`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'评论时间'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'互动域章节评论事务事实表'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(`dt` STRING)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STORED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ORC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'/warehouse/edu/dwd/dwd_interaction_comment_add_inc/'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TBLPROPERTIES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'orc.compress'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'snappy'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装载语句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每日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${APP}.dwd_interaction_comment_add_inc partition (dt)  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data.id,  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data.user_id,  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data.chapter_id,  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data.course_id,  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date_format(data.create_time,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'yyyy-MM-dd'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date_id,  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data.create_time,  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date_format(data.create_time,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'yyyy-MM-dd'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${APP}.ods_comment_info_inc  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首日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${APP}.dwd_interaction_comment_add_inc partition (dt=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data.id,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data.user_id,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data.chapter_id,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data.course_id,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date_format(data.create_time,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'yyyy-MM-dd'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date_id,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data.create_time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${APP}.ods_comment_info_inc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type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'insert'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2.3.2互动域课程评价事务事实表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1514"/>
        <w:gridCol w:w="3231"/>
        <w:gridCol w:w="1514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增量表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dwd_interaction_review_add_inc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互动域课程评价事务事实表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增量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dwd_interaction_review_add_inc;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dwd_interaction_review_add_inc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`id`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'编号'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`user_id`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'用户id'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`course_id`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'课程id'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`review_stars`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'评价，几星好评'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`date_id`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'评价日期id'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`create_time`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'评价时间'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'互动域课程评价事务事实表'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(`dt` STRING)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STORED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ORC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'/warehouse/edu/dwd/dwd_interaction_review_add_inc/'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TBLPROPERTIES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'orc.compress'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'snappy'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装载语句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每日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${APP}.dwd_interaction_review_add_inc partition (dt)  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data.id,  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data.user_id,  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data.course_id,  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data.review_stars,  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date_format(data.create_time,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'yyyy-MM-dd'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date_id,  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data.create_time,  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dt  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${APP}.ods_review_info_inc  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首日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${APP}.dwd_interaction_review_add_inc partition (dt=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data.id,  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data.user_id,  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data.course_id,  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data.review_stars,  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date_format(data.create_time,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'yyyy-MM-dd'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date_id,  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data.create_time  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${APP}.ods_review_info_inc  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type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'insert'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2.3.3互动域收藏事务事实表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1546"/>
        <w:gridCol w:w="3103"/>
        <w:gridCol w:w="1546"/>
        <w:gridCol w:w="1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增量表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dwd_interaction_favor_add_inc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互动域收藏事务事实表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增量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dwd_interaction_favor_add_inc;  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dwd_interaction_favor_add_inc  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`id`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'编号'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`course_id`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'课程id'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`user_id`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'用户id'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`date_id`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'收藏日期id'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`create_time`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'收藏时间'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'互动域收藏事务事实表'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(`dt` STRING)  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STORED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ORC  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'/warehouse/edu/dwd/dwd_interaction_favor_add_inc/'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TBLPROPERTIES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'orc.compress'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'snappy'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装载语句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每日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${APP}.dwd_interaction_favor_add_inc partition (dt)  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data.id,  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data.course_id,  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data.user_id,  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date_format(data.create_time,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'yyyy-MM-dd'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date_id,  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data.create_time,  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dt  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${APP}.ods_favor_info_inc;  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首日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${APP}.dwd_interaction_favor_add_inc partition (dt=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data.id,  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data.course_id,  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data.user_id,  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date_format(data.create_time,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'yyyy-MM-dd'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date_id,  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data.create_time  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${APP}.ods_favor_info_inc  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'insert'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2.3.4交易域加购事务事实表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469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增量表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dwd_trade_cart_add_inc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交易域加购事务事实表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增量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dwd_trade_cart_add_inc;  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dwd_trade_cart_add_inc  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`id`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'编号'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`user_id`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'用户id'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`course_id`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'课程id'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`cart_price`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(10, 2)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'放入购物车时价格'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`session_id`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'会话id'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`date_id`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'加购日期id'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`create_time`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'加购时间'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'交易域章加购事务事实表'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(`dt` STRING)  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STORED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ORC  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'/warehouse/edu/dwd/dwd_trade_cart_add_inc/'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TBLPROPERTIES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'orc.compress'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'snappy'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装载语句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每日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${APP}.dwd_trade_cart_add_inc partition (dt)  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id,  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user_id,  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course_id,  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cart_price,  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session_id,  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date_format(create_time,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'yyyy-MM-dd'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date_id,  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create_time,  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dt  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${APP}.ods_cart_info_full  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首日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${APP}.dwd_trade_cart_add_inc partition (dt=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data.id,  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data.user_id,  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data.course_id,  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data.cart_price,  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data.session_id,  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date_format(data.create_time,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'yyyy-MM-dd'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date_id,  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data.create_time  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${APP}.ods_cart_info_inc  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type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'insert'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2.3.5交易域下单事务事实表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5"/>
        <w:gridCol w:w="1625"/>
        <w:gridCol w:w="2785"/>
        <w:gridCol w:w="1626"/>
        <w:gridCol w:w="16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增量表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dwd_trade_order_detail_inc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交易域下单事务事实表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增量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dwd_trade_order_detail_inc;  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dwd_trade_order_detail_inc  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`id`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'编号'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`course_id`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'课程id'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`order_id`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'订单id'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`user_id`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'用户id'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`session_id`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'会话 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`province_id`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'地区id'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`date_id`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'下单日期id'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`create_time`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'下单时间'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`origin_amount`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(16, 2)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'原始金额'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'交易域下单明细事务事实表'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(`dt` STRING)  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STORED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ORC  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'/warehouse/edu/dwd/dwd_trade_order_detail_inc/'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TBLPROPERTIES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'orc.compress'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'snappy'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装载语句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每日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${APP}.dwd_trade_order_detail_inc partition (dt)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b.id,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course_id,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order_id,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b.user_id,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session_id,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province_id,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date_id,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create_time,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nvl(origin_amount, 0) origin_amount,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dt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data.id,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data.user_id,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data.session_id,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data.province_id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${APP}.ods_order_info_inc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) a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right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data.id,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data.course_id,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data.course_name,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data.order_id,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data.user_id,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data.origin_amount,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data.coupon_reduce,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data.final_amount,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data.create_time,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date_format(data.create_time,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'yyyy-MM-dd'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date_id,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data.update_time,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date_format(data.create_time,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'yyyy-MM-dd'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dt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${APP}.ods_order_detail_inc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b  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a.user_id = b.user_id;  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首日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${APP}.dwd_trade_order_detail_inc partition (dt=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b.id,  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course_id,  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order_id,  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b.user_id,  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session_id,  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province_id,  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date_id,  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create_time,  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nvl(origin_amount, 0) origin_amount  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  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data.id,  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data.user_id,  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data.session_id,  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data.province_id  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${APP}.ods_order_info_inc  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'insert'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) a  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right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  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data.id,  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data.course_id,  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data.course_name,  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data.order_id,  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data.user_id,  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data.origin_amount,  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data.coupon_reduce,  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data.final_amount,  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data.create_time,  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date_format(data.create_time,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'yyyy-MM-dd'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date_id,  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data.update_time,  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date_format(data.create_time,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'yyyy-MM-dd'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dt  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${APP}.ods_order_detail_inc  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'insert'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b  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a.user_id = b.user_id;  </w:t>
      </w: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2.3.6交易域支付成功事务事实表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1569"/>
        <w:gridCol w:w="3011"/>
        <w:gridCol w:w="1569"/>
        <w:gridCol w:w="1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增量表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dwd_trade_pay_detail_suc_inc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交易域支付成功事务事实表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增量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dwd_trade_pay_detail_suc_inc;  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dwd_trade_pay_detail_suc_inc  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`id`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'编号'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`order_id`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'订单id'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`user_id`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'用户id'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`course_id`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'课程id'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`payment_type_code`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'支付类型编码'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`date_id`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'支付日期id'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`callback_time`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'支付成功时间'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`total_amount`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(16, 2)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'支付金额'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'交易域支付成功事务事实表'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(`dt` STRING)  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STORED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ORC  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'/warehouse/edu/dwd/dwd_trade_pay_detail_suc_inc/'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TBLPROPERTIES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'orc.compress'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'snappy'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装载语句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每日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${APP}.dwd_trade_pay_detail_suc_inc partition (dt)  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id  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pay.order_id  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user_id  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course_id  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payment_type_code  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date_format(callback_time,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'yyyy-MM-dd'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date_id  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callback_time  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total_amount  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date_format(callback_time,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'yyyy-MM-dd'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dt  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  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data.id,  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data.course_id,  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data.user_id,  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data.order_id,  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data.final_amount total_amount  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${APP}.ods_order_detail_inc  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) oi  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(  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data.order_id,  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data.payment_type payment_type_code,  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data.callback_time  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${APP}.ods_payment_info_inc  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data.payment_type=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'1102'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) pay  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oi.order_id = pay.order_id;  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首日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${APP}.dwd_trade_pay_detail_suc_inc partition (dt=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id  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pay.order_id  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user_id  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course_id  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payment_type_code  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date_format(callback_time,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'yyyy-MM-dd'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date_id  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callback_time  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total_amount  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  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data.id,  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data.course_id,  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data.user_id,  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data.order_id,  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data.final_amount total_amount  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${APP}.ods_order_detail_inc  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'insert'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) oi  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(  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data.order_id,  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data.payment_type payment_type_code,  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data.callback_time  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${APP}.ods_payment_info_inc  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'insert'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data.payment_type=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'1102'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) pay  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oi.order_id = pay.order_id;  </w:t>
      </w: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2.3.7考试域答卷事务事实表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7"/>
        <w:gridCol w:w="1617"/>
        <w:gridCol w:w="2819"/>
        <w:gridCol w:w="1617"/>
        <w:gridCol w:w="1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增量表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dwd_exam_paper_exam_inc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考试域答卷事务事实表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增量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dwd_exam_paper_exam_inc;  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dwd_exam_paper_exam_inc  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`id`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'编号'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`user_id`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'考生id'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`paper_id`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'考卷id'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`date_id`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'考试日期id'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`create_time`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'创建时间'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`submit_time`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'结束考试的时间'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`score`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(16, 2)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'考试分数'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`duration_sec`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'考试时长'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'考试域答卷事务事实表'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(`dt` STRING)  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STORED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ORC  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'/warehouse/edu/dwd/dwd_exam_paper_exam_inc/'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TBLPROPERTIES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'orc.compress'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'snappy'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装载语句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每日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${APP}.dwd_exam_paper_exam_inc partition (dt)  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data.id,  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data.user_id,  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data.paper_id,  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date_format(data.create_time,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'yyyy-MM-dd'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date_id,  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data.create_time,  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data.submit_time,  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data.score,  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data.duration_sec,  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dt  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${APP}.ods_test_exam_inc  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首日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${APP}.dwd_exam_paper_exam_inc partition (dt=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data.id,  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data.user_id,  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data.paper_id,  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date_format(data.create_time,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'yyyy-MM-dd'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date_id,  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data.create_time,  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data.submit_time,  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data.score,  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data.duration_sec  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${APP}.ods_test_exam_inc  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type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'insert'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2.3.8考试域答题事务事实表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550"/>
        <w:gridCol w:w="3085"/>
        <w:gridCol w:w="1551"/>
        <w:gridCol w:w="1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增量表</w:t>
            </w:r>
          </w:p>
        </w:tc>
        <w:tc>
          <w:tcPr>
            <w:tcW w:w="185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dwd_exam_question_exam_inc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考试域答题事务事实表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增量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dwd_exam_question_exam_inc;  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dwd_exam_question_exam_inc  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`id`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'编号'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`exam_id`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'考试id'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`paper_id`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'试卷id'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`question_id`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'问题id'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`date_id`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'考试日期id'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`create_time`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'创建时间'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`score`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(16, 2)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'本题得分'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'考试域答题事务事实表'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(`dt` STRING)  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STORED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ORC  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'/warehouse/edu/dwd/dwd_exam_question_exam_inc/'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TBLPROPERTIES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'orc.compress'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'snappy'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装载语句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每日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${APP}.dwd_exam_question_exam_inc partition(dt)  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data.id,  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data.exam_id,  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data.paper_id,  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data.question_id,  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date_format(data.create_time,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'yyyy-MM-dd'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date_id,  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data.create_time,  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data.is_correct,  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data.score,  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dt  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${APP}.ods_test_exam_question_inc  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首日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${APP}.dwd_exam_question_exam_inc partition (dt=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data.id,  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data.exam_id,  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data.paper_id,  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data.question_id,  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date_format(data.create_time,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'yyyy-MM-dd'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date_id,  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data.create_time,  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data.is_correct,  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data.score  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${APP}.ods_test_exam_question_inc  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type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'insert'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</w:t>
      </w: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2.3.9播放域用户章节观看事务事实表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1429"/>
        <w:gridCol w:w="3569"/>
        <w:gridCol w:w="1430"/>
        <w:gridCol w:w="14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增量表</w:t>
            </w:r>
          </w:p>
        </w:tc>
        <w:tc>
          <w:tcPr>
            <w:tcW w:w="1857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dwd_play_user_chapter_process_inc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播放域用户章节观看事务事实表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增量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dwd_play_user_chapter_process_inc;  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dwd_play_user_chapter_process_inc  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`id`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'编号'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`user_id`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'用户id'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`course_id`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'课程id'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`chapter_id`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'章节id'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`date_id`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'观看日期id'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`create_time`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'创建时间'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`position_sec`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'章节观看进度'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'播放域用户章节观看事务事实表'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(`dt` STRING)  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STORED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ORC  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'/warehouse/edu/dwd/dwd_play_user_chapter_process_inc/'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TBLPROPERTIES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'orc.compress'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'snappy'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装载语句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每日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${APP}.dwd_play_user_chapter_process_inc partition (dt)  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data.id,  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data.user_id,  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data.course_id,  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data.chapter_id,  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date_format(data.create_time,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'yyyy-MM-dd'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date_id,  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data.create_time,  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data.position_sec,  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date_format(data.create_time,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'yyyy-MM-dd'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${APP}.ods_user_chapter_process_inc  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首日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${APP}.dwd_play_user_chapter_process_inc partition (dt=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data.id,  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data.user_id,  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data.course_id,  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data.chapter_id,  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date_format(data.create_time,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'yyyy-MM-dd'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date_id,  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data.create_time,  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data.position_sec  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${APP}.ods_user_chapter_process_inc  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type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'insert'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2.3.10播放域视频播放事务事实表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683"/>
        <w:gridCol w:w="2553"/>
        <w:gridCol w:w="1684"/>
        <w:gridCol w:w="1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增量表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dwd_play_video_play_inc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播放域视频播放事务事实表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增量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dwd_play_video_play_inc;  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dwd_play_video_play_inc  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`user_id`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'用户id'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`course_id`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'课程id'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`chapter_id`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'章节id'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`video_id`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'视频id'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`play_sec`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'播放时长'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`position_sec`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'播放进度'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`data_id`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'播放日期'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'播放域视频播放事务事实表'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(`dt` STRING)  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STORED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ORC  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'/warehouse/edu/dwd/dwd_play_video_play_inc/'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TBLPROPERTIES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'orc.compress'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'snappy'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装载语句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每日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${APP}.dwd_play_video_play_inc partition (dt)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video_id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t1.user_id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t1.chapter_id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course_id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video_time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date_format(from_utc_timestamp(ts,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'GMT+8'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'yyyy-MM-dd'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watch_data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watch_progress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play_duration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dt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video_id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, user_id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, course_id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, chapter_id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, video_time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, watch_progress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, play_duration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, ts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, dt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dt,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id,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--视屏编号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chapter_id,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--章节id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course_id,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--课程id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during_sec video_time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--视屏总时长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${APP}.ods_video_info_full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ovi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right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appvideo.play_sec     play_duration,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--播放时长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appvideo.position_sec watch_progress,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--播放进度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appvideo.video_id,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--视频id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common.uid            user_id,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ts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${APP}.ods_log_inc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appvideo.play_sec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err.error_code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oli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ovi.id = oli.video_id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)  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) t1);  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首日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${APP}.dwd_play_video_play_inc partition (dt=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video_id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t1.user_id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t1.chapter_id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course_id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video_time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date_format(from_utc_timestamp(ts,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'GMT+8'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'yyyy-MM-dd'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watch_data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watch_progress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play_duration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video_id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, user_id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, course_id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, chapter_id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, video_time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, watch_progress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, play_duration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, ts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id,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--视屏编号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chapter_id,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--章节id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course_id,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--课程id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during_sec video_time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--视屏总时长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${APP}.ods_video_info_full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ovi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right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appvideo.play_sec     play_duration,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--播放时长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appvideo.position_sec watch_progress,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--播放进度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appvideo.video_id,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--视频id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common.uid            user_id,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ts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${APP}.ods_log_inc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appvideo.play_sec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err.error_code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oli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ovi.id = oli.video_id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)  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) t1);  </w:t>
      </w: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2.3.11用户域用户登录事务事实表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2"/>
        <w:gridCol w:w="1812"/>
        <w:gridCol w:w="2037"/>
        <w:gridCol w:w="1813"/>
        <w:gridCol w:w="1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增量表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dwd_user_login_inc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用户域用户登录事务事实表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增量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dwd_user_login_inc;  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dwd_user_login_inc  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`user_id`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'用户ID'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`date_id`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'日期ID'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`login_time`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'登录时间'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`channel`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'应用下载渠道'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`province_id`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'省份id'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`version_code`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'应用版本'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`mid_id`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'设备id'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`brand`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'设备品牌'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`model`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'设备型号'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`operate_system`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'设备操作系统'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'用户域用户登录事务事实表'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(`dt` STRING)  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STORED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ORC  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'/warehouse/edu/dwd/dwd_user_login_inc/'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TBLPROPERTIES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"orc.compress"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"snappy"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装载语句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每日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${APP}.dwd_user_login_inc partition (dt)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user_id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date_format(from_utc_timestamp(ts,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'GMT+8'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'yyyy-MM-dd'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        date_id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date_format(from_utc_timestamp(ts,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'GMT+8'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'yyyy-MM-dd HH:mm:ss'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login_time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channel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province_id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version_code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mid_id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brand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model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operate_system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date_format(from_utc_timestamp(ts,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'GMT+8'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'yyyy-MM-dd'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user_id,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channel,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province_id,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version_code,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mid_id,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brand,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model,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operate_system,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ts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user_id,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channel,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province_id,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version_code,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mid_id,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brand,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model,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operate_system,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ts,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row_number() over (partition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session_id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order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ts) rn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user_id,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channel,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province_id,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version_code,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mid_id,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brand,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model,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operate_system,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ts,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concat(mid_id,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'-'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last_value(session_start_point,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           over (partition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mid_id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order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ts)) session_id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common.uid                              user_id,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common.ch                               channel,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common.ar                               province_id,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common.vc                               version_code,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common.mid                              mid_id,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common.os                               operate_system,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common.md                               model,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common.ba                               brand,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ts,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if(page.last_page_id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ts,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session_start_point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${APP}.ods_log_inc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page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t1) t2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user_id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t3  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rn = 1) t4;  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首日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${APP}.dwd_user_login_inc partition (dt=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user_id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date_format(from_utc_timestamp(ts,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'GMT+8'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'yyyy-MM-dd'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        date_id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date_format(from_utc_timestamp(ts,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'GMT+8'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'yyyy-MM-dd HH:mm:ss'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login_time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channel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province_id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version_code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mid_id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brand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model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operate_system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user_id,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channel,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province_id,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version_code,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mid_id,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brand,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model,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operate_system,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ts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user_id,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channel,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province_id,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version_code,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mid_id,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brand,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model,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operate_system,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ts,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row_number() over (partition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session_id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order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ts) rn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user_id,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channel,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province_id,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version_code,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mid_id,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brand,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model,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operate_system,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ts,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concat(mid_id,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'-'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last_value(session_start_point,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           over (partition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mid_id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order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ts)) session_id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common.uid                              user_id,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common.ch                               channel,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common.ar                               province_id,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common.vc                               version_code,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common.mid                              mid_id,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common.os                               operate_system,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common.md                               model,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common.ba                               brand,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ts,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if(page.last_page_id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ts,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session_start_point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${APP}.ods_log_inc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page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t1) t2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user_id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t3  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rn = 1) t4;  </w:t>
      </w: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2.3.12用户域用户注册事务事实表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3"/>
        <w:gridCol w:w="1753"/>
        <w:gridCol w:w="2275"/>
        <w:gridCol w:w="1753"/>
        <w:gridCol w:w="1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增量表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dwd_user_register_inc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用户域用户注册事务事实表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增量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dwd_user_register_inc;    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dwd_user_register_inc    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  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`user_id`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'用户ID'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  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`date_id`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'日期ID'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  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`create_time`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'注册时间'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'用户域用户注册事务事实表'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(`dt` STRING)    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STORED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ORC    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'/warehouse/edu/dwd/dwd_user_register_inc/'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TBLPROPERTIES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"orc.compress"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"snappy"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 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装载语句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每日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${APP}.dwd_user_register_inc partition (dt)  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ui.user_id,  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date_format(create_time,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'yyyy-MM-dd'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date_id,  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create_time,  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date_format(create_time,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'yyyy-MM-dd'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data.id user_id,  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data.create_time  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${APP}.ods_user_info_inc  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type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'insert'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ui  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common.ar  province_id,  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common.uid user_id  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${APP}.ods_log_inc  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common.uid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log  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ui.user_id = log.user_id;  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首日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${APP}.dwd_user_register_inc partition (dt=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ui.user_id,  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date_format(create_time,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'yyyy-MM-dd'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date_id,  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create_time  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data.id user_id,  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data.create_time  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${APP}.ods_user_info_inc  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type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'insert'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ui  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common.ar  province_id,  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common.uid user_id  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${APP}.ods_log_inc  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common.uid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log  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ui.user_id = log.user_id;  </w:t>
      </w: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2.3.13流量域页面浏览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9"/>
        <w:gridCol w:w="1650"/>
        <w:gridCol w:w="2686"/>
        <w:gridCol w:w="1651"/>
        <w:gridCol w:w="16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业务过程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粒度</w:t>
            </w:r>
          </w:p>
        </w:tc>
        <w:tc>
          <w:tcPr>
            <w:tcW w:w="1857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185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同步类型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增量表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dwd_traffic_page_view_inc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流量域页面浏览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增量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dwd_traffic_page_view_inc;  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dwd_traffic_page_view_inc  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`province_name`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'省份'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`brand`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'手机品牌'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`channel`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'渠道'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`is_new`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'是否首次启动'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`model`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'手机型号'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`mid_id`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'设备id'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`operate_system`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'操作系统'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`user_id`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'会员id'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`version_code`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'app版本号'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`page_item`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'目标id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`page_item_type`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'目标类型'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`last_page_id`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'上页类型'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`page_id`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'页面ID 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`source_type`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'目标类型'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`date_id`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'日期id'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`view_time`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'跳入时间'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`session_id`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'所属会话id'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`during_time`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'持续时间毫秒'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'流量域页面浏览日志表'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(`dt` STRING)  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STORED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ORC  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'/warehouse/edu/dwd/dwd_traffic_page_view_inc'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TBLPROPERTIES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'orc.compress'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'snappy'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装载语句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每日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${APP}.dwd_traffic_page_view_inc partition (dt)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province_id,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brand,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channel,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is_new,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model,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mid_id,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operate_system,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user_id,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version_code,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page_item,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page_item_type,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last_page_id,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page_id,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source_type,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date_format(from_utc_timestamp(ts,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'GMT+8'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'yyyy-MM-dd'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                                      date_id,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date_format(from_utc_timestamp(ts,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'GMT+8'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'yyyy-MM-dd HH:mm:ss'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                             view_time,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concat(mid_id,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'-'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last_value(session_start_point,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over (partition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mid_id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order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ts)) session_id,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during_time,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date_format(from_utc_timestamp(ts,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'GMT+8'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'yyyy-MM-dd'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                                      date_id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common.ar                               province_id,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common.ba                               brand,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common.ch                               channel,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common.is_new                           is_new,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common.md                               model,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common.mid                              mid_id,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common.os                               operate_system,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common.uid                              user_id,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common.vc                               version_code,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common.sc                               source_type,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page.during_time,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page.item                               page_item,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page.item_type                          page_item_type,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page.last_page_id,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page.page_id,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ts,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if(page.last_page_id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ts,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session_start_point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${APP}.ods_log_inc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b w:val="0"/>
          <w:bCs w:val="0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page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log;  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首日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${APP}.dwd_traffic_page_view_inc partition (dt=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province_id,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brand,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channel,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is_new,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model,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mid_id,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operate_system,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user_id,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version_code,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page_item,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page_item_type,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last_page_id,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page_id,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source_type,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date_format(from_utc_timestamp(ts,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'GMT+8'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'yyyy-MM-dd'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                                      date_id,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date_format(from_utc_timestamp(ts,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'GMT+8'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'yyyy-MM-dd HH:mm:ss'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                             view_time,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concat(mid_id,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'-'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last_value(session_start_point,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over (partition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mid_id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order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ts)) session_id,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during_time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common.ar                               province_id,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common.ba                               brand,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common.ch                               channel,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common.is_new                           is_new,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common.md                               model,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common.mid                              mid_id,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common.os                               operate_system,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common.uid                              user_id,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common.vc                               version_code,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common.sc                               source_type,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page.during_time,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page.item                               page_item,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page.item_type                          page_item_type,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page.last_page_id,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page.page_id,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ts,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if(page.last_page_id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ts,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session_start_point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${APP}.ods_log_inc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page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log;  </w:t>
      </w:r>
    </w:p>
    <w:p>
      <w:pPr>
        <w:pStyle w:val="3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2.4DWS层</w:t>
      </w: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2.4.1最近1日汇总表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2.4.1.1交易域用户课程粒度订单最近1日汇总表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493"/>
        <w:gridCol w:w="1493"/>
        <w:gridCol w:w="3315"/>
        <w:gridCol w:w="1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1天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用户课程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汇总最近一日的用户课程粒度的订单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dws_trade_user_course_order_1d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交易域用户课程粒度订单最近1日汇总表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9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dws_trade_user_course_order_1d;  </w:t>
      </w:r>
    </w:p>
    <w:p>
      <w:pPr>
        <w:keepNext w:val="0"/>
        <w:keepLines w:val="0"/>
        <w:widowControl/>
        <w:numPr>
          <w:ilvl w:val="0"/>
          <w:numId w:val="9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dws_trade_user_course_order_1d(  </w:t>
      </w:r>
    </w:p>
    <w:p>
      <w:pPr>
        <w:keepNext w:val="0"/>
        <w:keepLines w:val="0"/>
        <w:widowControl/>
        <w:numPr>
          <w:ilvl w:val="0"/>
          <w:numId w:val="9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`user_id`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'用户id'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9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`course_id`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'课程id'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9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`course_name`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'课程名称'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9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`order_count_1d`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'最近1日下单数'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9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`order_user_num_1d`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'最近1日下单人数'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9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`order_total_amount_1d`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(16, 2)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'最近1日下单最终金额'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'交易域用户课程粒度订单最近1日汇总事实表'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(`dt` STRING)  </w:t>
      </w:r>
    </w:p>
    <w:p>
      <w:pPr>
        <w:keepNext w:val="0"/>
        <w:keepLines w:val="0"/>
        <w:widowControl/>
        <w:numPr>
          <w:ilvl w:val="0"/>
          <w:numId w:val="9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STORED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ORC  </w:t>
      </w:r>
    </w:p>
    <w:p>
      <w:pPr>
        <w:keepNext w:val="0"/>
        <w:keepLines w:val="0"/>
        <w:widowControl/>
        <w:numPr>
          <w:ilvl w:val="0"/>
          <w:numId w:val="9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'/warehouse/edu/dws/dws_trade_user_course_order_1d'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TBLPROPERTIES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'orc.compress'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'snappy'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hive.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exec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.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dynamic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.partition.mode=nonstrict;  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dws_trade_user_course_order_1d partition(dt)  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user_id,  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course_id ,  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course_name ,  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order_count_1d ,  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order_user_num_1d ,  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order_total_amount_1d,  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dt  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(  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dt,  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user_id,  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course_id ,  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(*)  order_count_1d ,  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distinct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(user_id)) order_user_num_1d ,  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(origin_amount) order_total_amount_1d  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dwd_trade_order_detail_inc  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dt,user_id,course_id  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)od  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(  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id,  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course_name  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dim_course_info_full  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id,course_name  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)cour  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od.course_id=cour.id;  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2.4.1.2交易域用户粒度订单最近1日汇总表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1"/>
        <w:gridCol w:w="1672"/>
        <w:gridCol w:w="1672"/>
        <w:gridCol w:w="2600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1天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汇总最近一日的用户粒度的订单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dws_trade_user_order_1d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交易域用户粒度订单最近1日汇总表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dws_trade_user_order_1d;  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dws_trade_user_order_1d  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`user_id`   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'用户id'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`order_count_1d`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'最近1日下单次数'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`order_total_amount_1d`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(16, 2)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'最近1日下单金额'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'交易域用户粒度订单最近1日汇总事实表'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(`dt` STRING)  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STORED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ORC  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'/warehouse/edu/dws/dws_trade_user_order_1d'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9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dws_trade_user_order_1d partition(dt)  </w:t>
      </w:r>
    </w:p>
    <w:p>
      <w:pPr>
        <w:keepNext w:val="0"/>
        <w:keepLines w:val="0"/>
        <w:widowControl/>
        <w:numPr>
          <w:ilvl w:val="0"/>
          <w:numId w:val="9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user_id,  </w:t>
      </w:r>
    </w:p>
    <w:p>
      <w:pPr>
        <w:keepNext w:val="0"/>
        <w:keepLines w:val="0"/>
        <w:widowControl/>
        <w:numPr>
          <w:ilvl w:val="0"/>
          <w:numId w:val="9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distinct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(order_id)),  </w:t>
      </w:r>
    </w:p>
    <w:p>
      <w:pPr>
        <w:keepNext w:val="0"/>
        <w:keepLines w:val="0"/>
        <w:widowControl/>
        <w:numPr>
          <w:ilvl w:val="0"/>
          <w:numId w:val="9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(origin_amount),  </w:t>
      </w:r>
    </w:p>
    <w:p>
      <w:pPr>
        <w:keepNext w:val="0"/>
        <w:keepLines w:val="0"/>
        <w:widowControl/>
        <w:numPr>
          <w:ilvl w:val="0"/>
          <w:numId w:val="9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dt  </w:t>
      </w:r>
    </w:p>
    <w:p>
      <w:pPr>
        <w:keepNext w:val="0"/>
        <w:keepLines w:val="0"/>
        <w:widowControl/>
        <w:numPr>
          <w:ilvl w:val="0"/>
          <w:numId w:val="9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dwd_trade_order_detail_inc  </w:t>
      </w:r>
    </w:p>
    <w:p>
      <w:pPr>
        <w:keepNext w:val="0"/>
        <w:keepLines w:val="0"/>
        <w:widowControl/>
        <w:numPr>
          <w:ilvl w:val="0"/>
          <w:numId w:val="9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user_id,dt;  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2.4.1.3考试域用户试卷粒度考试最近1日汇总表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1511"/>
        <w:gridCol w:w="1511"/>
        <w:gridCol w:w="3244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1天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汇总最近一日的用户的考试信息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dws_exam_user_paper_exam_1d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考试域用户试卷粒度考试最近1日汇总表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dws_exam_user_paper_exam_1d;  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dws_exam_user_paper_exam_1d  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`user_id`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'用户id'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`paper_id`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'试卷id'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`paper_title`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'试卷名称'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`course_id`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'课程id'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`course_name`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'课程名称'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`score_1d`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(10, 2)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'最近1日试卷分数'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`duration_sec_1d`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'最近1日考试时长'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'考试域用户试卷粒度最近1日汇总表'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(`dt` STRING)  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STORED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ORC  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'/warehouse/edu/dws/dws_exam_user_paper_exam_1d/'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TBLPROPERTIES(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'orc.compress'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'snappy'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dws_exam_user_paper_exam_1d partition(dt)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epe.user_id,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epe.paper_id,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tp.paper_title,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tp.course_id,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ci.course_name,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epe.score_1d,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epe.duration_sec_1d,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dt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(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dt,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user_id,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paper_id,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(score) score_1d,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(duration_sec) duration_sec_1d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dwd_exam_paper_exam_inc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user_id,paper_id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) epe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(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id,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paper_title,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course_id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dim_paper_full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) tp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epe.paper_id=tp.id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(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id,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course_name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dim_course_info_full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) ci  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tp.course_id=ci.id;  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2.4.1.4交易域用户粒度支付最近1日汇总表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593"/>
        <w:gridCol w:w="1593"/>
        <w:gridCol w:w="2914"/>
        <w:gridCol w:w="1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1天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汇总最近一日的用户粒度的支付信息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dws_trade_user_payment_1d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交易域用户粒度支付最近1日汇总表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0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dws_trade_user_payment_1d;  </w:t>
      </w:r>
    </w:p>
    <w:p>
      <w:pPr>
        <w:keepNext w:val="0"/>
        <w:keepLines w:val="0"/>
        <w:widowControl/>
        <w:numPr>
          <w:ilvl w:val="0"/>
          <w:numId w:val="10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dws_trade_user_payment_1d  </w:t>
      </w:r>
    </w:p>
    <w:p>
      <w:pPr>
        <w:keepNext w:val="0"/>
        <w:keepLines w:val="0"/>
        <w:widowControl/>
        <w:numPr>
          <w:ilvl w:val="0"/>
          <w:numId w:val="10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0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`user_id`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'用户id'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0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`payment_count_1d`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'最近1日支付次数'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0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`payment_amount_1d`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(16, 2)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'最近1日支付金额'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'交易域用户粒度支付最近1日汇总事实表'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(`dt` STRING)  </w:t>
      </w:r>
    </w:p>
    <w:p>
      <w:pPr>
        <w:keepNext w:val="0"/>
        <w:keepLines w:val="0"/>
        <w:widowControl/>
        <w:numPr>
          <w:ilvl w:val="0"/>
          <w:numId w:val="10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STORED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ORC  </w:t>
      </w:r>
    </w:p>
    <w:p>
      <w:pPr>
        <w:keepNext w:val="0"/>
        <w:keepLines w:val="0"/>
        <w:widowControl/>
        <w:numPr>
          <w:ilvl w:val="0"/>
          <w:numId w:val="10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'/warehouse/edu/dws/dws_trade_user_payment_1d'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TBLPROPERTIES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'orc.compress'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'snappy'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dws_trade_user_payment_1d partition(dt)  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user_id,  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distinct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(order_id)),  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(payment_amount),  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dt  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dwd_trade_pay_detail_suc_inc  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user_id,dt;  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2.4.1.5交易域用户粒度加购最近1日汇总表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1598"/>
        <w:gridCol w:w="1598"/>
        <w:gridCol w:w="2894"/>
        <w:gridCol w:w="15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1天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汇总最近一日的用户粒度的订单加购信息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dws_trade_user_cart_add_1d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交易域用户粒度加购最近1日汇总表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0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dws_trade_user_cart_add_1d;  </w:t>
      </w:r>
    </w:p>
    <w:p>
      <w:pPr>
        <w:keepNext w:val="0"/>
        <w:keepLines w:val="0"/>
        <w:widowControl/>
        <w:numPr>
          <w:ilvl w:val="0"/>
          <w:numId w:val="10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dws_trade_user_cart_add_1d  </w:t>
      </w:r>
    </w:p>
    <w:p>
      <w:pPr>
        <w:keepNext w:val="0"/>
        <w:keepLines w:val="0"/>
        <w:widowControl/>
        <w:numPr>
          <w:ilvl w:val="0"/>
          <w:numId w:val="10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0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`user_id`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'用户id'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0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`cart_add_count_1d`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'最近1日加购次数'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'交易域用户粒度加购最近1日汇总事实表'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(`dt` STRING)  </w:t>
      </w:r>
    </w:p>
    <w:p>
      <w:pPr>
        <w:keepNext w:val="0"/>
        <w:keepLines w:val="0"/>
        <w:widowControl/>
        <w:numPr>
          <w:ilvl w:val="0"/>
          <w:numId w:val="10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STORED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ORC  </w:t>
      </w:r>
    </w:p>
    <w:p>
      <w:pPr>
        <w:keepNext w:val="0"/>
        <w:keepLines w:val="0"/>
        <w:widowControl/>
        <w:numPr>
          <w:ilvl w:val="0"/>
          <w:numId w:val="10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'/warehouse/edu/dws/dws_trade_user_cart_add_1d'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TBLPROPERTIES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'orc.compress'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'snappy'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dws_trade_user_cart_add_1d partition(dt)  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user_id,  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(*),  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dt  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dwd_trade_cart_add_inc  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user_id,dt;  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2.4.1.6播放域用户视频粒度观看一日汇总表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1697"/>
        <w:gridCol w:w="1697"/>
        <w:gridCol w:w="2497"/>
        <w:gridCol w:w="16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1天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汇总最近一日的用户观看视频的信息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dws_user_video_play_1d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播放域用户视频粒度观看一日汇总表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dws_user_video_play_1d;  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dws_user_video_play_1d  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`user_id`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'用户id'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`course_id`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'课程id'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`course_name`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'课程名称'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`chapter_id`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'章节id'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`chapter_name`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'章节名称'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`video_id`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'视频id'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`during_video_time_1d`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'最近一日视频播放时长'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`view_video_count_1d`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'最近一日视频播放次数'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`view_video_progress_1d`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(16, 2)COMMENT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'最近一日视频播放进度'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'--播放域用户视频粒度观看一日汇总表'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(`dt` STRING)  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STORED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ORC  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'/warehouse/edu/dws/dws_user_video_play_1d'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TBLPROPERTIES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'orc.compress'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'snappy'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dws_user_video_play_1d partition(dt=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t1.user_id,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t1.course_id,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t2.course_name,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t1.chapter_id,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t3.chapter_name,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t1.video_id,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during_video_time_1d,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view_video_count_1d,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view_video_progress_1d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user_id,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course_id,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chapter_id,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video_id,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(play_sec) during_video_time_1d,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(*)  view_video_count_1d,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(position_sec) view_video_progress_1d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dwd_play_video_play_inc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dt,user_id, video_id,course_id,chapter_id) t1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id,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course_name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dim_course_info_full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)t2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t1.course_id=t2.id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id,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chapter_name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dim_chapter_full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) t3  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t1.chapter_id=t3.id;  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2.4.1.7流量域会话粒度页面浏览最近1日汇总表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474"/>
        <w:gridCol w:w="1474"/>
        <w:gridCol w:w="3390"/>
        <w:gridCol w:w="14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1天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汇总最近一日每个会话浏览页面的信息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dws_traffic_session_page_view_1d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流量域会话粒度页面浏览最近1日汇总表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dws_traffic_session_page_view_1d;  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dws_traffic_session_page_view_1d  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`session_id`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'会话id'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`mid_id`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'设备id'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`brand`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'手机品牌'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`model`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'手机型号'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`operate_system`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'操作系统'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`version_code`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'app版本号'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`channel`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'渠道'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`source_type`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'来源类型'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`final_amount`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'总最终金额'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`during_time_1d`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'最近1日访问时长'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`page_count_1d`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'最近1日访问页面数'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'流量域会话粒度页面浏览最近1日汇总表'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(`dt` STRING)  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STORED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ORC  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'/warehouse/edu/dws/dws_traffic_session_page_view_1d'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TBLPROPERTIES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'orc.compress'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'snappy'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dws_traffic_session_page_view_1d partition(dt=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session_id,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mid_id,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brand,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model,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operate_system,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version_code,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channel,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a.source_type,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(b1.final_amount),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(during_time),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(*)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user_id,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mid_id,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brand,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model,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operate_system,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version_code,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channel,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source_type,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during_time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dwd_traffic_page_view_inc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)a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source_site source_type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ods_base_source_full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)b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a.source_type=b.source_type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data.user_id     ,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data.session_id ,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data.final_amount   final_amount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ods_order_info_inc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)b1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a.user_id=b1.user_id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session_id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session_id,mid_id,brand,model,operate_system,version_code,channel,a.source_type;  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2.4.1.8流量域访客页面粒度页面浏览最近1日汇总事实表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1362"/>
        <w:gridCol w:w="1362"/>
        <w:gridCol w:w="3840"/>
        <w:gridCol w:w="13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1天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汇总最近一日的访客粒度的页面浏览信息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dws_traffic_page_visitor_page_view_1d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流量域访客页面粒度页面浏览最近1日汇总事实表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dws_traffic_page_visitor_page_view_1d;  </w:t>
      </w:r>
    </w:p>
    <w:p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dws_traffic_page_visitor_page_view_1d  </w:t>
      </w:r>
    </w:p>
    <w:p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`mid_id`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'访客id'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`brand`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'手机品牌'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`model`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'手机型号'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`operate_system`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'操作系统'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`page_id`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'页面id'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`during_time_1d`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'最近1日浏览时长'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`view_count_1d`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'最近1日访问次数'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'流量域访客页面粒度页面浏览最近1日汇总事实表'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(`dt` STRING)  </w:t>
      </w:r>
    </w:p>
    <w:p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STORED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ORC  </w:t>
      </w:r>
    </w:p>
    <w:p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'/warehouse/edu/dws/dws_traffic_page_visitor_page_view_1d'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TBLPROPERTIES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'orc.compress'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'snappy'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10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dws_traffic_page_visitor_page_view_1d partition(dt=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0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0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mid_id,  </w:t>
      </w:r>
    </w:p>
    <w:p>
      <w:pPr>
        <w:keepNext w:val="0"/>
        <w:keepLines w:val="0"/>
        <w:widowControl/>
        <w:numPr>
          <w:ilvl w:val="0"/>
          <w:numId w:val="10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brand,  </w:t>
      </w:r>
    </w:p>
    <w:p>
      <w:pPr>
        <w:keepNext w:val="0"/>
        <w:keepLines w:val="0"/>
        <w:widowControl/>
        <w:numPr>
          <w:ilvl w:val="0"/>
          <w:numId w:val="10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model,  </w:t>
      </w:r>
    </w:p>
    <w:p>
      <w:pPr>
        <w:keepNext w:val="0"/>
        <w:keepLines w:val="0"/>
        <w:widowControl/>
        <w:numPr>
          <w:ilvl w:val="0"/>
          <w:numId w:val="10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operate_system,  </w:t>
      </w:r>
    </w:p>
    <w:p>
      <w:pPr>
        <w:keepNext w:val="0"/>
        <w:keepLines w:val="0"/>
        <w:widowControl/>
        <w:numPr>
          <w:ilvl w:val="0"/>
          <w:numId w:val="10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page_id,  </w:t>
      </w:r>
    </w:p>
    <w:p>
      <w:pPr>
        <w:keepNext w:val="0"/>
        <w:keepLines w:val="0"/>
        <w:widowControl/>
        <w:numPr>
          <w:ilvl w:val="0"/>
          <w:numId w:val="10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(during_time),  </w:t>
      </w:r>
    </w:p>
    <w:p>
      <w:pPr>
        <w:keepNext w:val="0"/>
        <w:keepLines w:val="0"/>
        <w:widowControl/>
        <w:numPr>
          <w:ilvl w:val="0"/>
          <w:numId w:val="10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(*)  </w:t>
      </w:r>
    </w:p>
    <w:p>
      <w:pPr>
        <w:keepNext w:val="0"/>
        <w:keepLines w:val="0"/>
        <w:widowControl/>
        <w:numPr>
          <w:ilvl w:val="0"/>
          <w:numId w:val="10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dwd_traffic_page_view_inc  </w:t>
      </w:r>
    </w:p>
    <w:p>
      <w:pPr>
        <w:keepNext w:val="0"/>
        <w:keepLines w:val="0"/>
        <w:widowControl/>
        <w:numPr>
          <w:ilvl w:val="0"/>
          <w:numId w:val="10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0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mid_id,brand,model,operate_system,page_id;  </w:t>
      </w: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2.4.2最近n日汇总表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2.4.2.1交易域用户课程粒度订单最近n日汇总表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1491"/>
        <w:gridCol w:w="1491"/>
        <w:gridCol w:w="3321"/>
        <w:gridCol w:w="1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n天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汇总最近n日的用户购买课程的订单信息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dws_trade_user_course_order_nd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交易域用户课程粒度订单最近n日汇总表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dws_trade_user_course_order_nd;  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dws_trade_user_course_order_nd  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`user_id`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'用户id'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`course_id`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'课程id'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`course_name`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'课程名称'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`order_count_7d`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'最近7日下单数'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`order_user_num_7d`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'最近7日下单人数'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`order_total_amount_7d`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(16, 2)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'最近7日下单最终金额'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`order_count_30d`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'最近30日下单数'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`order_user_num_30d`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'最近30日下单人数'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`order_total_amount_30d`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(16, 2)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'最近30日下单最终金额'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'交易域用户课程粒度订单最近n日汇总事实表'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(`dt` STRING)  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STORED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ORC  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'/warehouse/edu/dws/dws_trade_user_course_order_nd'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TBLPROPERTIES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'orc.compress'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'snappy'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1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dws_trade_user_course_order_nd partition(dt)  </w:t>
      </w:r>
    </w:p>
    <w:p>
      <w:pPr>
        <w:keepNext w:val="0"/>
        <w:keepLines w:val="0"/>
        <w:widowControl/>
        <w:numPr>
          <w:ilvl w:val="0"/>
          <w:numId w:val="1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dt,  </w:t>
      </w:r>
    </w:p>
    <w:p>
      <w:pPr>
        <w:keepNext w:val="0"/>
        <w:keepLines w:val="0"/>
        <w:widowControl/>
        <w:numPr>
          <w:ilvl w:val="0"/>
          <w:numId w:val="1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user_id ,  </w:t>
      </w:r>
    </w:p>
    <w:p>
      <w:pPr>
        <w:keepNext w:val="0"/>
        <w:keepLines w:val="0"/>
        <w:widowControl/>
        <w:numPr>
          <w:ilvl w:val="0"/>
          <w:numId w:val="1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course_id ,  </w:t>
      </w:r>
    </w:p>
    <w:p>
      <w:pPr>
        <w:keepNext w:val="0"/>
        <w:keepLines w:val="0"/>
        <w:widowControl/>
        <w:numPr>
          <w:ilvl w:val="0"/>
          <w:numId w:val="1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course_name ,  </w:t>
      </w:r>
    </w:p>
    <w:p>
      <w:pPr>
        <w:keepNext w:val="0"/>
        <w:keepLines w:val="0"/>
        <w:widowControl/>
        <w:numPr>
          <w:ilvl w:val="0"/>
          <w:numId w:val="1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(if(dt&gt;=date_add(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,-6),order_count_1d,0)),  </w:t>
      </w:r>
    </w:p>
    <w:p>
      <w:pPr>
        <w:keepNext w:val="0"/>
        <w:keepLines w:val="0"/>
        <w:widowControl/>
        <w:numPr>
          <w:ilvl w:val="0"/>
          <w:numId w:val="1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(if(dt&gt;=date_add(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,-6),order_user_num_1d,0)),  </w:t>
      </w:r>
    </w:p>
    <w:p>
      <w:pPr>
        <w:keepNext w:val="0"/>
        <w:keepLines w:val="0"/>
        <w:widowControl/>
        <w:numPr>
          <w:ilvl w:val="0"/>
          <w:numId w:val="1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(if(dt&gt;=date_add(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,-6),order_total_amount_1d,0)),  </w:t>
      </w:r>
    </w:p>
    <w:p>
      <w:pPr>
        <w:keepNext w:val="0"/>
        <w:keepLines w:val="0"/>
        <w:widowControl/>
        <w:numPr>
          <w:ilvl w:val="0"/>
          <w:numId w:val="1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(order_count_1d),  </w:t>
      </w:r>
    </w:p>
    <w:p>
      <w:pPr>
        <w:keepNext w:val="0"/>
        <w:keepLines w:val="0"/>
        <w:widowControl/>
        <w:numPr>
          <w:ilvl w:val="0"/>
          <w:numId w:val="1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(order_user_num_1d),  </w:t>
      </w:r>
    </w:p>
    <w:p>
      <w:pPr>
        <w:keepNext w:val="0"/>
        <w:keepLines w:val="0"/>
        <w:widowControl/>
        <w:numPr>
          <w:ilvl w:val="0"/>
          <w:numId w:val="1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(order_total_amount_1d)  </w:t>
      </w:r>
    </w:p>
    <w:p>
      <w:pPr>
        <w:keepNext w:val="0"/>
        <w:keepLines w:val="0"/>
        <w:widowControl/>
        <w:numPr>
          <w:ilvl w:val="0"/>
          <w:numId w:val="1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dws_trade_user_course_order_1d  </w:t>
      </w:r>
    </w:p>
    <w:p>
      <w:pPr>
        <w:keepNext w:val="0"/>
        <w:keepLines w:val="0"/>
        <w:widowControl/>
        <w:numPr>
          <w:ilvl w:val="0"/>
          <w:numId w:val="1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dt&gt;=date_add(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,-29)  </w:t>
      </w:r>
    </w:p>
    <w:p>
      <w:pPr>
        <w:keepNext w:val="0"/>
        <w:keepLines w:val="0"/>
        <w:widowControl/>
        <w:numPr>
          <w:ilvl w:val="0"/>
          <w:numId w:val="11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dt,user_id , course_id , course_name;  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2.4.2.2交易域用户粒度订单最近n日汇总表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670"/>
        <w:gridCol w:w="1670"/>
        <w:gridCol w:w="2605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n天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汇总最近n日的用户的订单信息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dws_trade_user_order_nd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交易域用户粒度订单最近n日汇总表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dws_trade_user_order_nd;  </w:t>
      </w:r>
    </w:p>
    <w:p>
      <w:pPr>
        <w:keepNext w:val="0"/>
        <w:keepLines w:val="0"/>
        <w:widowControl/>
        <w:numPr>
          <w:ilvl w:val="0"/>
          <w:numId w:val="1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dws_trade_user_order_nd  </w:t>
      </w:r>
    </w:p>
    <w:p>
      <w:pPr>
        <w:keepNext w:val="0"/>
        <w:keepLines w:val="0"/>
        <w:widowControl/>
        <w:numPr>
          <w:ilvl w:val="0"/>
          <w:numId w:val="1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`user_id`        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'用户id'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`order_count_7d`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'最近7日下单次数'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`order_total_amount_7d`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(16, 2)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'最近7日下单金额'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`order_count_30d`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'最近30日下单次数'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`order_total_amount_30d`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(16, 2)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'最近30日下单金额'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'交易域用户粒度订单最近n日汇总事实表'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(`dt` STRING)  </w:t>
      </w:r>
    </w:p>
    <w:p>
      <w:pPr>
        <w:keepNext w:val="0"/>
        <w:keepLines w:val="0"/>
        <w:widowControl/>
        <w:numPr>
          <w:ilvl w:val="0"/>
          <w:numId w:val="1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STORED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ORC  </w:t>
      </w:r>
    </w:p>
    <w:p>
      <w:pPr>
        <w:keepNext w:val="0"/>
        <w:keepLines w:val="0"/>
        <w:widowControl/>
        <w:numPr>
          <w:ilvl w:val="0"/>
          <w:numId w:val="1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'/warehouse/gmall/edu/dws_trade_user_order_nd'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TBLPROPERTIES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'orc.compress'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'snappy'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1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dws_trade_user_order_nd partition(dt=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user_id,  </w:t>
      </w:r>
    </w:p>
    <w:p>
      <w:pPr>
        <w:keepNext w:val="0"/>
        <w:keepLines w:val="0"/>
        <w:widowControl/>
        <w:numPr>
          <w:ilvl w:val="0"/>
          <w:numId w:val="1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(if(dt&gt;=date_add(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,-6),order_count_1d,0)),  </w:t>
      </w:r>
    </w:p>
    <w:p>
      <w:pPr>
        <w:keepNext w:val="0"/>
        <w:keepLines w:val="0"/>
        <w:widowControl/>
        <w:numPr>
          <w:ilvl w:val="0"/>
          <w:numId w:val="1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(if(dt&gt;=date_add(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,-6),order_total_amount_1d,0)),  </w:t>
      </w:r>
    </w:p>
    <w:p>
      <w:pPr>
        <w:keepNext w:val="0"/>
        <w:keepLines w:val="0"/>
        <w:widowControl/>
        <w:numPr>
          <w:ilvl w:val="0"/>
          <w:numId w:val="1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(order_count_1d),  </w:t>
      </w:r>
    </w:p>
    <w:p>
      <w:pPr>
        <w:keepNext w:val="0"/>
        <w:keepLines w:val="0"/>
        <w:widowControl/>
        <w:numPr>
          <w:ilvl w:val="0"/>
          <w:numId w:val="1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(order_total_amount_1d)  </w:t>
      </w:r>
    </w:p>
    <w:p>
      <w:pPr>
        <w:keepNext w:val="0"/>
        <w:keepLines w:val="0"/>
        <w:widowControl/>
        <w:numPr>
          <w:ilvl w:val="0"/>
          <w:numId w:val="1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dws_trade_user_order_1d  </w:t>
      </w:r>
    </w:p>
    <w:p>
      <w:pPr>
        <w:keepNext w:val="0"/>
        <w:keepLines w:val="0"/>
        <w:widowControl/>
        <w:numPr>
          <w:ilvl w:val="0"/>
          <w:numId w:val="1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dt&gt;=date_add(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,-29)  </w:t>
      </w:r>
    </w:p>
    <w:p>
      <w:pPr>
        <w:keepNext w:val="0"/>
        <w:keepLines w:val="0"/>
        <w:widowControl/>
        <w:numPr>
          <w:ilvl w:val="0"/>
          <w:numId w:val="11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user_id,dt;  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2.4.2.3考试域用户试卷粒度考试最近n日汇总表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509"/>
        <w:gridCol w:w="1509"/>
        <w:gridCol w:w="3249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n天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用户试卷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汇总最近n日的用户做过的试卷的信息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dws_exam_user_paper_exam_nd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考试域用户试卷粒度考试最近n日汇总表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dws_exam_user_paper_exam_nd;  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dws_exam_user_paper_exam_nd  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`user_id`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'用户id'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`paper_id`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'试卷id'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`paper_title`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'试卷名称'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`course_id`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'课程id'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`course_name`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'课程名称'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`score_7d`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(10, 2)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'最近7日试卷分数'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`duration_sec_7d`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'最近7日考试时长'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`score_30d`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(10, 2)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'最近30日试卷分数'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`duration_sec_30d`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'最近30日考试时长'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'考试域用户试卷粒度最近n日汇总表'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(`dt` STRING)  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STORED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ORC  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'/warehouse/edu/dws/dws_exam_user_paper_exam_nd/'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TBLPROPERTIES(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'orc.compress'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'snappy'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1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dws_exam_user_paper_exam_nd partition(dt=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user_id,  </w:t>
      </w:r>
    </w:p>
    <w:p>
      <w:pPr>
        <w:keepNext w:val="0"/>
        <w:keepLines w:val="0"/>
        <w:widowControl/>
        <w:numPr>
          <w:ilvl w:val="0"/>
          <w:numId w:val="1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paper_id,  </w:t>
      </w:r>
    </w:p>
    <w:p>
      <w:pPr>
        <w:keepNext w:val="0"/>
        <w:keepLines w:val="0"/>
        <w:widowControl/>
        <w:numPr>
          <w:ilvl w:val="0"/>
          <w:numId w:val="1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paper_title,  </w:t>
      </w:r>
    </w:p>
    <w:p>
      <w:pPr>
        <w:keepNext w:val="0"/>
        <w:keepLines w:val="0"/>
        <w:widowControl/>
        <w:numPr>
          <w:ilvl w:val="0"/>
          <w:numId w:val="1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course_id,  </w:t>
      </w:r>
    </w:p>
    <w:p>
      <w:pPr>
        <w:keepNext w:val="0"/>
        <w:keepLines w:val="0"/>
        <w:widowControl/>
        <w:numPr>
          <w:ilvl w:val="0"/>
          <w:numId w:val="1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course_name,  </w:t>
      </w:r>
    </w:p>
    <w:p>
      <w:pPr>
        <w:keepNext w:val="0"/>
        <w:keepLines w:val="0"/>
        <w:widowControl/>
        <w:numPr>
          <w:ilvl w:val="0"/>
          <w:numId w:val="1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(`if`(dt&gt;=date_sub(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6), score_1d, 0)) score_7d,  </w:t>
      </w:r>
    </w:p>
    <w:p>
      <w:pPr>
        <w:keepNext w:val="0"/>
        <w:keepLines w:val="0"/>
        <w:widowControl/>
        <w:numPr>
          <w:ilvl w:val="0"/>
          <w:numId w:val="1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(`if`(dt&gt;date_sub(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6), duration_sec_1d, 0)) duration_sec_7d,  </w:t>
      </w:r>
    </w:p>
    <w:p>
      <w:pPr>
        <w:keepNext w:val="0"/>
        <w:keepLines w:val="0"/>
        <w:widowControl/>
        <w:numPr>
          <w:ilvl w:val="0"/>
          <w:numId w:val="1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(score_1d) score_30d,  </w:t>
      </w:r>
    </w:p>
    <w:p>
      <w:pPr>
        <w:keepNext w:val="0"/>
        <w:keepLines w:val="0"/>
        <w:widowControl/>
        <w:numPr>
          <w:ilvl w:val="0"/>
          <w:numId w:val="1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(duration_sec_1d) duration_sec_30d  </w:t>
      </w:r>
    </w:p>
    <w:p>
      <w:pPr>
        <w:keepNext w:val="0"/>
        <w:keepLines w:val="0"/>
        <w:widowControl/>
        <w:numPr>
          <w:ilvl w:val="0"/>
          <w:numId w:val="1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dws_exam_user_paper_exam_1d  </w:t>
      </w:r>
    </w:p>
    <w:p>
      <w:pPr>
        <w:keepNext w:val="0"/>
        <w:keepLines w:val="0"/>
        <w:widowControl/>
        <w:numPr>
          <w:ilvl w:val="0"/>
          <w:numId w:val="1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dt&gt;=date_sub(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29)  </w:t>
      </w:r>
    </w:p>
    <w:p>
      <w:pPr>
        <w:keepNext w:val="0"/>
        <w:keepLines w:val="0"/>
        <w:widowControl/>
        <w:numPr>
          <w:ilvl w:val="0"/>
          <w:numId w:val="11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user_id,paper_id,paper_title;  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2.4.2.4播放域用户视频粒度观看n日汇总表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1696"/>
        <w:gridCol w:w="1696"/>
        <w:gridCol w:w="2503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n天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用户视频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汇总最近n日的用户观看视频的信息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 xml:space="preserve"> dws_user_video_play_nd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播放域用户视频粒度观看N日汇总表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dws_user_video_play_nd;  </w:t>
      </w:r>
    </w:p>
    <w:p>
      <w:pPr>
        <w:keepNext w:val="0"/>
        <w:keepLines w:val="0"/>
        <w:widowControl/>
        <w:numPr>
          <w:ilvl w:val="0"/>
          <w:numId w:val="1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dws_user_video_play_nd  </w:t>
      </w:r>
    </w:p>
    <w:p>
      <w:pPr>
        <w:keepNext w:val="0"/>
        <w:keepLines w:val="0"/>
        <w:widowControl/>
        <w:numPr>
          <w:ilvl w:val="0"/>
          <w:numId w:val="1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 `user_id`        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'用户id'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`course_id`      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'课程id'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`course_name`    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'课程名称'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`chapter_id`     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'章节id'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`chapter_name`   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'章节名称'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`video_id`       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'视频id'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`during_video_time_7d`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'最近7日视频播放时长'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`view_video_count_7d`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'最近7日视频播放次数'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`view_video_progress_7d`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(16, 2) COMMENT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'最近7日视频播放进度'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`during_video_time_30d`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'最近30日视频播放时长'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`view_video_count_30d`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'最近30日视频播放次数'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`view_video_progress_30d`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(16, 2)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'最近30日视频播放进度'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'播放域用户视频粒度观看N日汇总表'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(`dt` STRING)  </w:t>
      </w:r>
    </w:p>
    <w:p>
      <w:pPr>
        <w:keepNext w:val="0"/>
        <w:keepLines w:val="0"/>
        <w:widowControl/>
        <w:numPr>
          <w:ilvl w:val="0"/>
          <w:numId w:val="1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STORED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ORC  </w:t>
      </w:r>
    </w:p>
    <w:p>
      <w:pPr>
        <w:keepNext w:val="0"/>
        <w:keepLines w:val="0"/>
        <w:widowControl/>
        <w:numPr>
          <w:ilvl w:val="0"/>
          <w:numId w:val="1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'/warehouse/edu/dws/dws_user_video_play_nd/'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TBLPROPERTIES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'orc.compress'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'snappy'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dws_user_video_play_nd partition(dt=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user_id,  </w:t>
      </w:r>
    </w:p>
    <w:p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course_id,  </w:t>
      </w:r>
    </w:p>
    <w:p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course_name,  </w:t>
      </w:r>
    </w:p>
    <w:p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chapter_id,  </w:t>
      </w:r>
    </w:p>
    <w:p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chapter_name,  </w:t>
      </w:r>
    </w:p>
    <w:p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video_id,  </w:t>
      </w:r>
    </w:p>
    <w:p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(if(dt&gt;=date_sub(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,6),during_video_time_1d,0)),  </w:t>
      </w:r>
    </w:p>
    <w:p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(if(dt&gt;=date_sub(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,6),view_video_count_1d,0)),  </w:t>
      </w:r>
    </w:p>
    <w:p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(view_video_progress_1d),  </w:t>
      </w:r>
    </w:p>
    <w:p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(if(dt&gt;=date_sub(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,29),during_video_time_1d,0)),  </w:t>
      </w:r>
    </w:p>
    <w:p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(if(dt&gt;=date_sub(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,29),view_video_count_1d,0)),  </w:t>
      </w:r>
    </w:p>
    <w:p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(view_video_progress_1d)  </w:t>
      </w:r>
    </w:p>
    <w:p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dws_user_video_play_1d  </w:t>
      </w:r>
    </w:p>
    <w:p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dt&gt;=date_sub(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,29)  </w:t>
      </w:r>
    </w:p>
    <w:p>
      <w:pPr>
        <w:keepNext w:val="0"/>
        <w:keepLines w:val="0"/>
        <w:widowControl/>
        <w:numPr>
          <w:ilvl w:val="0"/>
          <w:numId w:val="11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user_id,course_id,course_name,chapter_id,chapter_name,video_id;  </w:t>
      </w:r>
    </w:p>
    <w:p>
      <w:pPr>
        <w:pStyle w:val="4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2.4.3历史至今汇总表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2.4.3.1交易域用户粒度订单历史至今汇总表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3"/>
        <w:gridCol w:w="1683"/>
        <w:gridCol w:w="1683"/>
        <w:gridCol w:w="2554"/>
        <w:gridCol w:w="16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历史至今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汇总历史至今每个用户的所有订单信息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dws_trade_user_order_td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交易域用户粒度订单历史至今汇总表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dws_trade_user_order_td;  </w:t>
      </w:r>
    </w:p>
    <w:p>
      <w:pPr>
        <w:keepNext w:val="0"/>
        <w:keepLines w:val="0"/>
        <w:widowControl/>
        <w:numPr>
          <w:ilvl w:val="0"/>
          <w:numId w:val="1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dws_trade_user_order_td  </w:t>
      </w:r>
    </w:p>
    <w:p>
      <w:pPr>
        <w:keepNext w:val="0"/>
        <w:keepLines w:val="0"/>
        <w:widowControl/>
        <w:numPr>
          <w:ilvl w:val="0"/>
          <w:numId w:val="1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`user_id`   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'用户id'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`order_date_first`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'首次下单日期'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`order_date_last`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'末次下单日期'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`order_count_td`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'下单次数'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`total_amount_td`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(16, 2)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'总金额'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'交易域用户粒度订单历史至今汇总事实表'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(`dt` STRING)  </w:t>
      </w:r>
    </w:p>
    <w:p>
      <w:pPr>
        <w:keepNext w:val="0"/>
        <w:keepLines w:val="0"/>
        <w:widowControl/>
        <w:numPr>
          <w:ilvl w:val="0"/>
          <w:numId w:val="1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STORED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ORC  </w:t>
      </w:r>
    </w:p>
    <w:p>
      <w:pPr>
        <w:keepNext w:val="0"/>
        <w:keepLines w:val="0"/>
        <w:widowControl/>
        <w:numPr>
          <w:ilvl w:val="0"/>
          <w:numId w:val="1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'/warehouse/edu/dws/dws_trade_user_order_td'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TBLPROPERTIES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'orc.compress'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'snappy'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1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dws_trade_user_order_td partition(dt=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user_id,  </w:t>
      </w:r>
    </w:p>
    <w:p>
      <w:pPr>
        <w:keepNext w:val="0"/>
        <w:keepLines w:val="0"/>
        <w:widowControl/>
        <w:numPr>
          <w:ilvl w:val="0"/>
          <w:numId w:val="1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min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(dt) create_time,  </w:t>
      </w:r>
    </w:p>
    <w:p>
      <w:pPr>
        <w:keepNext w:val="0"/>
        <w:keepLines w:val="0"/>
        <w:widowControl/>
        <w:numPr>
          <w:ilvl w:val="0"/>
          <w:numId w:val="1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(dt) create_time,  </w:t>
      </w:r>
    </w:p>
    <w:p>
      <w:pPr>
        <w:keepNext w:val="0"/>
        <w:keepLines w:val="0"/>
        <w:widowControl/>
        <w:numPr>
          <w:ilvl w:val="0"/>
          <w:numId w:val="1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(order_count_1d) origin_amount,  </w:t>
      </w:r>
    </w:p>
    <w:p>
      <w:pPr>
        <w:keepNext w:val="0"/>
        <w:keepLines w:val="0"/>
        <w:widowControl/>
        <w:numPr>
          <w:ilvl w:val="0"/>
          <w:numId w:val="1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(order_total_amount_1d) total_amount  </w:t>
      </w:r>
    </w:p>
    <w:p>
      <w:pPr>
        <w:keepNext w:val="0"/>
        <w:keepLines w:val="0"/>
        <w:widowControl/>
        <w:numPr>
          <w:ilvl w:val="0"/>
          <w:numId w:val="1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dws_trade_user_order_1d  </w:t>
      </w:r>
    </w:p>
    <w:p>
      <w:pPr>
        <w:keepNext w:val="0"/>
        <w:keepLines w:val="0"/>
        <w:widowControl/>
        <w:numPr>
          <w:ilvl w:val="0"/>
          <w:numId w:val="11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user_id;  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2.4.3.2用户域用户粒度登录历史至今汇总表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718"/>
        <w:gridCol w:w="1718"/>
        <w:gridCol w:w="2416"/>
        <w:gridCol w:w="1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统计周期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统计粒度</w:t>
            </w:r>
          </w:p>
        </w:tc>
        <w:tc>
          <w:tcPr>
            <w:tcW w:w="185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业务过程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58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7" w:type="dxa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历史至今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185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汇总历史至今每个用户登录的历史信息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dws_user_user_login_td</w:t>
            </w:r>
          </w:p>
        </w:tc>
        <w:tc>
          <w:tcPr>
            <w:tcW w:w="185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用户域用户粒度登录历史至今汇总表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dws_user_user_login_td;  </w:t>
      </w:r>
    </w:p>
    <w:p>
      <w:pPr>
        <w:keepNext w:val="0"/>
        <w:keepLines w:val="0"/>
        <w:widowControl/>
        <w:numPr>
          <w:ilvl w:val="0"/>
          <w:numId w:val="1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dws_user_user_login_td  </w:t>
      </w:r>
    </w:p>
    <w:p>
      <w:pPr>
        <w:keepNext w:val="0"/>
        <w:keepLines w:val="0"/>
        <w:widowControl/>
        <w:numPr>
          <w:ilvl w:val="0"/>
          <w:numId w:val="1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`user_id`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'用户id'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`login_date_last`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'末次登录日期'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`login_count_td`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'累计登录次数'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'用户域用户粒度登录历史至今汇总事实表'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(`dt` STRING)  </w:t>
      </w:r>
    </w:p>
    <w:p>
      <w:pPr>
        <w:keepNext w:val="0"/>
        <w:keepLines w:val="0"/>
        <w:widowControl/>
        <w:numPr>
          <w:ilvl w:val="0"/>
          <w:numId w:val="1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STORED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ORC  </w:t>
      </w:r>
    </w:p>
    <w:p>
      <w:pPr>
        <w:keepNext w:val="0"/>
        <w:keepLines w:val="0"/>
        <w:widowControl/>
        <w:numPr>
          <w:ilvl w:val="0"/>
          <w:numId w:val="1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'/warehouse/edu/dws/dws_user_user_login_td'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TBLPROPERTIES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'orc.compress'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'snappy'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dws_user_user_login_td partition(dt=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u.id,  </w:t>
      </w:r>
    </w:p>
    <w:p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nvl(login_date_last,date_format(create_time,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'yyyy-MM-dd'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)),  </w:t>
      </w:r>
    </w:p>
    <w:p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nvl(login_count_td,1)  </w:t>
      </w:r>
    </w:p>
    <w:p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(  </w:t>
      </w:r>
    </w:p>
    <w:p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id,  </w:t>
      </w:r>
    </w:p>
    <w:p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create_time  </w:t>
      </w:r>
    </w:p>
    <w:p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dim_user_zip  </w:t>
      </w:r>
    </w:p>
    <w:p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'9999-12-31'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)u  </w:t>
      </w:r>
    </w:p>
    <w:p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(  </w:t>
      </w:r>
    </w:p>
    <w:p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user_id,  </w:t>
      </w:r>
    </w:p>
    <w:p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max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(dt) login_date_last,  </w:t>
      </w:r>
    </w:p>
    <w:p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(*) login_count_td  </w:t>
      </w:r>
    </w:p>
    <w:p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dwd_user_login_inc  </w:t>
      </w:r>
    </w:p>
    <w:p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user_id  </w:t>
      </w:r>
    </w:p>
    <w:p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)l  </w:t>
      </w:r>
    </w:p>
    <w:p>
      <w:pPr>
        <w:keepNext w:val="0"/>
        <w:keepLines w:val="0"/>
        <w:widowControl/>
        <w:numPr>
          <w:ilvl w:val="0"/>
          <w:numId w:val="12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u.id=l.user_id;  </w:t>
      </w:r>
    </w:p>
    <w:p>
      <w:pPr>
        <w:pStyle w:val="3"/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2.5ADS层</w:t>
      </w:r>
    </w:p>
    <w:p>
      <w:pPr>
        <w:pStyle w:val="4"/>
        <w:bidi w:val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2.5.1</w:t>
      </w:r>
      <w:r>
        <w:rPr>
          <w:rFonts w:hint="eastAsia"/>
          <w:b w:val="0"/>
          <w:bCs w:val="0"/>
        </w:rPr>
        <w:t>流量主题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textAlignment w:val="auto"/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2.5.1.1</w:t>
      </w:r>
      <w:r>
        <w:rPr>
          <w:rFonts w:hint="eastAsia"/>
          <w:b w:val="0"/>
          <w:bCs/>
        </w:rPr>
        <w:t>各来源流量统计</w:t>
      </w:r>
    </w:p>
    <w:tbl>
      <w:tblPr>
        <w:tblStyle w:val="9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35"/>
        <w:gridCol w:w="2347"/>
        <w:gridCol w:w="2723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流量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来源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访客数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会话平均停留时长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会话平均浏览页面数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会话总数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跳出率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ads_traffic_stats_by_source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>各来源流量统计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ads_traffic_stats_by_source;  </w:t>
      </w:r>
    </w:p>
    <w:p>
      <w:pPr>
        <w:keepNext w:val="0"/>
        <w:keepLines w:val="0"/>
        <w:widowControl/>
        <w:numPr>
          <w:ilvl w:val="0"/>
          <w:numId w:val="1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ads_traffic_stats_by_source  </w:t>
      </w:r>
    </w:p>
    <w:p>
      <w:pPr>
        <w:keepNext w:val="0"/>
        <w:keepLines w:val="0"/>
        <w:widowControl/>
        <w:numPr>
          <w:ilvl w:val="0"/>
          <w:numId w:val="1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`dt`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'统计日期'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`recent_days`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'最近天数,1:最近1天,7:最近7天,30:最近30天'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`source`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'来源'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`uv_count`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'访客人数'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`avg_duration_sec`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'会话平均停留时长，单位为秒'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`avg_page_count`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'会话平均浏览页面数'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`sv_count`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'会话数'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`bounce_rate`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(16, 2)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'跳出率'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'各来源流量统计'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'/warehouse/edu/ads/ads_traffic_stats_by_source/'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1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ads_traffic_stats_by_source  </w:t>
      </w:r>
    </w:p>
    <w:p>
      <w:pPr>
        <w:keepNext w:val="0"/>
        <w:keepLines w:val="0"/>
        <w:widowControl/>
        <w:numPr>
          <w:ilvl w:val="0"/>
          <w:numId w:val="1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*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ads_traffic_stats_by_source  </w:t>
      </w:r>
    </w:p>
    <w:p>
      <w:pPr>
        <w:keepNext w:val="0"/>
        <w:keepLines w:val="0"/>
        <w:widowControl/>
        <w:numPr>
          <w:ilvl w:val="0"/>
          <w:numId w:val="1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union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dt,  </w:t>
      </w:r>
    </w:p>
    <w:p>
      <w:pPr>
        <w:keepNext w:val="0"/>
        <w:keepLines w:val="0"/>
        <w:widowControl/>
        <w:numPr>
          <w:ilvl w:val="0"/>
          <w:numId w:val="1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recent_days,  </w:t>
      </w:r>
    </w:p>
    <w:p>
      <w:pPr>
        <w:keepNext w:val="0"/>
        <w:keepLines w:val="0"/>
        <w:widowControl/>
        <w:numPr>
          <w:ilvl w:val="0"/>
          <w:numId w:val="1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source_type source,  </w:t>
      </w:r>
    </w:p>
    <w:p>
      <w:pPr>
        <w:keepNext w:val="0"/>
        <w:keepLines w:val="0"/>
        <w:widowControl/>
        <w:numPr>
          <w:ilvl w:val="0"/>
          <w:numId w:val="1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cast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distinct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(mid_id))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uv_count,  </w:t>
      </w:r>
    </w:p>
    <w:p>
      <w:pPr>
        <w:keepNext w:val="0"/>
        <w:keepLines w:val="0"/>
        <w:widowControl/>
        <w:numPr>
          <w:ilvl w:val="0"/>
          <w:numId w:val="1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cast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avg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(during_time_1d)/1000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avg_duration_sec,  </w:t>
      </w:r>
    </w:p>
    <w:p>
      <w:pPr>
        <w:keepNext w:val="0"/>
        <w:keepLines w:val="0"/>
        <w:widowControl/>
        <w:numPr>
          <w:ilvl w:val="0"/>
          <w:numId w:val="1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cast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avg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(page_count_1d)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avg_page_count,  </w:t>
      </w:r>
    </w:p>
    <w:p>
      <w:pPr>
        <w:keepNext w:val="0"/>
        <w:keepLines w:val="0"/>
        <w:widowControl/>
        <w:numPr>
          <w:ilvl w:val="0"/>
          <w:numId w:val="1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cast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(*)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sv_count,  </w:t>
      </w:r>
    </w:p>
    <w:p>
      <w:pPr>
        <w:keepNext w:val="0"/>
        <w:keepLines w:val="0"/>
        <w:widowControl/>
        <w:numPr>
          <w:ilvl w:val="0"/>
          <w:numId w:val="1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cast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(if(page_count_1d=1,1,0))/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(*)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(16,2)) bounce_rate  </w:t>
      </w:r>
    </w:p>
    <w:p>
      <w:pPr>
        <w:keepNext w:val="0"/>
        <w:keepLines w:val="0"/>
        <w:widowControl/>
        <w:numPr>
          <w:ilvl w:val="0"/>
          <w:numId w:val="1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dws_traffic_session_page_view_1d lateral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view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explode(array(1,7,30)) tmp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recent_days  </w:t>
      </w:r>
    </w:p>
    <w:p>
      <w:pPr>
        <w:keepNext w:val="0"/>
        <w:keepLines w:val="0"/>
        <w:widowControl/>
        <w:numPr>
          <w:ilvl w:val="0"/>
          <w:numId w:val="1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dt&gt;=date_add(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,-recent_days+1)  </w:t>
      </w:r>
    </w:p>
    <w:p>
      <w:pPr>
        <w:keepNext w:val="0"/>
        <w:keepLines w:val="0"/>
        <w:widowControl/>
        <w:numPr>
          <w:ilvl w:val="0"/>
          <w:numId w:val="12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recent_days,source_type; 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2.5.1.2</w:t>
      </w:r>
      <w:r>
        <w:rPr>
          <w:rFonts w:hint="eastAsia"/>
          <w:b w:val="0"/>
          <w:bCs/>
        </w:rPr>
        <w:t>路径分析</w:t>
      </w:r>
    </w:p>
    <w:tbl>
      <w:tblPr>
        <w:tblStyle w:val="9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514"/>
        <w:gridCol w:w="2151"/>
        <w:gridCol w:w="2611"/>
        <w:gridCol w:w="1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流量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source</w:t>
            </w:r>
            <w:r>
              <w:t>-target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页面浏览数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ads_page_path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>路径分析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建表数据</w:t>
      </w:r>
    </w:p>
    <w:p>
      <w:pPr>
        <w:keepNext w:val="0"/>
        <w:keepLines w:val="0"/>
        <w:widowControl/>
        <w:numPr>
          <w:ilvl w:val="0"/>
          <w:numId w:val="1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ads_page_path;  </w:t>
      </w:r>
    </w:p>
    <w:p>
      <w:pPr>
        <w:keepNext w:val="0"/>
        <w:keepLines w:val="0"/>
        <w:widowControl/>
        <w:numPr>
          <w:ilvl w:val="0"/>
          <w:numId w:val="1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ads_page_path  </w:t>
      </w:r>
    </w:p>
    <w:p>
      <w:pPr>
        <w:keepNext w:val="0"/>
        <w:keepLines w:val="0"/>
        <w:widowControl/>
        <w:numPr>
          <w:ilvl w:val="0"/>
          <w:numId w:val="1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`dt`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'统计日期'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`source`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'跳转起始页面ID'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`target`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'跳转终到页面ID'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`path_count`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'跳转次数'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--     `页面浏览数`    BIGINT COMMENT '页面浏览数'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'页面浏览路径分析'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'/warehouse/edu/ads/ads_page_path/'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装载数据</w:t>
      </w:r>
    </w:p>
    <w:p>
      <w:pPr>
        <w:keepNext w:val="0"/>
        <w:keepLines w:val="0"/>
        <w:widowControl/>
        <w:numPr>
          <w:ilvl w:val="0"/>
          <w:numId w:val="1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ads_page_path  </w:t>
      </w:r>
    </w:p>
    <w:p>
      <w:pPr>
        <w:keepNext w:val="0"/>
        <w:keepLines w:val="0"/>
        <w:widowControl/>
        <w:numPr>
          <w:ilvl w:val="0"/>
          <w:numId w:val="1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*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ads_page_path  </w:t>
      </w:r>
    </w:p>
    <w:p>
      <w:pPr>
        <w:keepNext w:val="0"/>
        <w:keepLines w:val="0"/>
        <w:widowControl/>
        <w:numPr>
          <w:ilvl w:val="0"/>
          <w:numId w:val="1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union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dt,  </w:t>
      </w:r>
    </w:p>
    <w:p>
      <w:pPr>
        <w:keepNext w:val="0"/>
        <w:keepLines w:val="0"/>
        <w:widowControl/>
        <w:numPr>
          <w:ilvl w:val="0"/>
          <w:numId w:val="1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source,  </w:t>
      </w:r>
    </w:p>
    <w:p>
      <w:pPr>
        <w:keepNext w:val="0"/>
        <w:keepLines w:val="0"/>
        <w:widowControl/>
        <w:numPr>
          <w:ilvl w:val="0"/>
          <w:numId w:val="1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nvl(target,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'null'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),  </w:t>
      </w:r>
    </w:p>
    <w:p>
      <w:pPr>
        <w:keepNext w:val="0"/>
        <w:keepLines w:val="0"/>
        <w:widowControl/>
        <w:numPr>
          <w:ilvl w:val="0"/>
          <w:numId w:val="1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(*) path_count  </w:t>
      </w:r>
    </w:p>
    <w:p>
      <w:pPr>
        <w:keepNext w:val="0"/>
        <w:keepLines w:val="0"/>
        <w:widowControl/>
        <w:numPr>
          <w:ilvl w:val="0"/>
          <w:numId w:val="1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(  </w:t>
      </w:r>
    </w:p>
    <w:p>
      <w:pPr>
        <w:keepNext w:val="0"/>
        <w:keepLines w:val="0"/>
        <w:widowControl/>
        <w:numPr>
          <w:ilvl w:val="0"/>
          <w:numId w:val="1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concat(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'step-'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,rn,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':'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,page_id) source,  </w:t>
      </w:r>
    </w:p>
    <w:p>
      <w:pPr>
        <w:keepNext w:val="0"/>
        <w:keepLines w:val="0"/>
        <w:widowControl/>
        <w:numPr>
          <w:ilvl w:val="0"/>
          <w:numId w:val="1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concat(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'step-'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,rn+1,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':'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,next_page_id) target  </w:t>
      </w:r>
    </w:p>
    <w:p>
      <w:pPr>
        <w:keepNext w:val="0"/>
        <w:keepLines w:val="0"/>
        <w:widowControl/>
        <w:numPr>
          <w:ilvl w:val="0"/>
          <w:numId w:val="1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(  </w:t>
      </w:r>
    </w:p>
    <w:p>
      <w:pPr>
        <w:keepNext w:val="0"/>
        <w:keepLines w:val="0"/>
        <w:widowControl/>
        <w:numPr>
          <w:ilvl w:val="0"/>
          <w:numId w:val="1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page_id,  </w:t>
      </w:r>
    </w:p>
    <w:p>
      <w:pPr>
        <w:keepNext w:val="0"/>
        <w:keepLines w:val="0"/>
        <w:widowControl/>
        <w:numPr>
          <w:ilvl w:val="0"/>
          <w:numId w:val="1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lead(page_id,1,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over(partition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session_id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order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view_time) next_page_id,  </w:t>
      </w:r>
    </w:p>
    <w:p>
      <w:pPr>
        <w:keepNext w:val="0"/>
        <w:keepLines w:val="0"/>
        <w:widowControl/>
        <w:numPr>
          <w:ilvl w:val="0"/>
          <w:numId w:val="1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row_number() over (partition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session_id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order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view_time) rn  </w:t>
      </w:r>
    </w:p>
    <w:p>
      <w:pPr>
        <w:keepNext w:val="0"/>
        <w:keepLines w:val="0"/>
        <w:widowControl/>
        <w:numPr>
          <w:ilvl w:val="0"/>
          <w:numId w:val="1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dwd_traffic_page_view_inc  </w:t>
      </w:r>
    </w:p>
    <w:p>
      <w:pPr>
        <w:keepNext w:val="0"/>
        <w:keepLines w:val="0"/>
        <w:widowControl/>
        <w:numPr>
          <w:ilvl w:val="0"/>
          <w:numId w:val="1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)t1  </w:t>
      </w:r>
    </w:p>
    <w:p>
      <w:pPr>
        <w:keepNext w:val="0"/>
        <w:keepLines w:val="0"/>
        <w:widowControl/>
        <w:numPr>
          <w:ilvl w:val="0"/>
          <w:numId w:val="1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)t2  </w:t>
      </w:r>
    </w:p>
    <w:p>
      <w:pPr>
        <w:keepNext w:val="0"/>
        <w:keepLines w:val="0"/>
        <w:widowControl/>
        <w:numPr>
          <w:ilvl w:val="0"/>
          <w:numId w:val="12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source,target;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2.5.1.3</w:t>
      </w:r>
      <w:r>
        <w:rPr>
          <w:rFonts w:hint="eastAsia"/>
          <w:b w:val="0"/>
          <w:bCs/>
        </w:rPr>
        <w:t>各来源下单统计</w:t>
      </w:r>
    </w:p>
    <w:tbl>
      <w:tblPr>
        <w:tblStyle w:val="9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35"/>
        <w:gridCol w:w="2347"/>
        <w:gridCol w:w="2723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流量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来源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销售额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转化率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ads_order_stats_by_source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>各来源下单统计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ads_order_stats_by_source;  </w:t>
      </w:r>
    </w:p>
    <w:p>
      <w:pPr>
        <w:keepNext w:val="0"/>
        <w:keepLines w:val="0"/>
        <w:widowControl/>
        <w:numPr>
          <w:ilvl w:val="0"/>
          <w:numId w:val="1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ads_order_stats_by_source  </w:t>
      </w:r>
    </w:p>
    <w:p>
      <w:pPr>
        <w:keepNext w:val="0"/>
        <w:keepLines w:val="0"/>
        <w:widowControl/>
        <w:numPr>
          <w:ilvl w:val="0"/>
          <w:numId w:val="1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`dt`      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'统计日期'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`recent_days`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'最近天数,1:最近1天,7:最近7天,30:最近30天'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`source`  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'来源'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`order_amount`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'销售额'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`Conversion_rate`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'转化率'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'各来源下单统计'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'/warehouse/edu/ads/ads_order_stats_by_source/'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1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ads_order_stats_by_source  </w:t>
      </w:r>
    </w:p>
    <w:p>
      <w:pPr>
        <w:keepNext w:val="0"/>
        <w:keepLines w:val="0"/>
        <w:widowControl/>
        <w:numPr>
          <w:ilvl w:val="0"/>
          <w:numId w:val="1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*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ads_order_stats_by_source  </w:t>
      </w:r>
    </w:p>
    <w:p>
      <w:pPr>
        <w:keepNext w:val="0"/>
        <w:keepLines w:val="0"/>
        <w:widowControl/>
        <w:numPr>
          <w:ilvl w:val="0"/>
          <w:numId w:val="1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union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dt,  </w:t>
      </w:r>
    </w:p>
    <w:p>
      <w:pPr>
        <w:keepNext w:val="0"/>
        <w:keepLines w:val="0"/>
        <w:widowControl/>
        <w:numPr>
          <w:ilvl w:val="0"/>
          <w:numId w:val="1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recent_days,  </w:t>
      </w:r>
    </w:p>
    <w:p>
      <w:pPr>
        <w:keepNext w:val="0"/>
        <w:keepLines w:val="0"/>
        <w:widowControl/>
        <w:numPr>
          <w:ilvl w:val="0"/>
          <w:numId w:val="1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source_type source,  </w:t>
      </w:r>
    </w:p>
    <w:p>
      <w:pPr>
        <w:keepNext w:val="0"/>
        <w:keepLines w:val="0"/>
        <w:widowControl/>
        <w:numPr>
          <w:ilvl w:val="0"/>
          <w:numId w:val="1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total_amount,  </w:t>
      </w:r>
    </w:p>
    <w:p>
      <w:pPr>
        <w:keepNext w:val="0"/>
        <w:keepLines w:val="0"/>
        <w:widowControl/>
        <w:numPr>
          <w:ilvl w:val="0"/>
          <w:numId w:val="1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dwd_trade_pay_detail_suc_inc lateral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view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explode(array(1,7,30)) tmp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  </w:t>
      </w:r>
    </w:p>
    <w:p>
      <w:pPr>
        <w:keepNext w:val="0"/>
        <w:keepLines w:val="0"/>
        <w:widowControl/>
        <w:numPr>
          <w:ilvl w:val="0"/>
          <w:numId w:val="1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dt&gt;=date_add(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,-recent_days+1)  </w:t>
      </w:r>
    </w:p>
    <w:p>
      <w:pPr>
        <w:keepNext w:val="0"/>
        <w:keepLines w:val="0"/>
        <w:widowControl/>
        <w:numPr>
          <w:ilvl w:val="0"/>
          <w:numId w:val="12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recent_days,source_type;  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b w:val="0"/>
          <w:bCs w:val="0"/>
          <w:lang w:val="en-US" w:eastAsia="zh-CN"/>
        </w:rPr>
        <w:t>2.5.2</w:t>
      </w:r>
      <w:r>
        <w:rPr>
          <w:rFonts w:hint="eastAsia"/>
          <w:b w:val="0"/>
          <w:bCs w:val="0"/>
        </w:rPr>
        <w:t>用户主题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2.5.2.1</w:t>
      </w:r>
      <w:r>
        <w:rPr>
          <w:rFonts w:hint="eastAsia"/>
          <w:b w:val="0"/>
          <w:bCs/>
        </w:rPr>
        <w:t>用户变动统计</w:t>
      </w:r>
    </w:p>
    <w:tbl>
      <w:tblPr>
        <w:tblStyle w:val="9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35"/>
        <w:gridCol w:w="2347"/>
        <w:gridCol w:w="2723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7" w:type="dxa"/>
          </w:tcPr>
          <w:p>
            <w:pPr>
              <w:jc w:val="center"/>
            </w:pPr>
            <w:r>
              <w:t>流失用户数</w:t>
            </w:r>
          </w:p>
          <w:p>
            <w:pPr>
              <w:jc w:val="center"/>
              <w:rPr>
                <w:rFonts w:hint="eastAsia"/>
              </w:rPr>
            </w:pPr>
            <w:r>
              <w:t>回流用户数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ads_user_change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>用户变动统计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ads_user_change;  </w:t>
      </w:r>
    </w:p>
    <w:p>
      <w:pPr>
        <w:keepNext w:val="0"/>
        <w:keepLines w:val="0"/>
        <w:widowControl/>
        <w:numPr>
          <w:ilvl w:val="0"/>
          <w:numId w:val="1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ads_user_change  </w:t>
      </w:r>
    </w:p>
    <w:p>
      <w:pPr>
        <w:keepNext w:val="0"/>
        <w:keepLines w:val="0"/>
        <w:widowControl/>
        <w:numPr>
          <w:ilvl w:val="0"/>
          <w:numId w:val="1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`dt`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'统计日期'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`user_churn_count`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'流失用户数'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`user_back_count`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'回流用户数'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'用户变动统计'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'/warehouse/edu/ads/ads_user_change/'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ads_user_change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*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ads_user_change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union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churn.dt,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user_churn_count,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user_back_count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(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dt,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(*) user_churn_count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dws_user_user_login_td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login_date_last=date_add(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,-7)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)churn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(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dt,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(*) user_back_count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(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user_id,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login_date_last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dws_user_user_login_td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)t1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(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user_id,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login_date_last login_date_previous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dws_user_user_login_td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dt=date_add(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,-1)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)t2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t1.user_id=t2.user_id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datediff(login_date_last,login_date_previous)&gt;=8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)back  </w:t>
      </w:r>
    </w:p>
    <w:p>
      <w:pPr>
        <w:keepNext w:val="0"/>
        <w:keepLines w:val="0"/>
        <w:widowControl/>
        <w:numPr>
          <w:ilvl w:val="0"/>
          <w:numId w:val="12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churn.dt=back.dt;  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2.5.2.2</w:t>
      </w:r>
      <w:r>
        <w:rPr>
          <w:rFonts w:hint="eastAsia"/>
          <w:b w:val="0"/>
          <w:bCs/>
        </w:rPr>
        <w:t>用户留存率</w:t>
      </w:r>
    </w:p>
    <w:tbl>
      <w:tblPr>
        <w:tblStyle w:val="9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35"/>
        <w:gridCol w:w="2347"/>
        <w:gridCol w:w="2723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留存率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ads_user_retention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>用户留存率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ads_user_retention;  </w:t>
      </w:r>
    </w:p>
    <w:p>
      <w:pPr>
        <w:keepNext w:val="0"/>
        <w:keepLines w:val="0"/>
        <w:widowControl/>
        <w:numPr>
          <w:ilvl w:val="0"/>
          <w:numId w:val="1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ads_user_retention  </w:t>
      </w:r>
    </w:p>
    <w:p>
      <w:pPr>
        <w:keepNext w:val="0"/>
        <w:keepLines w:val="0"/>
        <w:widowControl/>
        <w:numPr>
          <w:ilvl w:val="0"/>
          <w:numId w:val="1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`dt`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'统计日期'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`create_date`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'用户新增日期'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`retention_day`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'截至当前日期留存天数'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`retention_count`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'留存用户数量'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`new_user_count`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'新增用户数量'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`retention_rate`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(16, 2)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'留存率'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'用户留存率'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'/warehouse/edu/ads/ads_user_retention/'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1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ads_user_retention  </w:t>
      </w:r>
    </w:p>
    <w:p>
      <w:pPr>
        <w:keepNext w:val="0"/>
        <w:keepLines w:val="0"/>
        <w:widowControl/>
        <w:numPr>
          <w:ilvl w:val="0"/>
          <w:numId w:val="1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*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ads_user_retention  </w:t>
      </w:r>
    </w:p>
    <w:p>
      <w:pPr>
        <w:keepNext w:val="0"/>
        <w:keepLines w:val="0"/>
        <w:widowControl/>
        <w:numPr>
          <w:ilvl w:val="0"/>
          <w:numId w:val="1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union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dt,  </w:t>
      </w:r>
    </w:p>
    <w:p>
      <w:pPr>
        <w:keepNext w:val="0"/>
        <w:keepLines w:val="0"/>
        <w:widowControl/>
        <w:numPr>
          <w:ilvl w:val="0"/>
          <w:numId w:val="1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login_date_first create_date,  </w:t>
      </w:r>
    </w:p>
    <w:p>
      <w:pPr>
        <w:keepNext w:val="0"/>
        <w:keepLines w:val="0"/>
        <w:widowControl/>
        <w:numPr>
          <w:ilvl w:val="0"/>
          <w:numId w:val="1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datediff(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,login_date_first) retention_day,  </w:t>
      </w:r>
    </w:p>
    <w:p>
      <w:pPr>
        <w:keepNext w:val="0"/>
        <w:keepLines w:val="0"/>
        <w:widowControl/>
        <w:numPr>
          <w:ilvl w:val="0"/>
          <w:numId w:val="1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(if(login_date_last=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,1,0)) retention_count,  </w:t>
      </w:r>
    </w:p>
    <w:p>
      <w:pPr>
        <w:keepNext w:val="0"/>
        <w:keepLines w:val="0"/>
        <w:widowControl/>
        <w:numPr>
          <w:ilvl w:val="0"/>
          <w:numId w:val="1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(*) new_user_count,  </w:t>
      </w:r>
    </w:p>
    <w:p>
      <w:pPr>
        <w:keepNext w:val="0"/>
        <w:keepLines w:val="0"/>
        <w:widowControl/>
        <w:numPr>
          <w:ilvl w:val="0"/>
          <w:numId w:val="1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cast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(if(login_date_last=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,1,0))/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(*)*100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(16,2)) retention_rate  </w:t>
      </w:r>
    </w:p>
    <w:p>
      <w:pPr>
        <w:keepNext w:val="0"/>
        <w:keepLines w:val="0"/>
        <w:widowControl/>
        <w:numPr>
          <w:ilvl w:val="0"/>
          <w:numId w:val="1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(  </w:t>
      </w:r>
    </w:p>
    <w:p>
      <w:pPr>
        <w:keepNext w:val="0"/>
        <w:keepLines w:val="0"/>
        <w:widowControl/>
        <w:numPr>
          <w:ilvl w:val="0"/>
          <w:numId w:val="1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user_id,  </w:t>
      </w:r>
    </w:p>
    <w:p>
      <w:pPr>
        <w:keepNext w:val="0"/>
        <w:keepLines w:val="0"/>
        <w:widowControl/>
        <w:numPr>
          <w:ilvl w:val="0"/>
          <w:numId w:val="1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date_id login_date_first  </w:t>
      </w:r>
    </w:p>
    <w:p>
      <w:pPr>
        <w:keepNext w:val="0"/>
        <w:keepLines w:val="0"/>
        <w:widowControl/>
        <w:numPr>
          <w:ilvl w:val="0"/>
          <w:numId w:val="1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dwd_user_register_inc  </w:t>
      </w:r>
    </w:p>
    <w:p>
      <w:pPr>
        <w:keepNext w:val="0"/>
        <w:keepLines w:val="0"/>
        <w:widowControl/>
        <w:numPr>
          <w:ilvl w:val="0"/>
          <w:numId w:val="1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dt&gt;=date_add(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,-7)  </w:t>
      </w:r>
    </w:p>
    <w:p>
      <w:pPr>
        <w:keepNext w:val="0"/>
        <w:keepLines w:val="0"/>
        <w:widowControl/>
        <w:numPr>
          <w:ilvl w:val="0"/>
          <w:numId w:val="1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dt&lt;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)t1  </w:t>
      </w:r>
    </w:p>
    <w:p>
      <w:pPr>
        <w:keepNext w:val="0"/>
        <w:keepLines w:val="0"/>
        <w:widowControl/>
        <w:numPr>
          <w:ilvl w:val="0"/>
          <w:numId w:val="1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(  </w:t>
      </w:r>
    </w:p>
    <w:p>
      <w:pPr>
        <w:keepNext w:val="0"/>
        <w:keepLines w:val="0"/>
        <w:widowControl/>
        <w:numPr>
          <w:ilvl w:val="0"/>
          <w:numId w:val="1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user_id,  </w:t>
      </w:r>
    </w:p>
    <w:p>
      <w:pPr>
        <w:keepNext w:val="0"/>
        <w:keepLines w:val="0"/>
        <w:widowControl/>
        <w:numPr>
          <w:ilvl w:val="0"/>
          <w:numId w:val="1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login_date_last  </w:t>
      </w:r>
    </w:p>
    <w:p>
      <w:pPr>
        <w:keepNext w:val="0"/>
        <w:keepLines w:val="0"/>
        <w:widowControl/>
        <w:numPr>
          <w:ilvl w:val="0"/>
          <w:numId w:val="1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dws_user_user_login_td  </w:t>
      </w:r>
    </w:p>
    <w:p>
      <w:pPr>
        <w:keepNext w:val="0"/>
        <w:keepLines w:val="0"/>
        <w:widowControl/>
        <w:numPr>
          <w:ilvl w:val="0"/>
          <w:numId w:val="1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)t2  </w:t>
      </w:r>
    </w:p>
    <w:p>
      <w:pPr>
        <w:keepNext w:val="0"/>
        <w:keepLines w:val="0"/>
        <w:widowControl/>
        <w:numPr>
          <w:ilvl w:val="0"/>
          <w:numId w:val="1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t1.user_id=t2.user_id  </w:t>
      </w:r>
    </w:p>
    <w:p>
      <w:pPr>
        <w:keepNext w:val="0"/>
        <w:keepLines w:val="0"/>
        <w:widowControl/>
        <w:numPr>
          <w:ilvl w:val="0"/>
          <w:numId w:val="13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login_date_first;  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2.5.2.3</w:t>
      </w:r>
      <w:r>
        <w:rPr>
          <w:rFonts w:hint="eastAsia"/>
          <w:b w:val="0"/>
          <w:bCs/>
        </w:rPr>
        <w:t>用户新增活跃统计</w:t>
      </w:r>
    </w:p>
    <w:tbl>
      <w:tblPr>
        <w:tblStyle w:val="9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35"/>
        <w:gridCol w:w="2347"/>
        <w:gridCol w:w="2723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新增用户数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活跃用户数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ads_user_stats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>用户新增活跃统计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ads_user_stats;  </w:t>
      </w:r>
    </w:p>
    <w:p>
      <w:pPr>
        <w:keepNext w:val="0"/>
        <w:keepLines w:val="0"/>
        <w:widowControl/>
        <w:numPr>
          <w:ilvl w:val="0"/>
          <w:numId w:val="1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ads_user_stats  </w:t>
      </w:r>
    </w:p>
    <w:p>
      <w:pPr>
        <w:keepNext w:val="0"/>
        <w:keepLines w:val="0"/>
        <w:widowControl/>
        <w:numPr>
          <w:ilvl w:val="0"/>
          <w:numId w:val="1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`dt`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'统计日期'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`recent_days`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'最近n日,1:最近1日,7:最近7日,30:最近30日'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`new_user_count`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'新增用户数'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`active_user_count`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'活跃用户数'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'用户新增活跃统计'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'/warehouse/edu/ads/ads_user_stats/'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1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ads_user_stats  </w:t>
      </w:r>
    </w:p>
    <w:p>
      <w:pPr>
        <w:keepNext w:val="0"/>
        <w:keepLines w:val="0"/>
        <w:widowControl/>
        <w:numPr>
          <w:ilvl w:val="0"/>
          <w:numId w:val="1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*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ads_user_stats  </w:t>
      </w:r>
    </w:p>
    <w:p>
      <w:pPr>
        <w:keepNext w:val="0"/>
        <w:keepLines w:val="0"/>
        <w:widowControl/>
        <w:numPr>
          <w:ilvl w:val="0"/>
          <w:numId w:val="1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union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dt,  </w:t>
      </w:r>
    </w:p>
    <w:p>
      <w:pPr>
        <w:keepNext w:val="0"/>
        <w:keepLines w:val="0"/>
        <w:widowControl/>
        <w:numPr>
          <w:ilvl w:val="0"/>
          <w:numId w:val="1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t1.recent_days,  </w:t>
      </w:r>
    </w:p>
    <w:p>
      <w:pPr>
        <w:keepNext w:val="0"/>
        <w:keepLines w:val="0"/>
        <w:widowControl/>
        <w:numPr>
          <w:ilvl w:val="0"/>
          <w:numId w:val="1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new_user_count,  </w:t>
      </w:r>
    </w:p>
    <w:p>
      <w:pPr>
        <w:keepNext w:val="0"/>
        <w:keepLines w:val="0"/>
        <w:widowControl/>
        <w:numPr>
          <w:ilvl w:val="0"/>
          <w:numId w:val="1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active_user_count  </w:t>
      </w:r>
    </w:p>
    <w:p>
      <w:pPr>
        <w:keepNext w:val="0"/>
        <w:keepLines w:val="0"/>
        <w:widowControl/>
        <w:numPr>
          <w:ilvl w:val="0"/>
          <w:numId w:val="1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(  </w:t>
      </w:r>
    </w:p>
    <w:p>
      <w:pPr>
        <w:keepNext w:val="0"/>
        <w:keepLines w:val="0"/>
        <w:widowControl/>
        <w:numPr>
          <w:ilvl w:val="0"/>
          <w:numId w:val="1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recent_days,  </w:t>
      </w:r>
    </w:p>
    <w:p>
      <w:pPr>
        <w:keepNext w:val="0"/>
        <w:keepLines w:val="0"/>
        <w:widowControl/>
        <w:numPr>
          <w:ilvl w:val="0"/>
          <w:numId w:val="1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(if(login_date_last&gt;=date_add(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,-recent_days+1),1,0)) new_user_count  </w:t>
      </w:r>
    </w:p>
    <w:p>
      <w:pPr>
        <w:keepNext w:val="0"/>
        <w:keepLines w:val="0"/>
        <w:widowControl/>
        <w:numPr>
          <w:ilvl w:val="0"/>
          <w:numId w:val="1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dws_user_user_login_td lateral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view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explode(array(1,7,30)) tmp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  </w:t>
      </w:r>
    </w:p>
    <w:p>
      <w:pPr>
        <w:keepNext w:val="0"/>
        <w:keepLines w:val="0"/>
        <w:widowControl/>
        <w:numPr>
          <w:ilvl w:val="0"/>
          <w:numId w:val="1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  </w:t>
      </w:r>
    </w:p>
    <w:p>
      <w:pPr>
        <w:keepNext w:val="0"/>
        <w:keepLines w:val="0"/>
        <w:widowControl/>
        <w:numPr>
          <w:ilvl w:val="0"/>
          <w:numId w:val="1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)t1  </w:t>
      </w:r>
    </w:p>
    <w:p>
      <w:pPr>
        <w:keepNext w:val="0"/>
        <w:keepLines w:val="0"/>
        <w:widowControl/>
        <w:numPr>
          <w:ilvl w:val="0"/>
          <w:numId w:val="1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(  </w:t>
      </w:r>
    </w:p>
    <w:p>
      <w:pPr>
        <w:keepNext w:val="0"/>
        <w:keepLines w:val="0"/>
        <w:widowControl/>
        <w:numPr>
          <w:ilvl w:val="0"/>
          <w:numId w:val="1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recent_days,  </w:t>
      </w:r>
    </w:p>
    <w:p>
      <w:pPr>
        <w:keepNext w:val="0"/>
        <w:keepLines w:val="0"/>
        <w:widowControl/>
        <w:numPr>
          <w:ilvl w:val="0"/>
          <w:numId w:val="1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(if(date_id&gt;=date_add(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,-recent_days+1),1,0)) active_user_count  </w:t>
      </w:r>
    </w:p>
    <w:p>
      <w:pPr>
        <w:keepNext w:val="0"/>
        <w:keepLines w:val="0"/>
        <w:widowControl/>
        <w:numPr>
          <w:ilvl w:val="0"/>
          <w:numId w:val="1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dwd_user_register_inc lateral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view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explode(array(1,7,30)) tmp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recent_days  </w:t>
      </w:r>
    </w:p>
    <w:p>
      <w:pPr>
        <w:keepNext w:val="0"/>
        <w:keepLines w:val="0"/>
        <w:widowControl/>
        <w:numPr>
          <w:ilvl w:val="0"/>
          <w:numId w:val="1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  </w:t>
      </w:r>
    </w:p>
    <w:p>
      <w:pPr>
        <w:keepNext w:val="0"/>
        <w:keepLines w:val="0"/>
        <w:widowControl/>
        <w:numPr>
          <w:ilvl w:val="0"/>
          <w:numId w:val="1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)t2  </w:t>
      </w:r>
    </w:p>
    <w:p>
      <w:pPr>
        <w:keepNext w:val="0"/>
        <w:keepLines w:val="0"/>
        <w:widowControl/>
        <w:numPr>
          <w:ilvl w:val="0"/>
          <w:numId w:val="13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t1.recent_days=t2.recent_days;  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2.5.2.4</w:t>
      </w:r>
      <w:r>
        <w:rPr>
          <w:rFonts w:hint="eastAsia"/>
          <w:b w:val="0"/>
          <w:bCs/>
        </w:rPr>
        <w:t>用户行为漏斗分析</w:t>
      </w:r>
    </w:p>
    <w:tbl>
      <w:tblPr>
        <w:tblStyle w:val="9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35"/>
        <w:gridCol w:w="2347"/>
        <w:gridCol w:w="2723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首页浏览人数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课程详情页浏览人数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加购人数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下单人数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支付人数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ads_user_action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>用户行为漏斗分析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ads_user_action;  </w:t>
      </w:r>
    </w:p>
    <w:p>
      <w:pPr>
        <w:keepNext w:val="0"/>
        <w:keepLines w:val="0"/>
        <w:widowControl/>
        <w:numPr>
          <w:ilvl w:val="0"/>
          <w:numId w:val="1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ads_user_action  </w:t>
      </w:r>
    </w:p>
    <w:p>
      <w:pPr>
        <w:keepNext w:val="0"/>
        <w:keepLines w:val="0"/>
        <w:widowControl/>
        <w:numPr>
          <w:ilvl w:val="0"/>
          <w:numId w:val="1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`dt`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'统计日期'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`home_count`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'浏览首页人数'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`good_detail_count`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'浏览商品详情页人数'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`cart_count`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'加入购物车人数'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`order_count`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'下单人数'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`payment_count`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'支付人数'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'漏斗分析'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'/warehouse/edu/ads/ads_user_action/'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ads_user_action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*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ads_user_action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union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dt,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home_count,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good_detail_count,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cart_count,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order_count,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payment_count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1 recent_days,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(if(page_id=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'home'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,1,0)) home_count,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(if(page_id=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'good_detail'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,1,0)) good_detail_count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dws_traffic_page_visitor_page_view_1d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page_id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'home'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'good_detail'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)page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1 recent_days,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(*) cart_count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dws_trade_user_cart_add_1d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)cart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page.recent_days=cart.recent_days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1 recent_days,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(*) order_count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dws_trade_user_order_1d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)ord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page.recent_days=ord.recent_days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1 recent_days,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(*) payment_count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dws_trade_user_payment_1d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)pay  </w:t>
      </w:r>
    </w:p>
    <w:p>
      <w:pPr>
        <w:keepNext w:val="0"/>
        <w:keepLines w:val="0"/>
        <w:widowControl/>
        <w:numPr>
          <w:ilvl w:val="0"/>
          <w:numId w:val="13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page.recent_days=pay.recent_days;  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2.5.2.5</w:t>
      </w:r>
      <w:r>
        <w:rPr>
          <w:rFonts w:hint="eastAsia"/>
          <w:b w:val="0"/>
          <w:bCs/>
        </w:rPr>
        <w:t>新增交易用户统计</w:t>
      </w:r>
    </w:p>
    <w:tbl>
      <w:tblPr>
        <w:tblStyle w:val="9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35"/>
        <w:gridCol w:w="2347"/>
        <w:gridCol w:w="2723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新增下单人数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新增支付人数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ads_new_order_user_stats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>新增交易用户统计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ads_new_order_user_stats;  </w:t>
      </w:r>
    </w:p>
    <w:p>
      <w:pPr>
        <w:keepNext w:val="0"/>
        <w:keepLines w:val="0"/>
        <w:widowControl/>
        <w:numPr>
          <w:ilvl w:val="0"/>
          <w:numId w:val="1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ads_new_order_user_stats  </w:t>
      </w:r>
    </w:p>
    <w:p>
      <w:pPr>
        <w:keepNext w:val="0"/>
        <w:keepLines w:val="0"/>
        <w:widowControl/>
        <w:numPr>
          <w:ilvl w:val="0"/>
          <w:numId w:val="1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`dt`        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'统计日期'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`recent_days`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'最近天数,1:最近1天,7:最近7天,30:最近30天'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`new_order_user_count`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'新增下单人数'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`new_payment_user_count`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'新增支付人数'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'新增交易用户统计'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'/warehouse/edu/ads/ads_new_order_user_stats/'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1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ads_new_order_user_stats  </w:t>
      </w:r>
    </w:p>
    <w:p>
      <w:pPr>
        <w:keepNext w:val="0"/>
        <w:keepLines w:val="0"/>
        <w:widowControl/>
        <w:numPr>
          <w:ilvl w:val="0"/>
          <w:numId w:val="1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*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ads_new_order_user_stats  </w:t>
      </w:r>
    </w:p>
    <w:p>
      <w:pPr>
        <w:keepNext w:val="0"/>
        <w:keepLines w:val="0"/>
        <w:widowControl/>
        <w:numPr>
          <w:ilvl w:val="0"/>
          <w:numId w:val="1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union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dt,  </w:t>
      </w:r>
    </w:p>
    <w:p>
      <w:pPr>
        <w:keepNext w:val="0"/>
        <w:keepLines w:val="0"/>
        <w:widowControl/>
        <w:numPr>
          <w:ilvl w:val="0"/>
          <w:numId w:val="1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recent_days,  </w:t>
      </w:r>
    </w:p>
    <w:p>
      <w:pPr>
        <w:keepNext w:val="0"/>
        <w:keepLines w:val="0"/>
        <w:widowControl/>
        <w:numPr>
          <w:ilvl w:val="0"/>
          <w:numId w:val="1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(if(order_date_first&gt;=date_add(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,-recent_days+1),1,0)) new_order_user_count,  </w:t>
      </w:r>
    </w:p>
    <w:p>
      <w:pPr>
        <w:keepNext w:val="0"/>
        <w:keepLines w:val="0"/>
        <w:widowControl/>
        <w:numPr>
          <w:ilvl w:val="0"/>
          <w:numId w:val="1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() new_pay_user_count  </w:t>
      </w:r>
    </w:p>
    <w:p>
      <w:pPr>
        <w:keepNext w:val="0"/>
        <w:keepLines w:val="0"/>
        <w:widowControl/>
        <w:numPr>
          <w:ilvl w:val="0"/>
          <w:numId w:val="1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dws_trade_user_order_td lateral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view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explode(array(1,7,30)) tmp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recent_days  </w:t>
      </w:r>
    </w:p>
    <w:p>
      <w:pPr>
        <w:keepNext w:val="0"/>
        <w:keepLines w:val="0"/>
        <w:widowControl/>
        <w:numPr>
          <w:ilvl w:val="0"/>
          <w:numId w:val="1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recent_days;  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2.5.2.6</w:t>
      </w:r>
      <w:r>
        <w:rPr>
          <w:rFonts w:hint="eastAsia"/>
          <w:b w:val="0"/>
          <w:bCs/>
        </w:rPr>
        <w:t>各年龄段下单用户数</w:t>
      </w:r>
    </w:p>
    <w:tbl>
      <w:tblPr>
        <w:tblStyle w:val="9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880"/>
        <w:gridCol w:w="2135"/>
        <w:gridCol w:w="3282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年龄段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下单人数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ads_agegroup_order_user_count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>各年龄段下单用户数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ads_agegroup_order_user_count;  </w:t>
      </w:r>
    </w:p>
    <w:p>
      <w:pPr>
        <w:keepNext w:val="0"/>
        <w:keepLines w:val="0"/>
        <w:widowControl/>
        <w:numPr>
          <w:ilvl w:val="0"/>
          <w:numId w:val="1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ads_agegroup_order_user_count  </w:t>
      </w:r>
    </w:p>
    <w:p>
      <w:pPr>
        <w:keepNext w:val="0"/>
        <w:keepLines w:val="0"/>
        <w:widowControl/>
        <w:numPr>
          <w:ilvl w:val="0"/>
          <w:numId w:val="1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`dt`   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'统计日期'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`recent_days`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'最近天数,1:最近1天,7:最近7天,30:最近30天'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`age_group`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'年龄段'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`order_user_count`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'下单人数'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'各年龄段下单用户数'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'/warehouse/edu/ads/ads_agegroup_order_user_count/'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${APP}.ads_agegroup_order_user_count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*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${APP}.ads_agegroup_order_user_count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union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dt,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recent_days,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(order_user_count) user_count,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age_group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t2.recent_days,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t2.user_id,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order_user_count,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age_group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1                       recent_days,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user_id,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distinct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user_id) order_user_count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${APP}.dws_trade_user_order_1d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user_id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union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all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recent_days, user_id,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distinct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(if(order_count_nd &gt; 0, user_id,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))) order_user_count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recent_days,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user_id,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7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order_count_7d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30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order_count_30d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order_count_nd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${APP}.dws_trade_user_order_nd lateral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view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explode(array(7, 30)) tmp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t1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user_id, recent_days) t2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inner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recent_days,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user_id,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age_group,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distinct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user_id) 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id user_id,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recent_days,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year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(`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current_date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`())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year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(birthday)) &gt; 50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'50岁以上'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year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(`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current_date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`())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year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(birthday)) &gt; 40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'40岁-50岁'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year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(`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current_date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`())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year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(birthday)) &gt; 30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'31岁-40岁'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year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(`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current_date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`())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year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(birthday)) &gt; 20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'21岁-30岁'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year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(`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current_date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`()) -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year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(birthday)) &gt; 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'20岁以下'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age_group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${APP}.dim_user_zip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lateral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view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explode(array(1, 7, 30)) tmp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recent_days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) t3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recent_days, age_group, user_id) t4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t4.user_id=t2.user_id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)tt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'$do_date'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3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recent_days, age_group,dt;  </w:t>
      </w:r>
    </w:p>
    <w:p>
      <w:pPr>
        <w:pStyle w:val="4"/>
        <w:bidi w:val="0"/>
        <w:rPr>
          <w:rFonts w:hint="eastAsia" w:ascii="Times New Roman" w:hAnsi="Times New Roman"/>
          <w:szCs w:val="28"/>
        </w:rPr>
      </w:pPr>
      <w:r>
        <w:rPr>
          <w:rFonts w:hint="eastAsia"/>
          <w:b w:val="0"/>
          <w:bCs w:val="0"/>
          <w:lang w:val="en-US" w:eastAsia="zh-CN"/>
        </w:rPr>
        <w:t>2.5.3</w:t>
      </w:r>
      <w:r>
        <w:rPr>
          <w:rFonts w:hint="eastAsia"/>
          <w:b w:val="0"/>
          <w:bCs w:val="0"/>
        </w:rPr>
        <w:t>课程主题指标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2.5.3.1</w:t>
      </w:r>
      <w:r>
        <w:rPr>
          <w:rFonts w:hint="eastAsia"/>
          <w:b w:val="0"/>
          <w:bCs/>
        </w:rPr>
        <w:t>各分类课程交易统计</w:t>
      </w:r>
    </w:p>
    <w:tbl>
      <w:tblPr>
        <w:tblStyle w:val="9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35"/>
        <w:gridCol w:w="2347"/>
        <w:gridCol w:w="2723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下单数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下单人数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下单金额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ads_order_stats_by_cate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>各分类课程交易统计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ads_order_stats_by_cate;  </w:t>
      </w:r>
    </w:p>
    <w:p>
      <w:pPr>
        <w:keepNext w:val="0"/>
        <w:keepLines w:val="0"/>
        <w:widowControl/>
        <w:numPr>
          <w:ilvl w:val="0"/>
          <w:numId w:val="1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ads_order_stats_by_cate  </w:t>
      </w:r>
    </w:p>
    <w:p>
      <w:pPr>
        <w:keepNext w:val="0"/>
        <w:keepLines w:val="0"/>
        <w:widowControl/>
        <w:numPr>
          <w:ilvl w:val="0"/>
          <w:numId w:val="1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`dt`      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'统计日期'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`recent_days`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'最近天数,1:最近1天,7:最近7天,30:最近30天'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`category_id`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'分类id'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`category_name`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'分类名称'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`order_count`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'下单数'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`order_user_count`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'下单人数'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`order_amount`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'下单金额'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'各分类课程交易统计'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'/warehouse/edu/ads/ads_order_stats_by_cate/'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ads_order_stats_by_cate  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 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recent_days  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category_id  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category_name  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order_count  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order_user_count  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order_amount  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  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dt,  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category_id,  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category_name,  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(course_id)             order_count,  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(order_user_num_1d)     order_user_count,  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(order_total_amount_1d) order_amount  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  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course_id,  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order_count_1d,  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order_user_num_1d,  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order_total_amount_1d,  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dt  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dws_trade_user_course_order_1d  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) a1  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  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id,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--课程id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category_id,  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category_name  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dim_course_info_full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--课程维度表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) b1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a1.course_id = b1.id  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category_id, category_name, course_id, dt  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) a2 lateral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view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explode(`array`(1, 7, 30)) tmp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  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"2022-02-21"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 &gt;= date_sub(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"2022-02-21"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recent_days - 1);  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2.5.3.2</w:t>
      </w:r>
      <w:r>
        <w:rPr>
          <w:rFonts w:hint="eastAsia"/>
          <w:b w:val="0"/>
          <w:bCs/>
        </w:rPr>
        <w:t>各学科课程交易统计</w:t>
      </w:r>
    </w:p>
    <w:tbl>
      <w:tblPr>
        <w:tblStyle w:val="9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35"/>
        <w:gridCol w:w="2347"/>
        <w:gridCol w:w="2723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学科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下单数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下单人数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下单金额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ads_order_stats_by_sub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>各学科课程交易统计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ads_order_stats_by_sub;  </w:t>
      </w:r>
    </w:p>
    <w:p>
      <w:pPr>
        <w:keepNext w:val="0"/>
        <w:keepLines w:val="0"/>
        <w:widowControl/>
        <w:numPr>
          <w:ilvl w:val="0"/>
          <w:numId w:val="1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ads_order_stats_by_sub  </w:t>
      </w:r>
    </w:p>
    <w:p>
      <w:pPr>
        <w:keepNext w:val="0"/>
        <w:keepLines w:val="0"/>
        <w:widowControl/>
        <w:numPr>
          <w:ilvl w:val="0"/>
          <w:numId w:val="1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`dt`      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'统计日期'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`recent_days`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'最近天数,1:最近1天,7:最近7天,30:最近30天'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`subject_id`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'学科id'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`subject_name`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'学科名称'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`order_count`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'下单数'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`order_user_count`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'下单人数'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`order_amount`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'下单金额'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'各分类学科交易统计'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'/warehouse/edu/ads/ads_order_stats_by_sub/'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ads_order_stats_by_sub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recent_days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subject_id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subject_name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order_count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order_user_count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order_amount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dt,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subject_id,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--学科id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subject_name,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(course_id)             order_count,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(order_user_num_1d)     order_user_count,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(order_total_amount_1d) order_amount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course_id,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--课程id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order_count_1d,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order_user_num_1d,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order_total_amount_1d,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dt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dws_trade_user_course_order_1d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) a1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subject_id,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--学科id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subject_name,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kc.id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--课程id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id,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--课程id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subject_id,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--学科id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category_id,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--分类id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category_name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dim_course_info_full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--课程维度表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) kc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id,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--科目id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subject_name,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category_id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--分类id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ods_base_subject_info_full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) km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kc.category_id = km.category_id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) b1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a1.course_id = b1.id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subject_id, subject_name, course_id, dt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) a2 lateral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view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explode(`array`(1, 7, 30)) tmp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"2022-02-21"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&gt;= date_sub(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"2022-02-21"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recent_days - 1);  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2.5.3.3</w:t>
      </w:r>
      <w:r>
        <w:rPr>
          <w:rFonts w:hint="eastAsia"/>
          <w:b w:val="0"/>
          <w:bCs/>
        </w:rPr>
        <w:t>各课程交易统计</w:t>
      </w:r>
    </w:p>
    <w:tbl>
      <w:tblPr>
        <w:tblStyle w:val="9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35"/>
        <w:gridCol w:w="2347"/>
        <w:gridCol w:w="2723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课程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下单数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下单人数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下单金额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ads_order_stats_by_course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>各课程交易统计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ads_order_stats_by_course;  </w:t>
      </w:r>
    </w:p>
    <w:p>
      <w:pPr>
        <w:keepNext w:val="0"/>
        <w:keepLines w:val="0"/>
        <w:widowControl/>
        <w:numPr>
          <w:ilvl w:val="0"/>
          <w:numId w:val="1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ads_order_stats_by_course  </w:t>
      </w:r>
    </w:p>
    <w:p>
      <w:pPr>
        <w:keepNext w:val="0"/>
        <w:keepLines w:val="0"/>
        <w:widowControl/>
        <w:numPr>
          <w:ilvl w:val="0"/>
          <w:numId w:val="1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`dt`      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'统计日期'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`recent_days`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'最近天数,1:最近1天,7:最近7天,30:最近30天'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`course_id`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'课程id'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`course_name`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'课程名称'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`order_count`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'下单数'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`order_user_count`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'下单人数'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`order_amount`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'下单金额'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'各分类学科交易统计'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'/warehouse/edu/ads/ads_order_stats_by_course/'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1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ads_order_stats_by_course  </w:t>
      </w:r>
    </w:p>
    <w:p>
      <w:pPr>
        <w:keepNext w:val="0"/>
        <w:keepLines w:val="0"/>
        <w:widowControl/>
        <w:numPr>
          <w:ilvl w:val="0"/>
          <w:numId w:val="1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 </w:t>
      </w:r>
    </w:p>
    <w:p>
      <w:pPr>
        <w:keepNext w:val="0"/>
        <w:keepLines w:val="0"/>
        <w:widowControl/>
        <w:numPr>
          <w:ilvl w:val="0"/>
          <w:numId w:val="1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recent_days  </w:t>
      </w:r>
    </w:p>
    <w:p>
      <w:pPr>
        <w:keepNext w:val="0"/>
        <w:keepLines w:val="0"/>
        <w:widowControl/>
        <w:numPr>
          <w:ilvl w:val="0"/>
          <w:numId w:val="1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course_id  </w:t>
      </w:r>
    </w:p>
    <w:p>
      <w:pPr>
        <w:keepNext w:val="0"/>
        <w:keepLines w:val="0"/>
        <w:widowControl/>
        <w:numPr>
          <w:ilvl w:val="0"/>
          <w:numId w:val="1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course_name  </w:t>
      </w:r>
    </w:p>
    <w:p>
      <w:pPr>
        <w:keepNext w:val="0"/>
        <w:keepLines w:val="0"/>
        <w:widowControl/>
        <w:numPr>
          <w:ilvl w:val="0"/>
          <w:numId w:val="1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order_count  </w:t>
      </w:r>
    </w:p>
    <w:p>
      <w:pPr>
        <w:keepNext w:val="0"/>
        <w:keepLines w:val="0"/>
        <w:widowControl/>
        <w:numPr>
          <w:ilvl w:val="0"/>
          <w:numId w:val="1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order_user_count  </w:t>
      </w:r>
    </w:p>
    <w:p>
      <w:pPr>
        <w:keepNext w:val="0"/>
        <w:keepLines w:val="0"/>
        <w:widowControl/>
        <w:numPr>
          <w:ilvl w:val="0"/>
          <w:numId w:val="1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order_amount  </w:t>
      </w:r>
    </w:p>
    <w:p>
      <w:pPr>
        <w:keepNext w:val="0"/>
        <w:keepLines w:val="0"/>
        <w:widowControl/>
        <w:numPr>
          <w:ilvl w:val="0"/>
          <w:numId w:val="1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  </w:t>
      </w:r>
    </w:p>
    <w:p>
      <w:pPr>
        <w:keepNext w:val="0"/>
        <w:keepLines w:val="0"/>
        <w:widowControl/>
        <w:numPr>
          <w:ilvl w:val="0"/>
          <w:numId w:val="1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dt,  </w:t>
      </w:r>
    </w:p>
    <w:p>
      <w:pPr>
        <w:keepNext w:val="0"/>
        <w:keepLines w:val="0"/>
        <w:widowControl/>
        <w:numPr>
          <w:ilvl w:val="0"/>
          <w:numId w:val="1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course_id,  </w:t>
      </w:r>
    </w:p>
    <w:p>
      <w:pPr>
        <w:keepNext w:val="0"/>
        <w:keepLines w:val="0"/>
        <w:widowControl/>
        <w:numPr>
          <w:ilvl w:val="0"/>
          <w:numId w:val="1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course_name,  </w:t>
      </w:r>
    </w:p>
    <w:p>
      <w:pPr>
        <w:keepNext w:val="0"/>
        <w:keepLines w:val="0"/>
        <w:widowControl/>
        <w:numPr>
          <w:ilvl w:val="0"/>
          <w:numId w:val="1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(course_id)             order_count,  </w:t>
      </w:r>
    </w:p>
    <w:p>
      <w:pPr>
        <w:keepNext w:val="0"/>
        <w:keepLines w:val="0"/>
        <w:widowControl/>
        <w:numPr>
          <w:ilvl w:val="0"/>
          <w:numId w:val="1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(order_user_num_1d)     order_user_count,  </w:t>
      </w:r>
    </w:p>
    <w:p>
      <w:pPr>
        <w:keepNext w:val="0"/>
        <w:keepLines w:val="0"/>
        <w:widowControl/>
        <w:numPr>
          <w:ilvl w:val="0"/>
          <w:numId w:val="1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(order_total_amount_1d) order_amount  </w:t>
      </w:r>
    </w:p>
    <w:p>
      <w:pPr>
        <w:keepNext w:val="0"/>
        <w:keepLines w:val="0"/>
        <w:widowControl/>
        <w:numPr>
          <w:ilvl w:val="0"/>
          <w:numId w:val="1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dws_trade_user_course_order_1d  </w:t>
      </w:r>
    </w:p>
    <w:p>
      <w:pPr>
        <w:keepNext w:val="0"/>
        <w:keepLines w:val="0"/>
        <w:widowControl/>
        <w:numPr>
          <w:ilvl w:val="0"/>
          <w:numId w:val="1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course_id, course_name, dt  </w:t>
      </w:r>
    </w:p>
    <w:p>
      <w:pPr>
        <w:keepNext w:val="0"/>
        <w:keepLines w:val="0"/>
        <w:widowControl/>
        <w:numPr>
          <w:ilvl w:val="0"/>
          <w:numId w:val="1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) a2 lateral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view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explode(`array`(1, 7, 30)) tmp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  </w:t>
      </w:r>
    </w:p>
    <w:p>
      <w:pPr>
        <w:keepNext w:val="0"/>
        <w:keepLines w:val="0"/>
        <w:widowControl/>
        <w:numPr>
          <w:ilvl w:val="0"/>
          <w:numId w:val="1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"2022-02-21"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 &gt;= date_sub(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"2022-02-21"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recent_days - 1);  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2.5.3.4</w:t>
      </w:r>
      <w:r>
        <w:rPr>
          <w:rFonts w:hint="eastAsia"/>
          <w:b w:val="0"/>
          <w:bCs/>
        </w:rPr>
        <w:t>各课程评价统计</w:t>
      </w:r>
    </w:p>
    <w:tbl>
      <w:tblPr>
        <w:tblStyle w:val="9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35"/>
        <w:gridCol w:w="2347"/>
        <w:gridCol w:w="2723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用户平均评分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评价用户数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好评率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ads_review_stats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>各课程评价统计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4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ads_review_stats;  </w:t>
      </w:r>
    </w:p>
    <w:p>
      <w:pPr>
        <w:keepNext w:val="0"/>
        <w:keepLines w:val="0"/>
        <w:widowControl/>
        <w:numPr>
          <w:ilvl w:val="0"/>
          <w:numId w:val="14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ads_review_stats  </w:t>
      </w:r>
    </w:p>
    <w:p>
      <w:pPr>
        <w:keepNext w:val="0"/>
        <w:keepLines w:val="0"/>
        <w:widowControl/>
        <w:numPr>
          <w:ilvl w:val="0"/>
          <w:numId w:val="14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4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`dt`      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'统计日期'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4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`recent_days`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'最近天数,1:最近1天,7:最近7天,30:最近30天'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4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`review_id`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'评价id'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4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`review_txt`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'评价内容'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4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`review_stars`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'评价'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4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`review_stars_avg`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'用户平均评分'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4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`review_user_count`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'评价用户数'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4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`favourite_rate`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'好评率'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--给出5星评价的用户占总评价用户的比率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'各分类学科交易统计'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'/warehouse/edu/ads/ads_review_stats/'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2.5.3.5</w:t>
      </w:r>
      <w:r>
        <w:rPr>
          <w:rFonts w:hint="eastAsia"/>
          <w:b w:val="0"/>
          <w:bCs/>
        </w:rPr>
        <w:t>各分类课程试听留存统计</w:t>
      </w:r>
    </w:p>
    <w:tbl>
      <w:tblPr>
        <w:tblStyle w:val="9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934"/>
        <w:gridCol w:w="2344"/>
        <w:gridCol w:w="2732"/>
        <w:gridCol w:w="1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试听人数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试听留存率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ads_audition_stats_by_cate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>各分类课程试听留存统计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ads_audition_stats_by_cate;  </w:t>
      </w:r>
    </w:p>
    <w:p>
      <w:pPr>
        <w:keepNext w:val="0"/>
        <w:keepLines w:val="0"/>
        <w:widowControl/>
        <w:numPr>
          <w:ilvl w:val="0"/>
          <w:numId w:val="1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ads_audition_stats_by_cate  </w:t>
      </w:r>
    </w:p>
    <w:p>
      <w:pPr>
        <w:keepNext w:val="0"/>
        <w:keepLines w:val="0"/>
        <w:widowControl/>
        <w:numPr>
          <w:ilvl w:val="0"/>
          <w:numId w:val="1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`dt`      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'统计日期'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`recent_days`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'最近天数,1:最近1天,7:最近7天,30:最近30天'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`category_id`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'分类id'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`category_name`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'分类名称'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`audition_user_count`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'试听人数'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--首次播放视频的人数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`audition_retention`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'试听留存率'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--下单人次/试听人次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'各分类课程试听留存统计'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'/warehouse/edu/ads/ads_audition_stats_by_cate/'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2.5.3.6</w:t>
      </w:r>
      <w:r>
        <w:rPr>
          <w:rFonts w:hint="eastAsia"/>
          <w:b w:val="0"/>
          <w:bCs/>
        </w:rPr>
        <w:t>各学科试听留存统计</w:t>
      </w:r>
    </w:p>
    <w:tbl>
      <w:tblPr>
        <w:tblStyle w:val="9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907"/>
        <w:gridCol w:w="2239"/>
        <w:gridCol w:w="3007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学科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试听人数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试听留存率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ads_audition_stats_by_subject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>各学科试听留存统计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ads_audition_stats_by_subject;  </w:t>
      </w:r>
    </w:p>
    <w:p>
      <w:pPr>
        <w:keepNext w:val="0"/>
        <w:keepLines w:val="0"/>
        <w:widowControl/>
        <w:numPr>
          <w:ilvl w:val="0"/>
          <w:numId w:val="1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ads_audition_stats_by_subject  </w:t>
      </w:r>
    </w:p>
    <w:p>
      <w:pPr>
        <w:keepNext w:val="0"/>
        <w:keepLines w:val="0"/>
        <w:widowControl/>
        <w:numPr>
          <w:ilvl w:val="0"/>
          <w:numId w:val="1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`dt`      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'统计日期'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`recent_days`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'最近天数,1:最近1天,7:最近7天,30:最近30天'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`subject_id`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'学科id'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`subject_name`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'学科名称'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`audition_user_count`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'试听人数'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--首次播放视频的人数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`audition_retention`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'试听留存率'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--下单人次/试听人次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'各分类课程试听留存统计'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'/warehouse/edu/ads/ads_audition_stats_by_subject/'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2.5.3.7</w:t>
      </w:r>
      <w:r>
        <w:rPr>
          <w:rFonts w:hint="eastAsia"/>
          <w:b w:val="0"/>
          <w:bCs/>
        </w:rPr>
        <w:t>各课程试听留存统计</w:t>
      </w:r>
    </w:p>
    <w:tbl>
      <w:tblPr>
        <w:tblStyle w:val="9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911"/>
        <w:gridCol w:w="2256"/>
        <w:gridCol w:w="2963"/>
        <w:gridCol w:w="1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试听人数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试听留存率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ads_audition_stats_by_course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>各课程试听留存统计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ads_audition_stats_by_course;  </w:t>
      </w:r>
    </w:p>
    <w:p>
      <w:pPr>
        <w:keepNext w:val="0"/>
        <w:keepLines w:val="0"/>
        <w:widowControl/>
        <w:numPr>
          <w:ilvl w:val="0"/>
          <w:numId w:val="1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ads_audition_stats_by_course  </w:t>
      </w:r>
    </w:p>
    <w:p>
      <w:pPr>
        <w:keepNext w:val="0"/>
        <w:keepLines w:val="0"/>
        <w:widowControl/>
        <w:numPr>
          <w:ilvl w:val="0"/>
          <w:numId w:val="1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`dt`      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'统计日期'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`recent_days`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'最近天数,1:最近1天,7:最近7天,30:最近30天'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`course_id`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'课程id'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`course_name`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'课程名称'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`audition_user_count`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'试听人数'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--首次播放视频的人数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`audition_retention`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'试听留存率'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FFFFF"/>
        </w:rPr>
        <w:t>--下单人次/试听人次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'各分类课程试听留存统计'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4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'/warehouse/edu/ads/ads_audition_stats_by_course/'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rPr>
          <w:rFonts w:hint="eastAsia"/>
        </w:rPr>
      </w:pPr>
    </w:p>
    <w:p>
      <w:pPr>
        <w:pStyle w:val="4"/>
        <w:bidi w:val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2.5.4</w:t>
      </w:r>
      <w:r>
        <w:rPr>
          <w:rFonts w:hint="eastAsia"/>
          <w:b w:val="0"/>
          <w:bCs w:val="0"/>
        </w:rPr>
        <w:t>交易主题指标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2.5.4.1</w:t>
      </w:r>
      <w:r>
        <w:rPr>
          <w:rFonts w:hint="eastAsia"/>
          <w:b w:val="0"/>
          <w:bCs/>
        </w:rPr>
        <w:t>交易综合统计</w:t>
      </w:r>
    </w:p>
    <w:tbl>
      <w:tblPr>
        <w:tblStyle w:val="9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35"/>
        <w:gridCol w:w="2347"/>
        <w:gridCol w:w="2723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下单总额GMV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下单数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下单人数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ads_order_stats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>交易综合统计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ads_order_stats;  </w:t>
      </w:r>
    </w:p>
    <w:p>
      <w:pPr>
        <w:keepNext w:val="0"/>
        <w:keepLines w:val="0"/>
        <w:widowControl/>
        <w:numPr>
          <w:ilvl w:val="0"/>
          <w:numId w:val="1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ads_order_stats  </w:t>
      </w:r>
    </w:p>
    <w:p>
      <w:pPr>
        <w:keepNext w:val="0"/>
        <w:keepLines w:val="0"/>
        <w:widowControl/>
        <w:numPr>
          <w:ilvl w:val="0"/>
          <w:numId w:val="1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`dt` 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'统计日期'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`recent_days`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'最近天数,1:最近1天,7:最近7天,30:最近30天'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`order_count`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'下单数'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`order_user_count`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'下单人数'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`order_total_amount`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(16, 2)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'下单总额'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'交易综合统计'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'/warehouse/edu/ads/ads_order_stats/'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15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ads_order_stats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*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ads_order_stats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bdr w:val="none" w:color="auto" w:sz="0" w:space="0"/>
          <w:shd w:val="clear" w:fill="FFFFFF"/>
        </w:rPr>
        <w:t>union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dt,  </w:t>
      </w:r>
    </w:p>
    <w:p>
      <w:pPr>
        <w:keepNext w:val="0"/>
        <w:keepLines w:val="0"/>
        <w:widowControl/>
        <w:numPr>
          <w:ilvl w:val="0"/>
          <w:numId w:val="15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recent_days,  </w:t>
      </w:r>
    </w:p>
    <w:p>
      <w:pPr>
        <w:keepNext w:val="0"/>
        <w:keepLines w:val="0"/>
        <w:widowControl/>
        <w:numPr>
          <w:ilvl w:val="0"/>
          <w:numId w:val="15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(order_id)    order_count,  </w:t>
      </w:r>
    </w:p>
    <w:p>
      <w:pPr>
        <w:keepNext w:val="0"/>
        <w:keepLines w:val="0"/>
        <w:widowControl/>
        <w:numPr>
          <w:ilvl w:val="0"/>
          <w:numId w:val="15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(user_id)     order_user_count,  </w:t>
      </w:r>
    </w:p>
    <w:p>
      <w:pPr>
        <w:keepNext w:val="0"/>
        <w:keepLines w:val="0"/>
        <w:widowControl/>
        <w:numPr>
          <w:ilvl w:val="0"/>
          <w:numId w:val="15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(origin_amount) order_total_amount  </w:t>
      </w:r>
    </w:p>
    <w:p>
      <w:pPr>
        <w:keepNext w:val="0"/>
        <w:keepLines w:val="0"/>
        <w:widowControl/>
        <w:numPr>
          <w:ilvl w:val="0"/>
          <w:numId w:val="15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dwd_trade_order_detail_inc lateral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view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explode(`array`(1, 7, 30)) tmp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  </w:t>
      </w:r>
    </w:p>
    <w:p>
      <w:pPr>
        <w:keepNext w:val="0"/>
        <w:keepLines w:val="0"/>
        <w:widowControl/>
        <w:numPr>
          <w:ilvl w:val="0"/>
          <w:numId w:val="15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dt, order_id  </w:t>
      </w:r>
    </w:p>
    <w:p>
      <w:pPr>
        <w:keepNext w:val="0"/>
        <w:keepLines w:val="0"/>
        <w:widowControl/>
        <w:numPr>
          <w:ilvl w:val="0"/>
          <w:numId w:val="15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having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"2022-02-21"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 &gt;= date_sub(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"2022-02-21"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recent_days - 1);  </w:t>
      </w:r>
    </w:p>
    <w:p>
      <w:pPr>
        <w:rPr>
          <w:rFonts w:hint="default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2.5.4.2</w:t>
      </w:r>
      <w:r>
        <w:rPr>
          <w:rFonts w:hint="eastAsia"/>
          <w:b w:val="0"/>
          <w:bCs/>
        </w:rPr>
        <w:t>各省份交易统计</w:t>
      </w:r>
    </w:p>
    <w:tbl>
      <w:tblPr>
        <w:tblStyle w:val="9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35"/>
        <w:gridCol w:w="2347"/>
        <w:gridCol w:w="2723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省份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下单数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下单人数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下单金额</w:t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ads_order_by_province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>各省份交易统计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5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ads_order_by_province;  </w:t>
      </w:r>
    </w:p>
    <w:p>
      <w:pPr>
        <w:keepNext w:val="0"/>
        <w:keepLines w:val="0"/>
        <w:widowControl/>
        <w:numPr>
          <w:ilvl w:val="0"/>
          <w:numId w:val="15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ads_order_by_province  </w:t>
      </w:r>
    </w:p>
    <w:p>
      <w:pPr>
        <w:keepNext w:val="0"/>
        <w:keepLines w:val="0"/>
        <w:widowControl/>
        <w:numPr>
          <w:ilvl w:val="0"/>
          <w:numId w:val="15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5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`dt` 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'统计日期'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5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`recent_days`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'最近天数,1:最近1天,7:最近7天,30:最近30天'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5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`province_id`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'省份ID'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5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`province_name`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'省份名称'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5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`area_code`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'地区编码'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5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`iso_code`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'国际标准地区编码'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5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`iso_code_3166_2`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'国际标准地区编码'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5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`order_count`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'下单数'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5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`order_user_count`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'下单人数'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5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`order_total_amount`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(16, 2)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'下单金额'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'各省份交易统计'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'/warehouse/edu/ads/ads_order_by_province/'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15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ads_order_by_province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*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ads_order_by_province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union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recent_days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province_id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province_name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area_code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iso_code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iso_code_3166_2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order_count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, order_user_count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, order_total_amount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dt,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a2.province_id,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province_name,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area_code,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iso_code,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iso_3166_2 iso_code_3166_2,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order_count,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order_user_count,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order_total_amount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a1.user_id,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order_count,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order_total_amount,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order_user_count,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province_id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4"/>
          <w:szCs w:val="14"/>
          <w:shd w:val="clear" w:fill="F8F8F8"/>
        </w:rPr>
        <w:t>--省份id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*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user_id,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           order_count_1d        order_count,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           order_total_amount_1d order_total_amount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dws_trade_user_order_1d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"2022-02-21"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) aa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(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(user_id) order_user_count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dws_trade_user_order_1d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"2022-02-21"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) bb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1 = 1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) a1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data.user_id,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data.province_id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ods_order_info_inc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"2022-02-21"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) b1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a1.user_id = b1.user_id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) a2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id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, region_id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, area_code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, iso_code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, iso_3166_2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, dt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ods_base_province_full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"2022-02-21"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) b2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a2.province_id = b2.id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) a3 lateral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view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explode(`array`(1, 7, 30)) tmp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"2022-02-21"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&gt;= date_sub(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"2022-02-21"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recent_days - 1);  </w:t>
      </w:r>
    </w:p>
    <w:p>
      <w:pPr>
        <w:pStyle w:val="4"/>
        <w:bidi w:val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2.5.5</w:t>
      </w:r>
      <w:r>
        <w:rPr>
          <w:rFonts w:hint="eastAsia"/>
          <w:b w:val="0"/>
          <w:bCs w:val="0"/>
        </w:rPr>
        <w:t>考试主题指标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2.5.5.1</w:t>
      </w:r>
      <w:r>
        <w:rPr>
          <w:rFonts w:hint="eastAsia"/>
          <w:b w:val="0"/>
          <w:bCs/>
        </w:rPr>
        <w:t>各试卷相关指标统计</w:t>
      </w:r>
    </w:p>
    <w:tbl>
      <w:tblPr>
        <w:tblStyle w:val="9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35"/>
        <w:gridCol w:w="2347"/>
        <w:gridCol w:w="2723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考试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试卷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平均分</w:t>
            </w:r>
            <w:r>
              <w:rPr>
                <w:rFonts w:hint="eastAsia"/>
              </w:rPr>
              <w:tab/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平均时长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用户数</w:t>
            </w:r>
            <w:r>
              <w:rPr>
                <w:rFonts w:hint="eastAsia"/>
              </w:rPr>
              <w:tab/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ads_test_paper_statistics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>各试卷相关指标统计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ads_test_paper_statistics;  </w:t>
      </w:r>
    </w:p>
    <w:p>
      <w:pPr>
        <w:keepNext w:val="0"/>
        <w:keepLines w:val="0"/>
        <w:widowControl/>
        <w:numPr>
          <w:ilvl w:val="0"/>
          <w:numId w:val="1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ads_test_paper_statistics  </w:t>
      </w:r>
    </w:p>
    <w:p>
      <w:pPr>
        <w:keepNext w:val="0"/>
        <w:keepLines w:val="0"/>
        <w:widowControl/>
        <w:numPr>
          <w:ilvl w:val="0"/>
          <w:numId w:val="1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`dt`     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'统计日期'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`recent_days`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'最近天数,1:最近1天,7:最近7天,30:最近30天'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`test_paper_id`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'试卷id'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`test_paper_title`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'试卷名称'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`succ_avg_score`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'完成平均成绩'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`succ_avg_time`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'完成平均时长'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`succ_user_count`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'完成用户数'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'各试卷相关指标统计'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'/warehouse/edu/ads/ads_test_paper_statistics/'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15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ads_test_paper_statistics  </w:t>
      </w:r>
    </w:p>
    <w:p>
      <w:pPr>
        <w:keepNext w:val="0"/>
        <w:keepLines w:val="0"/>
        <w:widowControl/>
        <w:numPr>
          <w:ilvl w:val="0"/>
          <w:numId w:val="15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*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ads_test_paper_statistics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union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dt,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recent_days,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test_paper_id,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test_paper_title,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cast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(succ_avg_score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(16,2)) succ_avg_score,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cast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(succ_avg_time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(16,2)) succ_avg_time,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succ_user_count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(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1                        recent_days,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paper_id                 test_paper_id,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paper_title              test_paper_title,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avg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(score_1d)            succ_avg_score,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avg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(duration_sec_1d)     succ_avg_time,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distinct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(user_id)) succ_user_count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dws_exam_user_paper_exam_1d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paper_id,paper_title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union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all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recent_days,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paper_id               test_paper_id,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paper_title            test_paper_title,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avg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(paper_score)       succ_avg_score,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avg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(paper_duration)    succ_avg_time,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distinct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(if(paper_score&gt;0,user_id,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))) succ_user_count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(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recent_days,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user_id,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paper_id,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paper_title,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7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score_7d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30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score_30d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paper_score,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7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duration_sec_7d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30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duration_sec_30d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paper_duration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dws_exam_user_paper_exam_nd lateral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view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explode(array(7,30)) tmp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)t1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recent_days,paper_id,paper_title  </w:t>
      </w:r>
    </w:p>
    <w:p>
      <w:pPr>
        <w:keepNext w:val="0"/>
        <w:keepLines w:val="0"/>
        <w:widowControl/>
        <w:numPr>
          <w:ilvl w:val="0"/>
          <w:numId w:val="15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)t2;  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2.5.5.2</w:t>
      </w:r>
      <w:r>
        <w:rPr>
          <w:rFonts w:hint="eastAsia"/>
          <w:b w:val="0"/>
          <w:bCs/>
        </w:rPr>
        <w:t>各课程考试相关指标统计</w:t>
      </w:r>
    </w:p>
    <w:tbl>
      <w:tblPr>
        <w:tblStyle w:val="9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0"/>
        <w:gridCol w:w="935"/>
        <w:gridCol w:w="2347"/>
        <w:gridCol w:w="2723"/>
        <w:gridCol w:w="1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考试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平均分</w:t>
            </w:r>
            <w:r>
              <w:rPr>
                <w:rFonts w:hint="eastAsia"/>
              </w:rPr>
              <w:tab/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平均时长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用户数</w:t>
            </w:r>
            <w:r>
              <w:rPr>
                <w:rFonts w:hint="eastAsia"/>
              </w:rPr>
              <w:tab/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ads_course_test_statistics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>各课程考试相关指标统计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5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ads_course_test_statistics;  </w:t>
      </w:r>
    </w:p>
    <w:p>
      <w:pPr>
        <w:keepNext w:val="0"/>
        <w:keepLines w:val="0"/>
        <w:widowControl/>
        <w:numPr>
          <w:ilvl w:val="0"/>
          <w:numId w:val="15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ads_course_test_statistics  </w:t>
      </w:r>
    </w:p>
    <w:p>
      <w:pPr>
        <w:keepNext w:val="0"/>
        <w:keepLines w:val="0"/>
        <w:widowControl/>
        <w:numPr>
          <w:ilvl w:val="0"/>
          <w:numId w:val="15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5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`dt`     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'统计日期'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5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`recent_days`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'最近天数,1:最近1天,7:最近7天,30:最近30天'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5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`course_id`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'课程id'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5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`course_name`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'课程名称'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5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`succ_avg_score`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'完成平均成绩'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5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`succ_avg_time`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'完成平均时长'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5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`succ_user_count`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'完成用户数'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'各课程考试相关指标统计'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'/warehouse/edu/ads/ads_course_test_statistics/'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15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ads_course_test_statistics  </w:t>
      </w:r>
    </w:p>
    <w:p>
      <w:pPr>
        <w:keepNext w:val="0"/>
        <w:keepLines w:val="0"/>
        <w:widowControl/>
        <w:numPr>
          <w:ilvl w:val="0"/>
          <w:numId w:val="15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*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ads_course_test_statistics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union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dt,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recent_days,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course_id,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course_name,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cast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(succ_avg_score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(16,2))  succ_avg_score,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cast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(succ_avg_time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(16,2))   succ_avg_time,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succ_user_count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(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1                        recent_days,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course_id  ,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course_name ,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avg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(score_1d)            succ_avg_score,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avg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(duration_sec_1d)     succ_avg_time,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distinct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(user_id)) succ_user_count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dws_exam_user_paper_exam_1d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course_id,course_name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union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all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recent_days,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course_id            ,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course_name            ,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avg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(paper_score)       succ_avg_score,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avg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(paper_duration)    succ_avg_time,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distinct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(if(paper_score&gt;0,user_id,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))) succ_user_count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(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recent_days,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user_id,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course_id,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course_name,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7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score_7d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30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score_30d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paper_score,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7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duration_sec_7d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30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duration_sec_30d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paper_duration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dws_exam_user_paper_exam_nd lateral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view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explode(array(7,30)) tmp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)t1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recent_days,course_id,course_name  </w:t>
      </w:r>
    </w:p>
    <w:p>
      <w:pPr>
        <w:keepNext w:val="0"/>
        <w:keepLines w:val="0"/>
        <w:widowControl/>
        <w:numPr>
          <w:ilvl w:val="0"/>
          <w:numId w:val="15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)t2;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2.5.5.3</w:t>
      </w:r>
      <w:r>
        <w:rPr>
          <w:rFonts w:hint="eastAsia"/>
          <w:b w:val="0"/>
          <w:bCs/>
        </w:rPr>
        <w:t>各试卷分数分布统计</w:t>
      </w:r>
    </w:p>
    <w:tbl>
      <w:tblPr>
        <w:tblStyle w:val="9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3"/>
        <w:gridCol w:w="862"/>
        <w:gridCol w:w="2067"/>
        <w:gridCol w:w="3463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考试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试卷-分数段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用户数</w:t>
            </w:r>
            <w:r>
              <w:rPr>
                <w:rFonts w:hint="eastAsia"/>
              </w:rPr>
              <w:tab/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ads_paper_garde_section_statistics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>各试卷分数分布统计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5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ads_paper_garde_section_statistics;  </w:t>
      </w:r>
    </w:p>
    <w:p>
      <w:pPr>
        <w:keepNext w:val="0"/>
        <w:keepLines w:val="0"/>
        <w:widowControl/>
        <w:numPr>
          <w:ilvl w:val="0"/>
          <w:numId w:val="15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ads_paper_garde_section_statistics  </w:t>
      </w:r>
    </w:p>
    <w:p>
      <w:pPr>
        <w:keepNext w:val="0"/>
        <w:keepLines w:val="0"/>
        <w:widowControl/>
        <w:numPr>
          <w:ilvl w:val="0"/>
          <w:numId w:val="15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5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`dt`     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'统计日期'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5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`recent_days`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'最近天数,1:最近1天,7:最近7天,30:最近30天'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5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`paper_id`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'试卷id'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5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`paper_title`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'试卷名称'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5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`garde_section`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'分数段'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5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`user_count`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'用户数'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'各试卷分数分布统计'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5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5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'/warehouse/edu/ads/ads_paper_garde_section_statistics/'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15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ads_paper_garde_section_statistics  </w:t>
      </w:r>
    </w:p>
    <w:p>
      <w:pPr>
        <w:keepNext w:val="0"/>
        <w:keepLines w:val="0"/>
        <w:widowControl/>
        <w:numPr>
          <w:ilvl w:val="0"/>
          <w:numId w:val="15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*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ads_paper_garde_section_statistics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union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recent_days,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paper_id,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paper_title,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garde_section,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distinct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(user_id))   user_count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(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1 recent_days,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paper_id,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paper_title,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user_id,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score_1d&lt;60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'0-60'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score_1d&gt;=60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score_1d&lt;70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'60-70'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score_1d&gt;=70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score_1d&lt;80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'70-80'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score_1d&gt;=80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score_1d&lt;90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'80-90'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score_1d&gt;=90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'90-100'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garde_section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dws_exam_user_paper_exam_1d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union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all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7       recent_days,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paper_id,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paper_title,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user_id,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score_7d&lt;60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'0-60'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score_7d&gt;=60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score_7d&lt;70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'60-70'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score_7d&gt;=70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score_7d&lt;80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'70-80'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score_7d&gt;=80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score_7d&lt;90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'80-90'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score_7d&gt;=90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'90-100'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garde_section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dws_exam_user_paper_exam_nd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union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all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30       recent_days,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paper_id,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paper_title,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user_id,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score_30d&lt;60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'0-60'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score_30d&gt;=60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score_30d&lt;70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'60-70'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score_30d&gt;=70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score_30d&lt;80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'70-80'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score_30d&gt;=80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score_30d&lt;90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'80-90'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score_30d&gt;=90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'90-100'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garde_section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dws_exam_user_paper_exam_nd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)garde_sec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recent_days, paper_id, paper_title, garde_section;  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2.5.5.4</w:t>
      </w:r>
      <w:r>
        <w:rPr>
          <w:rFonts w:hint="eastAsia"/>
          <w:b w:val="0"/>
          <w:bCs/>
        </w:rPr>
        <w:t>各题目正确率统计</w:t>
      </w:r>
    </w:p>
    <w:tbl>
      <w:tblPr>
        <w:tblStyle w:val="9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918"/>
        <w:gridCol w:w="2283"/>
        <w:gridCol w:w="2891"/>
        <w:gridCol w:w="1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考试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题目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正确率</w:t>
            </w:r>
            <w:r>
              <w:rPr>
                <w:rFonts w:hint="eastAsia"/>
              </w:rPr>
              <w:tab/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ads_topic_accuracy_statistics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>各题目正确率统计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6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ads_topic_accuracy_statistics;  </w:t>
      </w:r>
    </w:p>
    <w:p>
      <w:pPr>
        <w:keepNext w:val="0"/>
        <w:keepLines w:val="0"/>
        <w:widowControl/>
        <w:numPr>
          <w:ilvl w:val="0"/>
          <w:numId w:val="16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ads_topic_accuracy_statistics  </w:t>
      </w:r>
    </w:p>
    <w:p>
      <w:pPr>
        <w:keepNext w:val="0"/>
        <w:keepLines w:val="0"/>
        <w:widowControl/>
        <w:numPr>
          <w:ilvl w:val="0"/>
          <w:numId w:val="16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6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`dt`            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'统计日期'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6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`recent_days`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'最近天数,1:最近1天,7:最近7天,30:最近30天'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6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`question_id`   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'题目id'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6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`question_title`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'题目内容'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6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`question_accuracy_rate`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'题目正确率'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'各题目正确率统计'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'/warehouse/edu/ads/ads_topic_accuracy_statistics/'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15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ads_topic_accuracy_statistics  </w:t>
      </w:r>
    </w:p>
    <w:p>
      <w:pPr>
        <w:keepNext w:val="0"/>
        <w:keepLines w:val="0"/>
        <w:widowControl/>
        <w:numPr>
          <w:ilvl w:val="0"/>
          <w:numId w:val="15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*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ads_topic_accuracy_statistics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union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d1.recent_days,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d1.question_id,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e1.question_txt,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cast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(succ_count/all_count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(16,2))  succ_rate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(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a1.recent_days   recent_days,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a1.question_id   question_id,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succ_count,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all_count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(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recent_days,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question_id,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is_correct,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if(is_correct=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(if(date_id&gt;=date_add(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,-recent_days+1) ,1,0)),0)  succ_count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dwd_exam_question_exam_inc lateral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view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explode(array(1,7,30)) tmp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is_correct=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recent_days, question_id,is_correct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)a1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(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recent_days,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question_id,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(if(date_id&gt;=date_add(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,-recent_days+1),1,0))  all_count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dwd_exam_question_exam_inc lateral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view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explode(array(1,7,30)) tmp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recent_days, question_id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)c1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a1.question_id=c1.question_id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a1.recent_days,a1.question_id,succ_count,all_count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)d1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left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join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(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question_id,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question_txt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dim_question_full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question_id, question_txt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)e1  </w:t>
      </w:r>
    </w:p>
    <w:p>
      <w:pPr>
        <w:keepNext w:val="0"/>
        <w:keepLines w:val="0"/>
        <w:widowControl/>
        <w:numPr>
          <w:ilvl w:val="0"/>
          <w:numId w:val="16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d1.question_id=e1.question_id;  </w:t>
      </w:r>
    </w:p>
    <w:p>
      <w:pPr>
        <w:pStyle w:val="4"/>
        <w:bidi w:val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2.5.6</w:t>
      </w:r>
      <w:r>
        <w:rPr>
          <w:rFonts w:hint="eastAsia"/>
          <w:b w:val="0"/>
          <w:bCs w:val="0"/>
        </w:rPr>
        <w:t>播放主题指标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2.5.6.1</w:t>
      </w:r>
      <w:r>
        <w:rPr>
          <w:rFonts w:hint="eastAsia"/>
          <w:b w:val="0"/>
          <w:bCs/>
        </w:rPr>
        <w:t>各章节视频播放情况统计</w:t>
      </w:r>
    </w:p>
    <w:tbl>
      <w:tblPr>
        <w:tblStyle w:val="9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877"/>
        <w:gridCol w:w="2123"/>
        <w:gridCol w:w="3314"/>
        <w:gridCol w:w="1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章节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视频播放次数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人均观看时长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观看人数</w:t>
            </w:r>
            <w:r>
              <w:rPr>
                <w:rFonts w:hint="eastAsia"/>
              </w:rPr>
              <w:tab/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ads_chapter_video_play_statistics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>各章节视频播放情况统计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6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ads_chapter_video_play_statistics;  </w:t>
      </w:r>
    </w:p>
    <w:p>
      <w:pPr>
        <w:keepNext w:val="0"/>
        <w:keepLines w:val="0"/>
        <w:widowControl/>
        <w:numPr>
          <w:ilvl w:val="0"/>
          <w:numId w:val="16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ads_chapter_video_play_statistics  </w:t>
      </w:r>
    </w:p>
    <w:p>
      <w:pPr>
        <w:keepNext w:val="0"/>
        <w:keepLines w:val="0"/>
        <w:widowControl/>
        <w:numPr>
          <w:ilvl w:val="0"/>
          <w:numId w:val="16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6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`dt`            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'统计日期'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6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`recent_days`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'最近天数,1:最近1天,7:最近7天,30:最近30天'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6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`chapter_id`    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'章节id'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6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`chapter_title` 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'章节名称'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6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`video_play_times`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'视频播放次数'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6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`avg_watch_time`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'人均观看时长'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6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`watch_count`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'观看人数'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'各章节视频播放情况统计'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'/warehouse/edu/ads/ads_chapter_video_play_statistics/'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15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ads_chapter_video_play_statistics  </w:t>
      </w:r>
    </w:p>
    <w:p>
      <w:pPr>
        <w:keepNext w:val="0"/>
        <w:keepLines w:val="0"/>
        <w:widowControl/>
        <w:numPr>
          <w:ilvl w:val="0"/>
          <w:numId w:val="15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*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ads_chapter_video_play_statistics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union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recent_day,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chapter_id,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chapter_title,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video_play_times,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avg_watch_time,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watch_count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1                         recent_day,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chapter_id,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chapter_name              chapter_title,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(view_video_count_1d)  video_play_times,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(during_video_time_1d)/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distinct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(user_id)) avg_watch_time,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distinct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(user_id)) watch_count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dws_user_video_play_1d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chapter_id, chapter_name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union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all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recent_days,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chapter_id,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chapter_name,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(video_play_times),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(avg_watch_time)/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distinct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(if(watch_count&gt;0,user_id,0))),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distinct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(if(watch_count&gt;0,user_id,0)))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(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recent_days,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user_id,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chapter_id,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chapter_name,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7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view_video_count_7d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30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view_video_count_30d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video_play_times,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7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during_video_time_7d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30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during_video_time_30d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avg_watch_time,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7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view_video_progress_7d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30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view_video_progress_30d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watch_count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dws_user_video_play_nd lateral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view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explode(array(7,30)) tmp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'2020-06-14'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)b1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recent_days, chapter_id, chapter_name  </w:t>
      </w:r>
    </w:p>
    <w:p>
      <w:pPr>
        <w:keepNext w:val="0"/>
        <w:keepLines w:val="0"/>
        <w:widowControl/>
        <w:numPr>
          <w:ilvl w:val="0"/>
          <w:numId w:val="16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)a1;  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2.5.6.2</w:t>
      </w:r>
      <w:r>
        <w:rPr>
          <w:rFonts w:hint="eastAsia"/>
          <w:b w:val="0"/>
          <w:bCs/>
        </w:rPr>
        <w:t>各课程视频播放情况统计</w:t>
      </w:r>
    </w:p>
    <w:tbl>
      <w:tblPr>
        <w:tblStyle w:val="9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886"/>
        <w:gridCol w:w="2158"/>
        <w:gridCol w:w="3223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视频播放次数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人均观看时长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观看人数</w:t>
            </w:r>
            <w:r>
              <w:rPr>
                <w:rFonts w:hint="eastAsia"/>
              </w:rPr>
              <w:tab/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ads_course_video_play_statistics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>各课程视频播放情况统计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6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ads_course_video_play_statistics;  </w:t>
      </w:r>
    </w:p>
    <w:p>
      <w:pPr>
        <w:keepNext w:val="0"/>
        <w:keepLines w:val="0"/>
        <w:widowControl/>
        <w:numPr>
          <w:ilvl w:val="0"/>
          <w:numId w:val="16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ads_course_video_play_statistics  </w:t>
      </w:r>
    </w:p>
    <w:p>
      <w:pPr>
        <w:keepNext w:val="0"/>
        <w:keepLines w:val="0"/>
        <w:widowControl/>
        <w:numPr>
          <w:ilvl w:val="0"/>
          <w:numId w:val="16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6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`dt`            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'统计日期'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6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`recent_days`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'最近天数,1:最近1天,7:最近7天,30:最近30天'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6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`chapter_id`    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'课程id'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6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`chapter_title`     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'课程名称'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6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`video_play_times`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'视频播放次数'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6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`avg_watch_time`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'人均观看时长'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6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`watch_count`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'观看人数'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'各课程视频播放情况统计'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'/warehouse/edu/ads/ads_course_video_play_statistics/'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15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ads_course_video_play_statistics  </w:t>
      </w:r>
    </w:p>
    <w:p>
      <w:pPr>
        <w:keepNext w:val="0"/>
        <w:keepLines w:val="0"/>
        <w:widowControl/>
        <w:numPr>
          <w:ilvl w:val="0"/>
          <w:numId w:val="15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*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ads_course_video_play_statistics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union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recent_day,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course_id,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course_name,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video_play_times,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avg_watch_time,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watch_count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1                         recent_day,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course_id                  course_id,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course_name              ,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(view_video_count_1d)  video_play_times,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(during_video_time_1d)/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distinct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(user_id)) avg_watch_time,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distinct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(user_id)) watch_count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dws_user_video_play_1d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course_id, course_name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union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recent_days,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course_id,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course_name,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(video_play_times),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(avg_watch_time)/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distinct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(if(watch_count&gt;0,user_id,0))),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distinct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(if(watch_count&gt;0,user_id,0)))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(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recent_days,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user_id,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course_id,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course_name,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recent_days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7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view_video_count_7d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30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view_video_count_30d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video_play_times,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recent_days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7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during_video_time_7d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30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during_video_time_30d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avg_watch_time,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recent_days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7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view_video_progress_7d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30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view_video_progress_30d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watch_count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dws_user_video_play_nd lateral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view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explode(array(7,30)) tmp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recent_days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'2020-06-14'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)b1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recent_days, course_id, course_name  </w:t>
      </w:r>
    </w:p>
    <w:p>
      <w:pPr>
        <w:keepNext w:val="0"/>
        <w:keepLines w:val="0"/>
        <w:widowControl/>
        <w:numPr>
          <w:ilvl w:val="0"/>
          <w:numId w:val="16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)a1;  </w:t>
      </w:r>
    </w:p>
    <w:p>
      <w:pPr>
        <w:pStyle w:val="4"/>
        <w:bidi w:val="0"/>
        <w:rPr>
          <w:rFonts w:hint="eastAsia" w:ascii="Times New Roman" w:hAnsi="Times New Roman"/>
          <w:szCs w:val="28"/>
        </w:rPr>
      </w:pPr>
      <w:r>
        <w:rPr>
          <w:rFonts w:hint="eastAsia"/>
          <w:b w:val="0"/>
          <w:bCs w:val="0"/>
          <w:lang w:val="en-US" w:eastAsia="zh-CN"/>
        </w:rPr>
        <w:t>2.5.7</w:t>
      </w:r>
      <w:r>
        <w:rPr>
          <w:rFonts w:hint="eastAsia"/>
          <w:b w:val="0"/>
          <w:bCs w:val="0"/>
        </w:rPr>
        <w:t>完课主题指标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2.5.7.1</w:t>
      </w:r>
      <w:r>
        <w:rPr>
          <w:rFonts w:hint="eastAsia"/>
          <w:b w:val="0"/>
          <w:bCs/>
        </w:rPr>
        <w:t>各课程完课人数统计</w:t>
      </w:r>
    </w:p>
    <w:tbl>
      <w:tblPr>
        <w:tblStyle w:val="9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2"/>
        <w:gridCol w:w="895"/>
        <w:gridCol w:w="2192"/>
        <w:gridCol w:w="3132"/>
        <w:gridCol w:w="1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完课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完课人数</w:t>
            </w:r>
            <w:r>
              <w:rPr>
                <w:rFonts w:hint="eastAsia"/>
              </w:rPr>
              <w:tab/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ads_course_over_user_statistics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>各课程完课人数统计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6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ads_course_over_user_statistics;  </w:t>
      </w:r>
    </w:p>
    <w:p>
      <w:pPr>
        <w:keepNext w:val="0"/>
        <w:keepLines w:val="0"/>
        <w:widowControl/>
        <w:numPr>
          <w:ilvl w:val="0"/>
          <w:numId w:val="16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ads_course_over_user_statistics  </w:t>
      </w:r>
    </w:p>
    <w:p>
      <w:pPr>
        <w:keepNext w:val="0"/>
        <w:keepLines w:val="0"/>
        <w:widowControl/>
        <w:numPr>
          <w:ilvl w:val="0"/>
          <w:numId w:val="16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6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`dt`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'统计日期'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6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`recent_days`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'最近天数'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6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`course_id`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'课程id'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6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`course_name`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'课程名称'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6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`course_end_uc`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'完课人数'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'最近1/7/30天完课人数统计'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'/warehouse/edu/ads/ads_course_over_user_statistics/'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15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ads_course_over_user_statistics  </w:t>
      </w:r>
    </w:p>
    <w:p>
      <w:pPr>
        <w:keepNext w:val="0"/>
        <w:keepLines w:val="0"/>
        <w:widowControl/>
        <w:numPr>
          <w:ilvl w:val="0"/>
          <w:numId w:val="15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*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ads_course_over_user_statistics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union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`dt`,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1            `recent_days`,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course_id,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course_name,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(`if`(flag_course = 0, 1, 0))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course_id,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course_name,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user_id,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(flag_video) over (partition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course_id,user_id) flag_course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user_id,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course_id,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course_name,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`if`(during_video_time_1d &gt; 900 * 0.9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view_video_progress_1d &gt; 900 * 0.9, 0, 1) flag_video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dws_user_video_play_1d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) t1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) t2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course_id,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course_name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union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all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`dt`,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recent_days,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course_id,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course_name,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(`if`(flag_course = 0, 1, 0))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`recent_days`,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course_id,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course_name,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(flag_video) over (partition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course_id,user_id) flag_course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`recent_days`,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course_id,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course_name,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user_id,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`if`(play_sum &gt; 900 * 0.9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pos_max &gt; 900 * 0.9, 0, 1) flag_video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recent_days,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course_id,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course_name,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user_id,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7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during_video_time_7d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30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during_video_time_30d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play_sum ,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7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view_video_progress_7d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30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view_video_progress_30d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pos_max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dws_user_video_play_nd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lateral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view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explode(`array`(7, 30)) tmp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) t3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) t4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) t5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recent_days,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course_id,  </w:t>
      </w:r>
    </w:p>
    <w:p>
      <w:pPr>
        <w:keepNext w:val="0"/>
        <w:keepLines w:val="0"/>
        <w:widowControl/>
        <w:numPr>
          <w:ilvl w:val="0"/>
          <w:numId w:val="168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course_name;  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2.5.7.2</w:t>
      </w:r>
      <w:r>
        <w:rPr>
          <w:rFonts w:hint="eastAsia"/>
          <w:b w:val="0"/>
          <w:bCs/>
        </w:rPr>
        <w:t>完课综合指标</w:t>
      </w:r>
    </w:p>
    <w:tbl>
      <w:tblPr>
        <w:tblStyle w:val="9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865"/>
        <w:gridCol w:w="2079"/>
        <w:gridCol w:w="3432"/>
        <w:gridCol w:w="1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23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总完课人数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总完课人</w:t>
            </w:r>
            <w:r>
              <w:rPr>
                <w:rFonts w:hint="eastAsia"/>
                <w:lang w:val="en-US" w:eastAsia="zh-CN"/>
              </w:rPr>
              <w:t>次</w:t>
            </w:r>
            <w:r>
              <w:rPr>
                <w:rFonts w:hint="eastAsia"/>
              </w:rPr>
              <w:tab/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ads_all_course_over_user_statistics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>完课综合指标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ads_all_course_over_user_statistics;  </w:t>
      </w:r>
    </w:p>
    <w:p>
      <w:pPr>
        <w:keepNext w:val="0"/>
        <w:keepLines w:val="0"/>
        <w:widowControl/>
        <w:numPr>
          <w:ilvl w:val="0"/>
          <w:numId w:val="1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ads_all_course_over_user_statistics  </w:t>
      </w:r>
    </w:p>
    <w:p>
      <w:pPr>
        <w:keepNext w:val="0"/>
        <w:keepLines w:val="0"/>
        <w:widowControl/>
        <w:numPr>
          <w:ilvl w:val="0"/>
          <w:numId w:val="1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`dt`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'统计日期'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`recent_days`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'最近天数'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`course_end_uc`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'完课人数'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`course_end_pv`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'完课人次'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'最近1/7/30天完课综合指标统计'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69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'/warehouse/edu/ads/ads_all_course_over_user_statistics/'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ads_all_course_over_user_statistics  </w:t>
      </w:r>
    </w:p>
    <w:p>
      <w:pPr>
        <w:keepNext w:val="0"/>
        <w:keepLines w:val="0"/>
        <w:widowControl/>
        <w:numPr>
          <w:ilvl w:val="0"/>
          <w:numId w:val="15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*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ads_all_course_over_user_statistics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union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`dt`,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1            `recent_days`,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(*),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distinct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user_id)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course_id,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course_name,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user_id,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(flag_video) over (partition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course_id,user_id) flag_course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user_id,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course_id,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course_name,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`if`(during_video_time_1d &gt; 900 * 0.9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view_video_progress_1d &gt; 900 * 0.9, 0, 1) flag_video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dws_user_video_play_1d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) t1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) t2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flag_course=0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union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all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`dt`,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recent_days,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(*),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distinct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user_id)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`recent_days`,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course_id,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course_name,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user_id,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(flag_video) over (partition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course_id,user_id) flag_course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`recent_days`,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course_id,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course_name,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user_id,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`if`(play_sum &gt; 900 * 0.9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pos_max &gt; 900 * 0.9, 0, 1) flag_video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recent_days,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course_id,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course_name,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user_id,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7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during_video_time_7d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30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during_video_time_30d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play_sum,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7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during_video_time_7d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30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during_video_time_30d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pos_max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dws_user_video_play_nd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    lateral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view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explode(`array`(7, 30)) tmp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recent_days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) t3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) t4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) t5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flag_course=0  </w:t>
      </w:r>
    </w:p>
    <w:p>
      <w:pPr>
        <w:keepNext w:val="0"/>
        <w:keepLines w:val="0"/>
        <w:widowControl/>
        <w:numPr>
          <w:ilvl w:val="0"/>
          <w:numId w:val="17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recent_days;  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eastAsia"/>
          <w:b w:val="0"/>
          <w:bCs/>
        </w:rPr>
      </w:pPr>
      <w:r>
        <w:rPr>
          <w:rFonts w:hint="eastAsia"/>
          <w:b w:val="0"/>
          <w:bCs/>
          <w:lang w:val="en-US" w:eastAsia="zh-CN"/>
        </w:rPr>
        <w:t>2.5.7.3</w:t>
      </w:r>
      <w:r>
        <w:rPr>
          <w:rFonts w:hint="eastAsia"/>
          <w:b w:val="0"/>
          <w:bCs/>
        </w:rPr>
        <w:t>各课程人均完成章节视频数统计</w:t>
      </w:r>
    </w:p>
    <w:tbl>
      <w:tblPr>
        <w:tblStyle w:val="9"/>
        <w:tblW w:w="9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741"/>
        <w:gridCol w:w="1604"/>
        <w:gridCol w:w="4686"/>
        <w:gridCol w:w="1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主题</w:t>
            </w:r>
          </w:p>
        </w:tc>
        <w:tc>
          <w:tcPr>
            <w:tcW w:w="935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子主题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指标需求</w:t>
            </w:r>
          </w:p>
        </w:tc>
        <w:tc>
          <w:tcPr>
            <w:tcW w:w="2723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1870" w:type="dxa"/>
            <w:shd w:val="clear" w:color="auto" w:fill="8EAADB" w:themeFill="accent1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播放</w:t>
            </w:r>
          </w:p>
        </w:tc>
        <w:tc>
          <w:tcPr>
            <w:tcW w:w="93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</w:t>
            </w:r>
          </w:p>
        </w:tc>
        <w:tc>
          <w:tcPr>
            <w:tcW w:w="2347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人均完成章节数</w:t>
            </w:r>
            <w:r>
              <w:rPr>
                <w:rFonts w:hint="eastAsia"/>
              </w:rPr>
              <w:tab/>
            </w:r>
          </w:p>
        </w:tc>
        <w:tc>
          <w:tcPr>
            <w:tcW w:w="272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ads_course_avg_user_chapter_finished_statistics</w:t>
            </w:r>
          </w:p>
        </w:tc>
        <w:tc>
          <w:tcPr>
            <w:tcW w:w="1870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b w:val="0"/>
                <w:bCs/>
              </w:rPr>
              <w:t>各课程人均完成章节视频数统计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ads_course_avg_user_chapter_finished_statistics;  </w:t>
      </w:r>
    </w:p>
    <w:p>
      <w:pPr>
        <w:keepNext w:val="0"/>
        <w:keepLines w:val="0"/>
        <w:widowControl/>
        <w:numPr>
          <w:ilvl w:val="0"/>
          <w:numId w:val="1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ads_course_avg_user_chapter_finished_statistics  </w:t>
      </w:r>
    </w:p>
    <w:p>
      <w:pPr>
        <w:keepNext w:val="0"/>
        <w:keepLines w:val="0"/>
        <w:widowControl/>
        <w:numPr>
          <w:ilvl w:val="0"/>
          <w:numId w:val="1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`dt`       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'统计日期'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`recent_days`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'最近天数'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`course_id`  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'课程id'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`course_name`   STRING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'课程名称'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`chapter_avg`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(16, 2)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'人均完成章节数'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'最近1/7/30天各课程人均完成章节视频数统计'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ROW FORMAT DELIMITED FIELDS TERMINATED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'\t'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'/warehouse/edu/ads/ads_course_avg_user_chapter_finished_statistics/'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insert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overwrite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ads_course_avg_user_chapter_finished_statistics  </w:t>
      </w:r>
    </w:p>
    <w:p>
      <w:pPr>
        <w:keepNext w:val="0"/>
        <w:keepLines w:val="0"/>
        <w:widowControl/>
        <w:numPr>
          <w:ilvl w:val="0"/>
          <w:numId w:val="151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*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ads_course_avg_user_chapter_finished_statistics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6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union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`dt`,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1            `recent_days`,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course_id,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course_name,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cast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(flag_video)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distinct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user_id)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(16, 2))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user_id,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chapter_id,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course_id,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course_name,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`if`(during_video_time_1d &gt; 900 * 0.9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view_video_progress_1d &gt; 900 * 0.9, 1, 0) flag_video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dws_user_video_play_1d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) t1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course_id,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course_name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union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all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`dt`,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recent_days,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course_id,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course_name,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cast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sum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(flag_video) /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FFFFF"/>
        </w:rPr>
        <w:t>count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distinct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user_id)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decimal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(16, 2))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`recent_days`,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course_id,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course_name,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user_id,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`if`(play_sum &gt; 900 * 0.9 </w:t>
      </w: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and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pos_max &gt; 900 * 0.9, 1, 0) flag_video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select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recent_days,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course_id,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course_name,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user_id,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7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during_video_time_7d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30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during_video_time_30d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play_sum,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FF1493"/>
          <w:spacing w:val="0"/>
          <w:sz w:val="14"/>
          <w:szCs w:val="14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recent_days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7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view_video_progress_7d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30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view_video_progress_30d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end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pos_max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from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dws_user_video_play_nd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  lateral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view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explode(`array`(7, 30)) tmp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as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recent_days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where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dt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) t3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) t4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group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recent_days,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course_id,  </w:t>
      </w:r>
    </w:p>
    <w:p>
      <w:pPr>
        <w:keepNext w:val="0"/>
        <w:keepLines w:val="0"/>
        <w:widowControl/>
        <w:numPr>
          <w:ilvl w:val="0"/>
          <w:numId w:val="17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course_name;  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2.6日志表</w:t>
      </w:r>
    </w:p>
    <w:tbl>
      <w:tblPr>
        <w:tblStyle w:val="9"/>
        <w:tblW w:w="9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8"/>
        <w:gridCol w:w="2723"/>
        <w:gridCol w:w="1274"/>
        <w:gridCol w:w="1606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8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导入路径</w:t>
            </w:r>
          </w:p>
        </w:tc>
        <w:tc>
          <w:tcPr>
            <w:tcW w:w="2723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结构</w:t>
            </w:r>
          </w:p>
        </w:tc>
        <w:tc>
          <w:tcPr>
            <w:tcW w:w="1274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全量/增量</w:t>
            </w:r>
          </w:p>
        </w:tc>
        <w:tc>
          <w:tcPr>
            <w:tcW w:w="1606" w:type="dxa"/>
            <w:shd w:val="clear" w:color="auto" w:fill="F4B083" w:themeFill="accent2" w:themeFillTint="99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ODS表名</w:t>
            </w:r>
          </w:p>
        </w:tc>
        <w:tc>
          <w:tcPr>
            <w:tcW w:w="1514" w:type="dxa"/>
            <w:shd w:val="clear" w:color="auto" w:fill="F4B083" w:themeFill="accent2" w:themeFillTint="99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2498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/origin_data/edu/log/topic_log</w:t>
            </w:r>
            <w:r>
              <w:rPr>
                <w:rFonts w:hint="eastAsia"/>
                <w:lang w:val="en-US" w:eastAsia="zh-CN"/>
              </w:rPr>
              <w:t>/*</w:t>
            </w:r>
          </w:p>
        </w:tc>
        <w:tc>
          <w:tcPr>
            <w:tcW w:w="2723" w:type="dxa"/>
          </w:tcPr>
          <w:p>
            <w:pPr>
              <w:ind w:firstLine="544" w:firstLineChars="0"/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生成的三种日志信息采集到一张日志表中</w:t>
            </w:r>
          </w:p>
        </w:tc>
        <w:tc>
          <w:tcPr>
            <w:tcW w:w="1274" w:type="dxa"/>
          </w:tcPr>
          <w:p>
            <w:pPr>
              <w:ind w:firstLine="595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全量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ods_log_inc</w:t>
            </w:r>
          </w:p>
        </w:tc>
        <w:tc>
          <w:tcPr>
            <w:tcW w:w="1514" w:type="dxa"/>
          </w:tcPr>
          <w:p>
            <w:pPr>
              <w:ind w:firstLine="458" w:firstLineChars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Fonts w:hint="eastAsia"/>
                <w:vertAlign w:val="baseline"/>
              </w:rPr>
              <w:t>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keepNext w:val="0"/>
        <w:keepLines w:val="0"/>
        <w:widowControl/>
        <w:numPr>
          <w:ilvl w:val="0"/>
          <w:numId w:val="1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DROP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IF EXISTS ods_log_inc;  </w:t>
      </w:r>
    </w:p>
    <w:p>
      <w:pPr>
        <w:keepNext w:val="0"/>
        <w:keepLines w:val="0"/>
        <w:widowControl/>
        <w:numPr>
          <w:ilvl w:val="0"/>
          <w:numId w:val="1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CREATE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EXTERNAL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ods_log_inc  </w:t>
      </w:r>
    </w:p>
    <w:p>
      <w:pPr>
        <w:keepNext w:val="0"/>
        <w:keepLines w:val="0"/>
        <w:widowControl/>
        <w:numPr>
          <w:ilvl w:val="0"/>
          <w:numId w:val="1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  </w:t>
      </w:r>
    </w:p>
    <w:p>
      <w:pPr>
        <w:keepNext w:val="0"/>
        <w:keepLines w:val="0"/>
        <w:widowControl/>
        <w:numPr>
          <w:ilvl w:val="0"/>
          <w:numId w:val="1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`common`   STRUCT&lt;ar :STRING,ba :STRING,ch :STRING,is_new :STRING,md :STRING,mid :STRING,os :STRING,sc :STRING,  </w:t>
      </w:r>
    </w:p>
    <w:p>
      <w:pPr>
        <w:keepNext w:val="0"/>
        <w:keepLines w:val="0"/>
        <w:widowControl/>
        <w:numPr>
          <w:ilvl w:val="0"/>
          <w:numId w:val="1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sid :STRING,uid :STRING,vc :STRING&gt;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'公共信息'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`page`     STRUCT&lt;during_time :STRING,item :STRING,item_type :STRING,last_page_id :STRING,page_id  </w:t>
      </w:r>
    </w:p>
    <w:p>
      <w:pPr>
        <w:keepNext w:val="0"/>
        <w:keepLines w:val="0"/>
        <w:widowControl/>
        <w:numPr>
          <w:ilvl w:val="0"/>
          <w:numId w:val="1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  :STRING,source_type :STRING&gt;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'页面信息'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`actions`  ARRAY&lt;STRUCT&lt;action_id:STRING,item:STRING,item_type:STRING,ts: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&gt;&gt;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'动作信息'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`displays` ARRAY&lt;STRUCT&lt;display_type :STRING,item :STRING,item_type :STRING,`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order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` :STRING,pos_id  </w:t>
      </w:r>
    </w:p>
    <w:p>
      <w:pPr>
        <w:keepNext w:val="0"/>
        <w:keepLines w:val="0"/>
        <w:widowControl/>
        <w:numPr>
          <w:ilvl w:val="0"/>
          <w:numId w:val="1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      :STRING&gt;&gt;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'曝光信息'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`start`    STRUCT&lt;entry :STRING,first_open :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,loading_time :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,open_ad_id :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,open_ad_ms :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,open_ad_skip_ms  </w:t>
      </w:r>
    </w:p>
    <w:p>
      <w:pPr>
        <w:keepNext w:val="0"/>
        <w:keepLines w:val="0"/>
        <w:widowControl/>
        <w:numPr>
          <w:ilvl w:val="0"/>
          <w:numId w:val="1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      :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&gt;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'启动信息'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`appVideo` STRUCT&lt;play_sec :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,position_sec :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,video_id :STRING&gt;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'视频信息'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 </w:t>
      </w:r>
    </w:p>
    <w:p>
      <w:pPr>
        <w:keepNext w:val="0"/>
        <w:keepLines w:val="0"/>
        <w:widowControl/>
        <w:numPr>
          <w:ilvl w:val="0"/>
          <w:numId w:val="1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`err`      STRUCT&lt;error_code: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,msg:STRING&gt;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'错误信息'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 </w:t>
      </w:r>
    </w:p>
    <w:p>
      <w:pPr>
        <w:keepNext w:val="0"/>
        <w:keepLines w:val="0"/>
        <w:widowControl/>
        <w:numPr>
          <w:ilvl w:val="0"/>
          <w:numId w:val="1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`ts`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BIGINT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'时间戳'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COMMENT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'日志信息表'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PARTITIONED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BY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(`dt` STRING)  </w:t>
      </w:r>
    </w:p>
    <w:p>
      <w:pPr>
        <w:keepNext w:val="0"/>
        <w:keepLines w:val="0"/>
        <w:widowControl/>
        <w:numPr>
          <w:ilvl w:val="0"/>
          <w:numId w:val="1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ROW FORMAT SERDE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'org.apache.hadoop.hive.serde2.JsonSerDe'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7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LOCATION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'/warehouse/edu/ods/ods_log_inc/'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装载语句</w:t>
      </w:r>
    </w:p>
    <w:p>
      <w:pPr>
        <w:keepNext w:val="0"/>
        <w:keepLines w:val="0"/>
        <w:widowControl/>
        <w:numPr>
          <w:ilvl w:val="0"/>
          <w:numId w:val="17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  <w:rPr>
          <w:rFonts w:hint="default"/>
          <w:sz w:val="28"/>
          <w:szCs w:val="28"/>
          <w:lang w:val="en-US" w:eastAsia="zh-CN"/>
        </w:rPr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load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data inpath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'/origin_data/edu/log/topic_log/2022-02-21'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into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table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ods_log_inc partition(dt=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'2022-02-21'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rPr>
          <w:rFonts w:hint="default"/>
          <w:sz w:val="28"/>
          <w:szCs w:val="28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b w:val="0"/>
          <w:bCs/>
        </w:rPr>
      </w:pPr>
      <w:r>
        <w:rPr>
          <w:b w:val="0"/>
          <w:bCs/>
        </w:rPr>
        <w:t>3 脚本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3.1调度脚本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3.1.1flume脚本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8" o:spt="75" type="#_x0000_t75" style="height:35pt;width:25.85pt;" o:ole="t" filled="f" o:preferrelative="t" stroked="f" coordsize="21600,21600"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Package" ShapeID="_x0000_i1038" DrawAspect="Content" ObjectID="_1468075725" r:id="rId1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object>
          <v:shape id="_x0000_i1039" o:spt="75" type="#_x0000_t75" style="height:35pt;width:25.85pt;" o:ole="t" filled="f" o:preferrelative="t" stroked="f" coordsize="21600,21600"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Package" ShapeID="_x0000_i1039" DrawAspect="Content" ObjectID="_1468075726" r:id="rId13">
            <o:LockedField>false</o:LockedField>
          </o:OLEObject>
        </w:object>
      </w:r>
      <w:r>
        <w:rPr>
          <w:rFonts w:hint="eastAsia"/>
          <w:lang w:val="en-US" w:eastAsia="zh-CN"/>
        </w:rPr>
        <w:object>
          <v:shape id="_x0000_i1042" o:spt="75" type="#_x0000_t75" style="height:35pt;width:25.8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Package" ShapeID="_x0000_i1042" DrawAspect="Content" ObjectID="_1468075727" r:id="rId15">
            <o:LockedField>false</o:LockedField>
          </o:OLEObject>
        </w:objec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3.1.2kafka启动脚本，zookeeper启动脚本，Maxwell启动脚本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object>
          <v:shape id="_x0000_i1041" o:spt="75" type="#_x0000_t75" style="height:35pt;width:25.85pt;" o:ole="t" filled="f" o:preferrelative="t" stroked="f" coordsize="21600,21600"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Package" ShapeID="_x0000_i1041" DrawAspect="Content" ObjectID="_1468075728" r:id="rId17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object>
          <v:shape id="_x0000_i1043" o:spt="75" type="#_x0000_t75" style="height:35pt;width:25.85pt;" o:ole="t" filled="f" o:preferrelative="t" stroked="f" coordsize="21600,21600"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Package" ShapeID="_x0000_i1043" DrawAspect="Content" ObjectID="_1468075729" r:id="rId19">
            <o:LockedField>false</o:LockedField>
          </o:OLEObject>
        </w:object>
      </w: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/>
          <w:b w:val="0"/>
          <w:bCs w:val="0"/>
          <w:lang w:val="en-US" w:eastAsia="zh-CN"/>
        </w:rPr>
        <w:object>
          <v:shape id="_x0000_i1044" o:spt="75" type="#_x0000_t75" style="height:35pt;width:35pt;" o:ole="t" filled="f" o:preferrelative="t" stroked="f" coordsize="21600,21600"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Package" ShapeID="_x0000_i1044" DrawAspect="Content" ObjectID="_1468075730" r:id="rId21">
            <o:LockedField>false</o:LockedField>
          </o:OLEObject>
        </w:objec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3.1.3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3.2各层初始化脚本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3.2.1 Mysql_to_hdfs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35pt;width:97.85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Package" ShapeID="_x0000_i1025" DrawAspect="Content" ObjectID="_1468075731" r:id="rId2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object>
          <v:shape id="_x0000_i1026" o:spt="75" type="#_x0000_t75" style="height:35pt;width:120.15pt;" o:ole="t" filled="f" o:preferrelative="t" stroked="f" coordsize="21600,21600"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Package" ShapeID="_x0000_i1026" DrawAspect="Content" ObjectID="_1468075732" r:id="rId25">
            <o:LockedField>false</o:LockedField>
          </o:OLEObject>
        </w:objec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3.2.2 Hdfs_to_ods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35pt;width:86.7pt;" o:ole="t" filled="f" o:preferrelative="t" stroked="f" coordsize="21600,21600"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Package" ShapeID="_x0000_i1027" DrawAspect="Content" ObjectID="_1468075733" r:id="rId2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object>
          <v:shape id="_x0000_i1028" o:spt="75" type="#_x0000_t75" style="height:35pt;width:89.25pt;" o:ole="t" filled="f" o:preferrelative="t" stroked="f" coordsize="21600,21600"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Package" ShapeID="_x0000_i1028" DrawAspect="Content" ObjectID="_1468075734" r:id="rId29">
            <o:LockedField>false</o:LockedField>
          </o:OLEObject>
        </w:objec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3.2.3 Ods_to_dim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35pt;width:67.45pt;" o:ole="t" filled="f" o:preferrelative="t" stroked="f" coordsize="21600,21600"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Package" ShapeID="_x0000_i1029" DrawAspect="Content" ObjectID="_1468075735" r:id="rId3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object>
          <v:shape id="_x0000_i1030" o:spt="75" type="#_x0000_t75" style="height:35pt;width:86.7pt;" o:ole="t" filled="f" o:preferrelative="t" stroked="f" coordsize="21600,21600"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Package" ShapeID="_x0000_i1030" DrawAspect="Content" ObjectID="_1468075736" r:id="rId33">
            <o:LockedField>false</o:LockedField>
          </o:OLEObject>
        </w:objec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3.2.4 Ods_to_dwd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type="#_x0000_t75" style="height:35pt;width:69.95pt;" o:ole="t" filled="f" o:preferrelative="t" stroked="f" coordsize="21600,21600"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Package" ShapeID="_x0000_i1031" DrawAspect="Content" ObjectID="_1468075737" r:id="rId3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object>
          <v:shape id="_x0000_i1032" o:spt="75" type="#_x0000_t75" style="height:35pt;width:89.25pt;" o:ole="t" filled="f" o:preferrelative="t" stroked="f" coordsize="21600,21600"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Package" ShapeID="_x0000_i1032" DrawAspect="Content" ObjectID="_1468075738" r:id="rId37">
            <o:LockedField>false</o:LockedField>
          </o:OLEObject>
        </w:objec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3.2.5 Dwd_to_dws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object>
          <v:shape id="_x0000_i1033" o:spt="75" type="#_x0000_t75" style="height:35pt;width:87.7pt;" o:ole="t" filled="f" o:preferrelative="t" stroked="f" coordsize="21600,21600"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Package" ShapeID="_x0000_i1033" DrawAspect="Content" ObjectID="_1468075739" r:id="rId3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object>
          <v:shape id="_x0000_i1034" o:spt="75" type="#_x0000_t75" style="height:35pt;width:107pt;" o:ole="t" filled="f" o:preferrelative="t" stroked="f" coordsize="21600,21600"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Package" ShapeID="_x0000_i1034" DrawAspect="Content" ObjectID="_1468075740" r:id="rId41">
            <o:LockedField>false</o:LockedField>
          </o:OLEObject>
        </w:objec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3.2.6 Dws_1d_to_dws_nd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object>
          <v:shape id="_x0000_i1035" o:spt="75" type="#_x0000_t75" style="height:35pt;width:102.4pt;" o:ole="t" filled="f" o:preferrelative="t" stroked="f" coordsize="21600,21600"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Package" ShapeID="_x0000_i1035" DrawAspect="Content" ObjectID="_1468075741" r:id="rId43">
            <o:LockedField>false</o:LockedField>
          </o:OLEObject>
        </w:objec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3.2.7 Dws_1d_to_dws_td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6" o:spt="75" type="#_x0000_t75" style="height:35pt;width:100.4pt;" o:ole="t" filled="f" o:preferrelative="t" stroked="f" coordsize="21600,21600"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Package" ShapeID="_x0000_i1036" DrawAspect="Content" ObjectID="_1468075742" r:id="rId4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object>
          <v:shape id="_x0000_i1037" o:spt="75" type="#_x0000_t75" style="height:35pt;width:119.65pt;" o:ole="t" filled="f" o:preferrelative="t" stroked="f" coordsize="21600,21600"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Package" ShapeID="_x0000_i1037" DrawAspect="Content" ObjectID="_1468075743" r:id="rId47">
            <o:LockedField>false</o:LockedField>
          </o:OLEObject>
        </w:objec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b w:val="0"/>
          <w:bCs/>
        </w:rPr>
      </w:pPr>
      <w:r>
        <w:rPr>
          <w:b w:val="0"/>
          <w:bCs/>
        </w:rPr>
        <w:t>4 git 仓库地址</w:t>
      </w:r>
    </w:p>
    <w:p>
      <w:pPr>
        <w:spacing w:before="0" w:after="0" w:line="360" w:lineRule="auto"/>
        <w:ind w:left="0" w:right="0"/>
        <w:jc w:val="both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      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如果是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gitee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仓库需要申请开源，否则除项目组成员外无法访问。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textAlignment w:val="auto"/>
        <w:rPr>
          <w:b w:val="0"/>
          <w:bCs/>
        </w:rPr>
      </w:pPr>
      <w:r>
        <w:rPr>
          <w:b w:val="0"/>
          <w:bCs/>
        </w:rPr>
        <w:t>5 截图</w:t>
      </w:r>
    </w:p>
    <w:p>
      <w:pPr>
        <w:spacing w:before="0" w:after="0" w:line="360" w:lineRule="auto"/>
        <w:ind w:left="0" w:right="0"/>
        <w:jc w:val="both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      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所有指标在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 Superset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的可视化展示截图，每个主题域的图表汇总到一起截一张图。</w:t>
      </w:r>
    </w:p>
    <w:p>
      <w:pPr>
        <w:spacing w:before="0" w:after="0" w:line="360" w:lineRule="auto"/>
        <w:ind w:left="0" w:right="0"/>
        <w:jc w:val="both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       DS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全流程调度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 DAG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图所有结点全部跑通（结点上方有绿色对钩）的截图，如下。</w:t>
      </w:r>
    </w:p>
    <w:p>
      <w:pPr>
        <w:spacing w:before="0" w:after="0" w:line="360" w:lineRule="auto"/>
        <w:ind w:left="0" w:right="0"/>
        <w:jc w:val="both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          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drawing>
          <wp:inline distT="0" distB="0" distL="0" distR="0">
            <wp:extent cx="5295900" cy="2857500"/>
            <wp:effectExtent l="0" t="0" r="0" b="0"/>
            <wp:docPr id="17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descript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ascii="Times New Roman" w:hAnsi="Times New Roman" w:eastAsia="Times New Roman" w:cs="Times New Roman"/>
          <w:i w:val="0"/>
          <w:strike w:val="0"/>
          <w:color w:val="000000"/>
          <w:sz w:val="28"/>
          <w:u w:val="none"/>
        </w:rPr>
        <w:t xml:space="preserve">二 </w:t>
      </w:r>
      <w:r>
        <w:rPr>
          <w:rFonts w:ascii="黑体" w:hAnsi="黑体" w:eastAsia="黑体" w:cs="黑体"/>
          <w:i w:val="0"/>
          <w:strike w:val="0"/>
          <w:color w:val="000000"/>
          <w:sz w:val="28"/>
          <w:u w:val="none"/>
        </w:rPr>
        <w:t>最佳项目组评选规则</w:t>
      </w:r>
    </w:p>
    <w:p>
      <w:pPr>
        <w:spacing w:before="0" w:after="0" w:line="360" w:lineRule="auto"/>
        <w:ind w:left="0" w:right="0" w:firstLine="420"/>
        <w:jc w:val="both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本课程完课后将评选最佳项目组，规则如下。</w:t>
      </w:r>
    </w:p>
    <w:p>
      <w:pPr>
        <w:spacing w:before="0" w:after="0" w:line="360" w:lineRule="auto"/>
        <w:ind w:left="0" w:right="0" w:firstLine="420"/>
        <w:jc w:val="both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（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1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）各组初始分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 10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分；</w:t>
      </w:r>
    </w:p>
    <w:p>
      <w:pPr>
        <w:spacing w:before="0" w:after="0" w:line="360" w:lineRule="auto"/>
        <w:ind w:left="0" w:right="0" w:firstLine="420"/>
        <w:jc w:val="both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（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2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）指定时间点前提交项目文件，包括项目文档、代码、脚本、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git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地址、可视化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五部分；</w:t>
      </w:r>
    </w:p>
    <w:p>
      <w:pPr>
        <w:spacing w:before="0" w:after="0" w:line="360" w:lineRule="auto"/>
        <w:ind w:left="0" w:right="0" w:firstLine="420"/>
        <w:jc w:val="both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（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3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）提前提交可以加分，每提前一小时加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 0.3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分，三小时及以上按照三小时算，不足一小时不加分；</w:t>
      </w:r>
    </w:p>
    <w:p>
      <w:pPr>
        <w:spacing w:before="0" w:after="0" w:line="360" w:lineRule="auto"/>
        <w:ind w:left="0" w:right="0" w:firstLine="420"/>
        <w:jc w:val="both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（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4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）提交时间晚于指定时间或项目文件不齐全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(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指标不全除外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)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，取消最佳项目组评选资格；</w:t>
      </w:r>
    </w:p>
    <w:p>
      <w:pPr>
        <w:spacing w:before="0" w:after="0" w:line="360" w:lineRule="auto"/>
        <w:ind w:left="0" w:right="0" w:firstLine="420"/>
        <w:jc w:val="both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（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5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）每缺一个统计指标扣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 0.2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分；</w:t>
      </w:r>
    </w:p>
    <w:p>
      <w:pPr>
        <w:spacing w:before="0" w:after="0" w:line="360" w:lineRule="auto"/>
        <w:ind w:left="0" w:right="0" w:firstLine="420"/>
        <w:jc w:val="both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（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6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）为模拟生产环境，项目介绍文档存在注释缺失，部分描述不合理或图表出错的情况，旨在提升大家解决实际问题的能力。每发现一个文档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 bug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加一分，发现其它组已提出的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 bug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无效，注释缺失可依据上下文推断，不属于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 bug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，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提出此类问题不加分；</w:t>
      </w:r>
    </w:p>
    <w:p>
      <w:pPr>
        <w:spacing w:before="0" w:after="0" w:line="360" w:lineRule="auto"/>
        <w:ind w:left="0" w:right="0" w:firstLine="420"/>
        <w:jc w:val="both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（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7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）项目文件提交后一小时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(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可根据实际情况调整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)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，各组派代表上台答辩，介绍项目完成情况，时长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 xml:space="preserve"> 2 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分钟，超时终止答辩；</w:t>
      </w:r>
    </w:p>
    <w:p>
      <w:pPr>
        <w:spacing w:before="0" w:after="0" w:line="360" w:lineRule="auto"/>
        <w:ind w:left="0" w:right="0" w:firstLine="420"/>
        <w:jc w:val="both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（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8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）答辩完成后各组组长投票，每一票记一分，投票通过私聊指导老师的方式完成，不可投给自己，可弃权。指导老师可投一票，记两分；</w:t>
      </w:r>
    </w:p>
    <w:p>
      <w:pPr>
        <w:spacing w:before="0" w:after="0" w:line="360" w:lineRule="auto"/>
        <w:ind w:left="0" w:right="0" w:firstLine="420"/>
        <w:jc w:val="both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（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9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）最终得分最高组为最佳项目组，组内每位同学奖励一瓶红牛，组长额外奖励一瓶，通报表扬。</w:t>
      </w:r>
    </w:p>
    <w:p>
      <w:pPr>
        <w:spacing w:before="0" w:after="0" w:line="360" w:lineRule="auto"/>
        <w:ind w:left="0" w:right="0" w:firstLine="420"/>
        <w:jc w:val="both"/>
      </w:pP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（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10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）在项目实战中表现突出同学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(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由指导老师决定</w:t>
      </w:r>
      <w:r>
        <w:rPr>
          <w:rFonts w:ascii="Times New Roman" w:hAnsi="Times New Roman" w:eastAsia="Times New Roman" w:cs="Times New Roman"/>
          <w:i w:val="0"/>
          <w:strike w:val="0"/>
          <w:color w:val="000000"/>
          <w:sz w:val="21"/>
          <w:u w:val="none"/>
        </w:rPr>
        <w:t>)</w:t>
      </w:r>
      <w:r>
        <w:rPr>
          <w:rFonts w:ascii="宋体" w:hAnsi="宋体" w:eastAsia="宋体" w:cs="宋体"/>
          <w:i w:val="0"/>
          <w:strike w:val="0"/>
          <w:color w:val="000000"/>
          <w:sz w:val="21"/>
          <w:u w:val="none"/>
        </w:rPr>
        <w:t>奖励一瓶红牛，通过表扬。</w:t>
      </w:r>
    </w:p>
    <w:p/>
    <w:sectPr>
      <w:pgSz w:w="11905" w:h="16838"/>
      <w:pgMar w:top="1361" w:right="1417" w:bottom="1361" w:left="1417" w:header="720" w:footer="720" w:gutter="0"/>
      <w:cols w:space="720" w:num="1"/>
      <w:docGrid w:type="lines" w:linePitch="398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4E128"/>
    <w:multiLevelType w:val="multilevel"/>
    <w:tmpl w:val="80F4E1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41A95CF"/>
    <w:multiLevelType w:val="multilevel"/>
    <w:tmpl w:val="841A95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459DE78"/>
    <w:multiLevelType w:val="multilevel"/>
    <w:tmpl w:val="8459DE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852886A1"/>
    <w:multiLevelType w:val="multilevel"/>
    <w:tmpl w:val="852886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85D2997C"/>
    <w:multiLevelType w:val="multilevel"/>
    <w:tmpl w:val="85D299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87B4F316"/>
    <w:multiLevelType w:val="multilevel"/>
    <w:tmpl w:val="87B4F3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897D2CC6"/>
    <w:multiLevelType w:val="multilevel"/>
    <w:tmpl w:val="897D2C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8B335B63"/>
    <w:multiLevelType w:val="multilevel"/>
    <w:tmpl w:val="8B335B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8BC5612E"/>
    <w:multiLevelType w:val="multilevel"/>
    <w:tmpl w:val="8BC561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8C32D3A1"/>
    <w:multiLevelType w:val="multilevel"/>
    <w:tmpl w:val="8C32D3A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8EC93FA9"/>
    <w:multiLevelType w:val="multilevel"/>
    <w:tmpl w:val="8EC93F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904E9DA8"/>
    <w:multiLevelType w:val="multilevel"/>
    <w:tmpl w:val="904E9D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93BE79AC"/>
    <w:multiLevelType w:val="multilevel"/>
    <w:tmpl w:val="93BE79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93D41031"/>
    <w:multiLevelType w:val="multilevel"/>
    <w:tmpl w:val="93D410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9614A27B"/>
    <w:multiLevelType w:val="multilevel"/>
    <w:tmpl w:val="9614A2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980BF268"/>
    <w:multiLevelType w:val="multilevel"/>
    <w:tmpl w:val="980BF2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99411CE3"/>
    <w:multiLevelType w:val="multilevel"/>
    <w:tmpl w:val="99411C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99788F7D"/>
    <w:multiLevelType w:val="multilevel"/>
    <w:tmpl w:val="99788F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999A1F95"/>
    <w:multiLevelType w:val="multilevel"/>
    <w:tmpl w:val="999A1F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9B5CCDC7"/>
    <w:multiLevelType w:val="multilevel"/>
    <w:tmpl w:val="9B5CCD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9C9968F7"/>
    <w:multiLevelType w:val="multilevel"/>
    <w:tmpl w:val="9C9968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9D79B02B"/>
    <w:multiLevelType w:val="multilevel"/>
    <w:tmpl w:val="9D79B0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9E22BA4D"/>
    <w:multiLevelType w:val="multilevel"/>
    <w:tmpl w:val="9E22BA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9EB06744"/>
    <w:multiLevelType w:val="multilevel"/>
    <w:tmpl w:val="9EB067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A1E730B7"/>
    <w:multiLevelType w:val="multilevel"/>
    <w:tmpl w:val="A1E730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A1F16F66"/>
    <w:multiLevelType w:val="multilevel"/>
    <w:tmpl w:val="A1F16F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A4081912"/>
    <w:multiLevelType w:val="multilevel"/>
    <w:tmpl w:val="A40819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A4C4184A"/>
    <w:multiLevelType w:val="multilevel"/>
    <w:tmpl w:val="A4C418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A7409D83"/>
    <w:multiLevelType w:val="multilevel"/>
    <w:tmpl w:val="A7409D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A7876826"/>
    <w:multiLevelType w:val="multilevel"/>
    <w:tmpl w:val="A78768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A88C0615"/>
    <w:multiLevelType w:val="multilevel"/>
    <w:tmpl w:val="A88C06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A9621414"/>
    <w:multiLevelType w:val="multilevel"/>
    <w:tmpl w:val="A96214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AA180560"/>
    <w:multiLevelType w:val="multilevel"/>
    <w:tmpl w:val="AA18056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AAE4F963"/>
    <w:multiLevelType w:val="multilevel"/>
    <w:tmpl w:val="AAE4F9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AC75BEFE"/>
    <w:multiLevelType w:val="multilevel"/>
    <w:tmpl w:val="AC75BE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AECFEEBC"/>
    <w:multiLevelType w:val="multilevel"/>
    <w:tmpl w:val="AECFEE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B3AA84AC"/>
    <w:multiLevelType w:val="multilevel"/>
    <w:tmpl w:val="B3AA84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B5E306ED"/>
    <w:multiLevelType w:val="multilevel"/>
    <w:tmpl w:val="B5E306ED"/>
    <w:lvl w:ilvl="0" w:tentative="0">
      <w:start w:val="1"/>
      <w:numFmt w:val="bullet"/>
      <w:lvlText w:val=""/>
      <w:lvlJc w:val="left"/>
      <w:pPr>
        <w:ind w:leftChars="0" w:hanging="420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"/>
      <w:lvlJc w:val="left"/>
      <w:pPr>
        <w:ind w:leftChars="200" w:hanging="420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"/>
      <w:lvlJc w:val="left"/>
      <w:pPr>
        <w:ind w:leftChars="400" w:hanging="42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"/>
      <w:lvlJc w:val="left"/>
      <w:pPr>
        <w:ind w:leftChars="400" w:hanging="42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"/>
      <w:lvlJc w:val="left"/>
      <w:pPr>
        <w:ind w:leftChars="800" w:hanging="42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"/>
      <w:lvlJc w:val="left"/>
      <w:pPr>
        <w:ind w:leftChars="1000" w:hanging="42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Chars="1200" w:hanging="42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"/>
      <w:lvlJc w:val="left"/>
      <w:pPr>
        <w:ind w:leftChars="1400" w:hanging="42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"/>
      <w:lvlJc w:val="left"/>
      <w:pPr>
        <w:ind w:leftChars="1600" w:hanging="420"/>
      </w:pPr>
      <w:rPr>
        <w:rFonts w:hint="default" w:ascii="Wingdings" w:hAnsi="Wingdings" w:eastAsia="Wingdings" w:cs="Wingdings"/>
      </w:rPr>
    </w:lvl>
  </w:abstractNum>
  <w:abstractNum w:abstractNumId="38">
    <w:nsid w:val="B6BDB0D4"/>
    <w:multiLevelType w:val="multilevel"/>
    <w:tmpl w:val="B6BDB0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B775FBD6"/>
    <w:multiLevelType w:val="multilevel"/>
    <w:tmpl w:val="B775FB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B87E55A6"/>
    <w:multiLevelType w:val="multilevel"/>
    <w:tmpl w:val="B87E55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B932E95F"/>
    <w:multiLevelType w:val="multilevel"/>
    <w:tmpl w:val="B932E9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BB73A432"/>
    <w:multiLevelType w:val="multilevel"/>
    <w:tmpl w:val="BB73A4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BCD0BFF9"/>
    <w:multiLevelType w:val="multilevel"/>
    <w:tmpl w:val="BCD0BF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>
    <w:nsid w:val="BD508616"/>
    <w:multiLevelType w:val="multilevel"/>
    <w:tmpl w:val="BD5086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>
    <w:nsid w:val="BF205925"/>
    <w:multiLevelType w:val="multilevel"/>
    <w:tmpl w:val="BF205925"/>
    <w:lvl w:ilvl="0" w:tentative="0">
      <w:start w:val="1"/>
      <w:numFmt w:val="bullet"/>
      <w:lvlText w:val=""/>
      <w:lvlJc w:val="left"/>
      <w:pPr>
        <w:ind w:leftChars="0" w:hanging="420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"/>
      <w:lvlJc w:val="left"/>
      <w:pPr>
        <w:ind w:leftChars="200" w:hanging="420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"/>
      <w:lvlJc w:val="left"/>
      <w:pPr>
        <w:ind w:leftChars="400" w:hanging="42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"/>
      <w:lvlJc w:val="left"/>
      <w:pPr>
        <w:ind w:leftChars="400" w:hanging="42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"/>
      <w:lvlJc w:val="left"/>
      <w:pPr>
        <w:ind w:leftChars="800" w:hanging="42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"/>
      <w:lvlJc w:val="left"/>
      <w:pPr>
        <w:ind w:leftChars="1000" w:hanging="42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Chars="1200" w:hanging="42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"/>
      <w:lvlJc w:val="left"/>
      <w:pPr>
        <w:ind w:leftChars="1400" w:hanging="42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"/>
      <w:lvlJc w:val="left"/>
      <w:pPr>
        <w:ind w:leftChars="1600" w:hanging="420"/>
      </w:pPr>
      <w:rPr>
        <w:rFonts w:hint="default" w:ascii="Wingdings" w:hAnsi="Wingdings" w:eastAsia="Wingdings" w:cs="Wingdings"/>
      </w:rPr>
    </w:lvl>
  </w:abstractNum>
  <w:abstractNum w:abstractNumId="46">
    <w:nsid w:val="C09EA056"/>
    <w:multiLevelType w:val="multilevel"/>
    <w:tmpl w:val="C09EA0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C47AE920"/>
    <w:multiLevelType w:val="multilevel"/>
    <w:tmpl w:val="C47AE9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>
    <w:nsid w:val="C7547198"/>
    <w:multiLevelType w:val="multilevel"/>
    <w:tmpl w:val="C75471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>
    <w:nsid w:val="C80DE5EF"/>
    <w:multiLevelType w:val="multilevel"/>
    <w:tmpl w:val="C80DE5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C97BB06B"/>
    <w:multiLevelType w:val="multilevel"/>
    <w:tmpl w:val="C97BB0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>
    <w:nsid w:val="C987C032"/>
    <w:multiLevelType w:val="multilevel"/>
    <w:tmpl w:val="C987C0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>
    <w:nsid w:val="C9E27A56"/>
    <w:multiLevelType w:val="multilevel"/>
    <w:tmpl w:val="C9E27A5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3">
    <w:nsid w:val="CA5C6A13"/>
    <w:multiLevelType w:val="multilevel"/>
    <w:tmpl w:val="CA5C6A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4">
    <w:nsid w:val="CB5F48CC"/>
    <w:multiLevelType w:val="multilevel"/>
    <w:tmpl w:val="CB5F48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>
    <w:nsid w:val="CBB4C467"/>
    <w:multiLevelType w:val="multilevel"/>
    <w:tmpl w:val="CBB4C4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>
    <w:nsid w:val="CC4EB892"/>
    <w:multiLevelType w:val="multilevel"/>
    <w:tmpl w:val="CC4EB8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7">
    <w:nsid w:val="CF092B84"/>
    <w:multiLevelType w:val="multilevel"/>
    <w:tmpl w:val="CF092B84"/>
    <w:lvl w:ilvl="0" w:tentative="0">
      <w:start w:val="1"/>
      <w:numFmt w:val="bullet"/>
      <w:lvlText w:val=""/>
      <w:lvlJc w:val="left"/>
      <w:pPr>
        <w:ind w:leftChars="0" w:hanging="420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"/>
      <w:lvlJc w:val="left"/>
      <w:pPr>
        <w:ind w:leftChars="200" w:hanging="420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"/>
      <w:lvlJc w:val="left"/>
      <w:pPr>
        <w:ind w:leftChars="400" w:hanging="42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"/>
      <w:lvlJc w:val="left"/>
      <w:pPr>
        <w:ind w:leftChars="400" w:hanging="42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"/>
      <w:lvlJc w:val="left"/>
      <w:pPr>
        <w:ind w:leftChars="800" w:hanging="42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"/>
      <w:lvlJc w:val="left"/>
      <w:pPr>
        <w:ind w:leftChars="1000" w:hanging="42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Chars="1200" w:hanging="42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"/>
      <w:lvlJc w:val="left"/>
      <w:pPr>
        <w:ind w:leftChars="1400" w:hanging="42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"/>
      <w:lvlJc w:val="left"/>
      <w:pPr>
        <w:ind w:leftChars="1600" w:hanging="420"/>
      </w:pPr>
      <w:rPr>
        <w:rFonts w:hint="default" w:ascii="Wingdings" w:hAnsi="Wingdings" w:eastAsia="Wingdings" w:cs="Wingdings"/>
      </w:rPr>
    </w:lvl>
  </w:abstractNum>
  <w:abstractNum w:abstractNumId="58">
    <w:nsid w:val="CF1D0D1C"/>
    <w:multiLevelType w:val="multilevel"/>
    <w:tmpl w:val="CF1D0D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9">
    <w:nsid w:val="D011CB2F"/>
    <w:multiLevelType w:val="multilevel"/>
    <w:tmpl w:val="D011CB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0">
    <w:nsid w:val="D08306DF"/>
    <w:multiLevelType w:val="multilevel"/>
    <w:tmpl w:val="D08306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1">
    <w:nsid w:val="D11ABE98"/>
    <w:multiLevelType w:val="multilevel"/>
    <w:tmpl w:val="D11ABE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2">
    <w:nsid w:val="D3BA7CE5"/>
    <w:multiLevelType w:val="multilevel"/>
    <w:tmpl w:val="D3BA7C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3">
    <w:nsid w:val="D436C8A2"/>
    <w:multiLevelType w:val="multilevel"/>
    <w:tmpl w:val="D436C8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4">
    <w:nsid w:val="D7998080"/>
    <w:multiLevelType w:val="multilevel"/>
    <w:tmpl w:val="D79980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5">
    <w:nsid w:val="D9DB82F2"/>
    <w:multiLevelType w:val="multilevel"/>
    <w:tmpl w:val="D9DB82F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6">
    <w:nsid w:val="DA4F5530"/>
    <w:multiLevelType w:val="multilevel"/>
    <w:tmpl w:val="DA4F55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7">
    <w:nsid w:val="DD8614FF"/>
    <w:multiLevelType w:val="multilevel"/>
    <w:tmpl w:val="DD8614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8">
    <w:nsid w:val="DEA71E0D"/>
    <w:multiLevelType w:val="multilevel"/>
    <w:tmpl w:val="DEA71E0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9">
    <w:nsid w:val="DFB21F9A"/>
    <w:multiLevelType w:val="multilevel"/>
    <w:tmpl w:val="DFB21F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0">
    <w:nsid w:val="E023ADA6"/>
    <w:multiLevelType w:val="multilevel"/>
    <w:tmpl w:val="E023AD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1">
    <w:nsid w:val="E11C3F7F"/>
    <w:multiLevelType w:val="multilevel"/>
    <w:tmpl w:val="E11C3F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2">
    <w:nsid w:val="E1A126BF"/>
    <w:multiLevelType w:val="multilevel"/>
    <w:tmpl w:val="E1A126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3">
    <w:nsid w:val="E40D80D0"/>
    <w:multiLevelType w:val="multilevel"/>
    <w:tmpl w:val="E40D80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4">
    <w:nsid w:val="E4D1D674"/>
    <w:multiLevelType w:val="multilevel"/>
    <w:tmpl w:val="E4D1D6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5">
    <w:nsid w:val="E4F7FD7D"/>
    <w:multiLevelType w:val="multilevel"/>
    <w:tmpl w:val="E4F7FD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6">
    <w:nsid w:val="E89A1529"/>
    <w:multiLevelType w:val="multilevel"/>
    <w:tmpl w:val="E89A15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7">
    <w:nsid w:val="EB564AB8"/>
    <w:multiLevelType w:val="multilevel"/>
    <w:tmpl w:val="EB564A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8">
    <w:nsid w:val="EC662D84"/>
    <w:multiLevelType w:val="multilevel"/>
    <w:tmpl w:val="EC662D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9">
    <w:nsid w:val="EE629ACF"/>
    <w:multiLevelType w:val="multilevel"/>
    <w:tmpl w:val="EE629A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0">
    <w:nsid w:val="EEF7AF31"/>
    <w:multiLevelType w:val="multilevel"/>
    <w:tmpl w:val="EEF7AF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1">
    <w:nsid w:val="F0C5209E"/>
    <w:multiLevelType w:val="multilevel"/>
    <w:tmpl w:val="F0C520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2">
    <w:nsid w:val="F12E739F"/>
    <w:multiLevelType w:val="multilevel"/>
    <w:tmpl w:val="F12E73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3">
    <w:nsid w:val="F3BFBE37"/>
    <w:multiLevelType w:val="multilevel"/>
    <w:tmpl w:val="F3BFBE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4">
    <w:nsid w:val="F4BA6552"/>
    <w:multiLevelType w:val="multilevel"/>
    <w:tmpl w:val="F4BA65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5">
    <w:nsid w:val="F550EB3A"/>
    <w:multiLevelType w:val="multilevel"/>
    <w:tmpl w:val="F550EB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6">
    <w:nsid w:val="F68C7A10"/>
    <w:multiLevelType w:val="multilevel"/>
    <w:tmpl w:val="F68C7A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7">
    <w:nsid w:val="F8AF3CE7"/>
    <w:multiLevelType w:val="multilevel"/>
    <w:tmpl w:val="F8AF3C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8">
    <w:nsid w:val="F8C01B37"/>
    <w:multiLevelType w:val="multilevel"/>
    <w:tmpl w:val="F8C01B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9">
    <w:nsid w:val="FAB8A2CC"/>
    <w:multiLevelType w:val="multilevel"/>
    <w:tmpl w:val="FAB8A2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0">
    <w:nsid w:val="FBE65B7A"/>
    <w:multiLevelType w:val="multilevel"/>
    <w:tmpl w:val="FBE65B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1">
    <w:nsid w:val="FD059C80"/>
    <w:multiLevelType w:val="multilevel"/>
    <w:tmpl w:val="FD059C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2">
    <w:nsid w:val="FE9B36A0"/>
    <w:multiLevelType w:val="multilevel"/>
    <w:tmpl w:val="FE9B36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3">
    <w:nsid w:val="0053208E"/>
    <w:multiLevelType w:val="multilevel"/>
    <w:tmpl w:val="0053208E"/>
    <w:lvl w:ilvl="0" w:tentative="0">
      <w:start w:val="1"/>
      <w:numFmt w:val="bullet"/>
      <w:lvlText w:val=""/>
      <w:lvlJc w:val="left"/>
      <w:pPr>
        <w:ind w:leftChars="0" w:hanging="420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"/>
      <w:lvlJc w:val="left"/>
      <w:pPr>
        <w:ind w:leftChars="200" w:hanging="420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"/>
      <w:lvlJc w:val="left"/>
      <w:pPr>
        <w:ind w:leftChars="400" w:hanging="42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Chars="600" w:hanging="42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"/>
      <w:lvlJc w:val="left"/>
      <w:pPr>
        <w:ind w:leftChars="800" w:hanging="42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"/>
      <w:lvlJc w:val="left"/>
      <w:pPr>
        <w:ind w:leftChars="1000" w:hanging="42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Chars="1200" w:hanging="42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"/>
      <w:lvlJc w:val="left"/>
      <w:pPr>
        <w:ind w:leftChars="1400" w:hanging="42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"/>
      <w:lvlJc w:val="left"/>
      <w:pPr>
        <w:ind w:leftChars="1600" w:hanging="420"/>
      </w:pPr>
      <w:rPr>
        <w:rFonts w:hint="default" w:ascii="Wingdings" w:hAnsi="Wingdings" w:eastAsia="Wingdings" w:cs="Wingdings"/>
      </w:rPr>
    </w:lvl>
  </w:abstractNum>
  <w:abstractNum w:abstractNumId="94">
    <w:nsid w:val="020D9CC9"/>
    <w:multiLevelType w:val="multilevel"/>
    <w:tmpl w:val="020D9C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5">
    <w:nsid w:val="05F5A88B"/>
    <w:multiLevelType w:val="multilevel"/>
    <w:tmpl w:val="05F5A8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6">
    <w:nsid w:val="08A4B1B5"/>
    <w:multiLevelType w:val="multilevel"/>
    <w:tmpl w:val="08A4B1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7">
    <w:nsid w:val="08FABBCD"/>
    <w:multiLevelType w:val="multilevel"/>
    <w:tmpl w:val="08FABB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8">
    <w:nsid w:val="09DD6C55"/>
    <w:multiLevelType w:val="multilevel"/>
    <w:tmpl w:val="09DD6C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9">
    <w:nsid w:val="0D69814B"/>
    <w:multiLevelType w:val="multilevel"/>
    <w:tmpl w:val="0D6981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0">
    <w:nsid w:val="0DDF3E3D"/>
    <w:multiLevelType w:val="multilevel"/>
    <w:tmpl w:val="0DDF3E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1">
    <w:nsid w:val="0F078742"/>
    <w:multiLevelType w:val="multilevel"/>
    <w:tmpl w:val="0F07874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2">
    <w:nsid w:val="121A6E6C"/>
    <w:multiLevelType w:val="multilevel"/>
    <w:tmpl w:val="121A6E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3">
    <w:nsid w:val="1293B966"/>
    <w:multiLevelType w:val="multilevel"/>
    <w:tmpl w:val="1293B9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4">
    <w:nsid w:val="12F0FF0B"/>
    <w:multiLevelType w:val="multilevel"/>
    <w:tmpl w:val="12F0FF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5">
    <w:nsid w:val="1310B0D4"/>
    <w:multiLevelType w:val="multilevel"/>
    <w:tmpl w:val="1310B0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6">
    <w:nsid w:val="131E38CF"/>
    <w:multiLevelType w:val="multilevel"/>
    <w:tmpl w:val="131E38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7">
    <w:nsid w:val="14842B55"/>
    <w:multiLevelType w:val="multilevel"/>
    <w:tmpl w:val="14842B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8">
    <w:nsid w:val="15433890"/>
    <w:multiLevelType w:val="multilevel"/>
    <w:tmpl w:val="154338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9">
    <w:nsid w:val="16DC9976"/>
    <w:multiLevelType w:val="multilevel"/>
    <w:tmpl w:val="16DC99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0">
    <w:nsid w:val="1897A0FD"/>
    <w:multiLevelType w:val="multilevel"/>
    <w:tmpl w:val="1897A0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1">
    <w:nsid w:val="1BB26DC6"/>
    <w:multiLevelType w:val="multilevel"/>
    <w:tmpl w:val="1BB26D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2">
    <w:nsid w:val="1D4DC5C6"/>
    <w:multiLevelType w:val="multilevel"/>
    <w:tmpl w:val="1D4DC5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3">
    <w:nsid w:val="1DD71E1F"/>
    <w:multiLevelType w:val="multilevel"/>
    <w:tmpl w:val="1DD71E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4">
    <w:nsid w:val="1E5D18D3"/>
    <w:multiLevelType w:val="multilevel"/>
    <w:tmpl w:val="1E5D18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5">
    <w:nsid w:val="23B757F1"/>
    <w:multiLevelType w:val="multilevel"/>
    <w:tmpl w:val="23B757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6">
    <w:nsid w:val="23EE1335"/>
    <w:multiLevelType w:val="multilevel"/>
    <w:tmpl w:val="23EE13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7">
    <w:nsid w:val="2594ADFF"/>
    <w:multiLevelType w:val="multilevel"/>
    <w:tmpl w:val="2594AD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8">
    <w:nsid w:val="25972C26"/>
    <w:multiLevelType w:val="multilevel"/>
    <w:tmpl w:val="25972C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9">
    <w:nsid w:val="284D44F7"/>
    <w:multiLevelType w:val="multilevel"/>
    <w:tmpl w:val="284D44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0">
    <w:nsid w:val="2A3FEABC"/>
    <w:multiLevelType w:val="multilevel"/>
    <w:tmpl w:val="2A3FEA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1">
    <w:nsid w:val="2C351EAE"/>
    <w:multiLevelType w:val="multilevel"/>
    <w:tmpl w:val="2C351E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2">
    <w:nsid w:val="2C4BFF3D"/>
    <w:multiLevelType w:val="multilevel"/>
    <w:tmpl w:val="2C4BFF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3">
    <w:nsid w:val="2D6D641D"/>
    <w:multiLevelType w:val="multilevel"/>
    <w:tmpl w:val="2D6D64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4">
    <w:nsid w:val="2DBD2BFB"/>
    <w:multiLevelType w:val="multilevel"/>
    <w:tmpl w:val="2DBD2B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5">
    <w:nsid w:val="2F5A014A"/>
    <w:multiLevelType w:val="multilevel"/>
    <w:tmpl w:val="2F5A01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6">
    <w:nsid w:val="343E04F3"/>
    <w:multiLevelType w:val="multilevel"/>
    <w:tmpl w:val="343E04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7">
    <w:nsid w:val="365A14A9"/>
    <w:multiLevelType w:val="multilevel"/>
    <w:tmpl w:val="365A14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8">
    <w:nsid w:val="36BFD980"/>
    <w:multiLevelType w:val="multilevel"/>
    <w:tmpl w:val="36BFD9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9">
    <w:nsid w:val="36ECEB03"/>
    <w:multiLevelType w:val="multilevel"/>
    <w:tmpl w:val="36ECEB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0">
    <w:nsid w:val="3749384B"/>
    <w:multiLevelType w:val="multilevel"/>
    <w:tmpl w:val="374938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1">
    <w:nsid w:val="37656F5F"/>
    <w:multiLevelType w:val="multilevel"/>
    <w:tmpl w:val="37656F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2">
    <w:nsid w:val="3782C555"/>
    <w:multiLevelType w:val="multilevel"/>
    <w:tmpl w:val="3782C5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3">
    <w:nsid w:val="3817F849"/>
    <w:multiLevelType w:val="multilevel"/>
    <w:tmpl w:val="3817F8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4">
    <w:nsid w:val="3847DFCA"/>
    <w:multiLevelType w:val="multilevel"/>
    <w:tmpl w:val="3847DF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5">
    <w:nsid w:val="3973A9D1"/>
    <w:multiLevelType w:val="multilevel"/>
    <w:tmpl w:val="3973A9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6">
    <w:nsid w:val="3A8AEA90"/>
    <w:multiLevelType w:val="multilevel"/>
    <w:tmpl w:val="3A8AEA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7">
    <w:nsid w:val="3AF05C3B"/>
    <w:multiLevelType w:val="multilevel"/>
    <w:tmpl w:val="3AF05C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8">
    <w:nsid w:val="3B78ADAD"/>
    <w:multiLevelType w:val="multilevel"/>
    <w:tmpl w:val="3B78AD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9">
    <w:nsid w:val="3ED345A7"/>
    <w:multiLevelType w:val="multilevel"/>
    <w:tmpl w:val="3ED345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0">
    <w:nsid w:val="476991AF"/>
    <w:multiLevelType w:val="multilevel"/>
    <w:tmpl w:val="476991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1">
    <w:nsid w:val="484E7A1D"/>
    <w:multiLevelType w:val="multilevel"/>
    <w:tmpl w:val="484E7A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2">
    <w:nsid w:val="48DF335C"/>
    <w:multiLevelType w:val="multilevel"/>
    <w:tmpl w:val="48DF33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3">
    <w:nsid w:val="4A023780"/>
    <w:multiLevelType w:val="multilevel"/>
    <w:tmpl w:val="4A0237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4">
    <w:nsid w:val="4A747932"/>
    <w:multiLevelType w:val="multilevel"/>
    <w:tmpl w:val="4A7479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5">
    <w:nsid w:val="4ABECC20"/>
    <w:multiLevelType w:val="multilevel"/>
    <w:tmpl w:val="4ABECC2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6">
    <w:nsid w:val="4B1A928D"/>
    <w:multiLevelType w:val="multilevel"/>
    <w:tmpl w:val="4B1A92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7">
    <w:nsid w:val="4B442034"/>
    <w:multiLevelType w:val="multilevel"/>
    <w:tmpl w:val="4B4420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8">
    <w:nsid w:val="4D6F6B09"/>
    <w:multiLevelType w:val="multilevel"/>
    <w:tmpl w:val="4D6F6B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9">
    <w:nsid w:val="50092FA5"/>
    <w:multiLevelType w:val="multilevel"/>
    <w:tmpl w:val="50092F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0">
    <w:nsid w:val="508ECB50"/>
    <w:multiLevelType w:val="multilevel"/>
    <w:tmpl w:val="508ECB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1">
    <w:nsid w:val="5278F263"/>
    <w:multiLevelType w:val="multilevel"/>
    <w:tmpl w:val="5278F2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2">
    <w:nsid w:val="53E2E65C"/>
    <w:multiLevelType w:val="multilevel"/>
    <w:tmpl w:val="53E2E6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">
    <w:nsid w:val="555881E8"/>
    <w:multiLevelType w:val="multilevel"/>
    <w:tmpl w:val="555881E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">
    <w:nsid w:val="56EC1E86"/>
    <w:multiLevelType w:val="multilevel"/>
    <w:tmpl w:val="56EC1E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5">
    <w:nsid w:val="59ADCABA"/>
    <w:multiLevelType w:val="multilevel"/>
    <w:tmpl w:val="59ADCABA"/>
    <w:lvl w:ilvl="0" w:tentative="0">
      <w:start w:val="1"/>
      <w:numFmt w:val="bullet"/>
      <w:lvlText w:val=""/>
      <w:lvlJc w:val="left"/>
      <w:pPr>
        <w:ind w:leftChars="0" w:hanging="420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"/>
      <w:lvlJc w:val="left"/>
      <w:pPr>
        <w:ind w:leftChars="200" w:hanging="420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"/>
      <w:lvlJc w:val="left"/>
      <w:pPr>
        <w:ind w:leftChars="400" w:hanging="42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"/>
      <w:lvlJc w:val="left"/>
      <w:pPr>
        <w:ind w:leftChars="400" w:hanging="42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"/>
      <w:lvlJc w:val="left"/>
      <w:pPr>
        <w:ind w:leftChars="800" w:hanging="42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"/>
      <w:lvlJc w:val="left"/>
      <w:pPr>
        <w:ind w:leftChars="1000" w:hanging="42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Chars="1200" w:hanging="42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"/>
      <w:lvlJc w:val="left"/>
      <w:pPr>
        <w:ind w:leftChars="1400" w:hanging="42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"/>
      <w:lvlJc w:val="left"/>
      <w:pPr>
        <w:ind w:leftChars="1600" w:hanging="420"/>
      </w:pPr>
      <w:rPr>
        <w:rFonts w:hint="default" w:ascii="Wingdings" w:hAnsi="Wingdings" w:eastAsia="Wingdings" w:cs="Wingdings"/>
      </w:rPr>
    </w:lvl>
  </w:abstractNum>
  <w:abstractNum w:abstractNumId="156">
    <w:nsid w:val="5E3CA402"/>
    <w:multiLevelType w:val="multilevel"/>
    <w:tmpl w:val="5E3CA40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">
    <w:nsid w:val="61B65562"/>
    <w:multiLevelType w:val="multilevel"/>
    <w:tmpl w:val="61B655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8">
    <w:nsid w:val="6262966D"/>
    <w:multiLevelType w:val="multilevel"/>
    <w:tmpl w:val="626296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9">
    <w:nsid w:val="6302AF16"/>
    <w:multiLevelType w:val="multilevel"/>
    <w:tmpl w:val="6302AF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0">
    <w:nsid w:val="63F31E00"/>
    <w:multiLevelType w:val="multilevel"/>
    <w:tmpl w:val="63F31E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1">
    <w:nsid w:val="6A89E961"/>
    <w:multiLevelType w:val="multilevel"/>
    <w:tmpl w:val="6A89E9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2">
    <w:nsid w:val="6A9DAAA9"/>
    <w:multiLevelType w:val="multilevel"/>
    <w:tmpl w:val="6A9DAA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3">
    <w:nsid w:val="6ABAD6AA"/>
    <w:multiLevelType w:val="multilevel"/>
    <w:tmpl w:val="6ABAD6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4">
    <w:nsid w:val="6BC0EBA6"/>
    <w:multiLevelType w:val="multilevel"/>
    <w:tmpl w:val="6BC0EB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5">
    <w:nsid w:val="6C1676DC"/>
    <w:multiLevelType w:val="multilevel"/>
    <w:tmpl w:val="6C1676D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6">
    <w:nsid w:val="7005D8A0"/>
    <w:multiLevelType w:val="multilevel"/>
    <w:tmpl w:val="7005D8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7">
    <w:nsid w:val="77354DB9"/>
    <w:multiLevelType w:val="multilevel"/>
    <w:tmpl w:val="77354D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8">
    <w:nsid w:val="7A2B8AC6"/>
    <w:multiLevelType w:val="multilevel"/>
    <w:tmpl w:val="7A2B8A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9">
    <w:nsid w:val="7A2DBABB"/>
    <w:multiLevelType w:val="multilevel"/>
    <w:tmpl w:val="7A2DBA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0">
    <w:nsid w:val="7BA08213"/>
    <w:multiLevelType w:val="multilevel"/>
    <w:tmpl w:val="7BA082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1">
    <w:nsid w:val="7BD82FE9"/>
    <w:multiLevelType w:val="multilevel"/>
    <w:tmpl w:val="7BD82F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2">
    <w:nsid w:val="7D5830AC"/>
    <w:multiLevelType w:val="multilevel"/>
    <w:tmpl w:val="7D5830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3">
    <w:nsid w:val="7E3185E1"/>
    <w:multiLevelType w:val="multilevel"/>
    <w:tmpl w:val="7E3185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93"/>
  </w:num>
  <w:num w:numId="2">
    <w:abstractNumId w:val="57"/>
  </w:num>
  <w:num w:numId="3">
    <w:abstractNumId w:val="155"/>
  </w:num>
  <w:num w:numId="4">
    <w:abstractNumId w:val="45"/>
  </w:num>
  <w:num w:numId="5">
    <w:abstractNumId w:val="37"/>
  </w:num>
  <w:num w:numId="6">
    <w:abstractNumId w:val="110"/>
  </w:num>
  <w:num w:numId="7">
    <w:abstractNumId w:val="96"/>
  </w:num>
  <w:num w:numId="8">
    <w:abstractNumId w:val="77"/>
  </w:num>
  <w:num w:numId="9">
    <w:abstractNumId w:val="157"/>
  </w:num>
  <w:num w:numId="10">
    <w:abstractNumId w:val="32"/>
  </w:num>
  <w:num w:numId="11">
    <w:abstractNumId w:val="63"/>
  </w:num>
  <w:num w:numId="12">
    <w:abstractNumId w:val="27"/>
  </w:num>
  <w:num w:numId="13">
    <w:abstractNumId w:val="51"/>
  </w:num>
  <w:num w:numId="14">
    <w:abstractNumId w:val="101"/>
  </w:num>
  <w:num w:numId="15">
    <w:abstractNumId w:val="21"/>
  </w:num>
  <w:num w:numId="16">
    <w:abstractNumId w:val="64"/>
  </w:num>
  <w:num w:numId="17">
    <w:abstractNumId w:val="87"/>
  </w:num>
  <w:num w:numId="18">
    <w:abstractNumId w:val="130"/>
  </w:num>
  <w:num w:numId="19">
    <w:abstractNumId w:val="33"/>
  </w:num>
  <w:num w:numId="20">
    <w:abstractNumId w:val="70"/>
  </w:num>
  <w:num w:numId="21">
    <w:abstractNumId w:val="111"/>
  </w:num>
  <w:num w:numId="22">
    <w:abstractNumId w:val="22"/>
  </w:num>
  <w:num w:numId="23">
    <w:abstractNumId w:val="98"/>
  </w:num>
  <w:num w:numId="24">
    <w:abstractNumId w:val="163"/>
  </w:num>
  <w:num w:numId="25">
    <w:abstractNumId w:val="3"/>
  </w:num>
  <w:num w:numId="26">
    <w:abstractNumId w:val="61"/>
  </w:num>
  <w:num w:numId="27">
    <w:abstractNumId w:val="156"/>
  </w:num>
  <w:num w:numId="28">
    <w:abstractNumId w:val="26"/>
  </w:num>
  <w:num w:numId="29">
    <w:abstractNumId w:val="150"/>
  </w:num>
  <w:num w:numId="30">
    <w:abstractNumId w:val="106"/>
  </w:num>
  <w:num w:numId="31">
    <w:abstractNumId w:val="124"/>
  </w:num>
  <w:num w:numId="32">
    <w:abstractNumId w:val="72"/>
  </w:num>
  <w:num w:numId="33">
    <w:abstractNumId w:val="102"/>
  </w:num>
  <w:num w:numId="34">
    <w:abstractNumId w:val="140"/>
  </w:num>
  <w:num w:numId="35">
    <w:abstractNumId w:val="65"/>
  </w:num>
  <w:num w:numId="36">
    <w:abstractNumId w:val="90"/>
  </w:num>
  <w:num w:numId="37">
    <w:abstractNumId w:val="85"/>
  </w:num>
  <w:num w:numId="38">
    <w:abstractNumId w:val="162"/>
  </w:num>
  <w:num w:numId="39">
    <w:abstractNumId w:val="138"/>
  </w:num>
  <w:num w:numId="40">
    <w:abstractNumId w:val="31"/>
  </w:num>
  <w:num w:numId="41">
    <w:abstractNumId w:val="127"/>
  </w:num>
  <w:num w:numId="42">
    <w:abstractNumId w:val="143"/>
  </w:num>
  <w:num w:numId="43">
    <w:abstractNumId w:val="38"/>
  </w:num>
  <w:num w:numId="44">
    <w:abstractNumId w:val="146"/>
  </w:num>
  <w:num w:numId="45">
    <w:abstractNumId w:val="4"/>
  </w:num>
  <w:num w:numId="46">
    <w:abstractNumId w:val="131"/>
  </w:num>
  <w:num w:numId="47">
    <w:abstractNumId w:val="104"/>
  </w:num>
  <w:num w:numId="48">
    <w:abstractNumId w:val="23"/>
  </w:num>
  <w:num w:numId="49">
    <w:abstractNumId w:val="152"/>
  </w:num>
  <w:num w:numId="50">
    <w:abstractNumId w:val="39"/>
  </w:num>
  <w:num w:numId="51">
    <w:abstractNumId w:val="15"/>
  </w:num>
  <w:num w:numId="52">
    <w:abstractNumId w:val="36"/>
  </w:num>
  <w:num w:numId="53">
    <w:abstractNumId w:val="24"/>
  </w:num>
  <w:num w:numId="54">
    <w:abstractNumId w:val="6"/>
  </w:num>
  <w:num w:numId="55">
    <w:abstractNumId w:val="171"/>
  </w:num>
  <w:num w:numId="56">
    <w:abstractNumId w:val="153"/>
  </w:num>
  <w:num w:numId="57">
    <w:abstractNumId w:val="147"/>
  </w:num>
  <w:num w:numId="58">
    <w:abstractNumId w:val="71"/>
  </w:num>
  <w:num w:numId="59">
    <w:abstractNumId w:val="145"/>
  </w:num>
  <w:num w:numId="60">
    <w:abstractNumId w:val="142"/>
  </w:num>
  <w:num w:numId="61">
    <w:abstractNumId w:val="7"/>
  </w:num>
  <w:num w:numId="62">
    <w:abstractNumId w:val="41"/>
  </w:num>
  <w:num w:numId="63">
    <w:abstractNumId w:val="137"/>
  </w:num>
  <w:num w:numId="64">
    <w:abstractNumId w:val="136"/>
  </w:num>
  <w:num w:numId="65">
    <w:abstractNumId w:val="62"/>
  </w:num>
  <w:num w:numId="66">
    <w:abstractNumId w:val="164"/>
  </w:num>
  <w:num w:numId="67">
    <w:abstractNumId w:val="112"/>
  </w:num>
  <w:num w:numId="68">
    <w:abstractNumId w:val="165"/>
  </w:num>
  <w:num w:numId="69">
    <w:abstractNumId w:val="139"/>
  </w:num>
  <w:num w:numId="70">
    <w:abstractNumId w:val="43"/>
  </w:num>
  <w:num w:numId="71">
    <w:abstractNumId w:val="0"/>
  </w:num>
  <w:num w:numId="72">
    <w:abstractNumId w:val="108"/>
  </w:num>
  <w:num w:numId="73">
    <w:abstractNumId w:val="28"/>
  </w:num>
  <w:num w:numId="74">
    <w:abstractNumId w:val="80"/>
  </w:num>
  <w:num w:numId="75">
    <w:abstractNumId w:val="17"/>
  </w:num>
  <w:num w:numId="76">
    <w:abstractNumId w:val="67"/>
  </w:num>
  <w:num w:numId="77">
    <w:abstractNumId w:val="58"/>
  </w:num>
  <w:num w:numId="78">
    <w:abstractNumId w:val="34"/>
  </w:num>
  <w:num w:numId="79">
    <w:abstractNumId w:val="59"/>
  </w:num>
  <w:num w:numId="80">
    <w:abstractNumId w:val="173"/>
  </w:num>
  <w:num w:numId="81">
    <w:abstractNumId w:val="89"/>
  </w:num>
  <w:num w:numId="82">
    <w:abstractNumId w:val="119"/>
  </w:num>
  <w:num w:numId="83">
    <w:abstractNumId w:val="122"/>
  </w:num>
  <w:num w:numId="84">
    <w:abstractNumId w:val="79"/>
  </w:num>
  <w:num w:numId="85">
    <w:abstractNumId w:val="42"/>
  </w:num>
  <w:num w:numId="86">
    <w:abstractNumId w:val="117"/>
  </w:num>
  <w:num w:numId="87">
    <w:abstractNumId w:val="169"/>
  </w:num>
  <w:num w:numId="88">
    <w:abstractNumId w:val="103"/>
  </w:num>
  <w:num w:numId="89">
    <w:abstractNumId w:val="120"/>
  </w:num>
  <w:num w:numId="90">
    <w:abstractNumId w:val="30"/>
  </w:num>
  <w:num w:numId="91">
    <w:abstractNumId w:val="149"/>
  </w:num>
  <w:num w:numId="92">
    <w:abstractNumId w:val="20"/>
  </w:num>
  <w:num w:numId="93">
    <w:abstractNumId w:val="29"/>
  </w:num>
  <w:num w:numId="94">
    <w:abstractNumId w:val="84"/>
  </w:num>
  <w:num w:numId="95">
    <w:abstractNumId w:val="50"/>
  </w:num>
  <w:num w:numId="96">
    <w:abstractNumId w:val="60"/>
  </w:num>
  <w:num w:numId="97">
    <w:abstractNumId w:val="129"/>
  </w:num>
  <w:num w:numId="98">
    <w:abstractNumId w:val="44"/>
  </w:num>
  <w:num w:numId="99">
    <w:abstractNumId w:val="91"/>
  </w:num>
  <w:num w:numId="100">
    <w:abstractNumId w:val="92"/>
  </w:num>
  <w:num w:numId="101">
    <w:abstractNumId w:val="148"/>
  </w:num>
  <w:num w:numId="102">
    <w:abstractNumId w:val="105"/>
  </w:num>
  <w:num w:numId="103">
    <w:abstractNumId w:val="46"/>
  </w:num>
  <w:num w:numId="104">
    <w:abstractNumId w:val="52"/>
  </w:num>
  <w:num w:numId="105">
    <w:abstractNumId w:val="88"/>
  </w:num>
  <w:num w:numId="106">
    <w:abstractNumId w:val="159"/>
  </w:num>
  <w:num w:numId="107">
    <w:abstractNumId w:val="53"/>
  </w:num>
  <w:num w:numId="108">
    <w:abstractNumId w:val="81"/>
  </w:num>
  <w:num w:numId="109">
    <w:abstractNumId w:val="168"/>
  </w:num>
  <w:num w:numId="110">
    <w:abstractNumId w:val="167"/>
  </w:num>
  <w:num w:numId="111">
    <w:abstractNumId w:val="144"/>
  </w:num>
  <w:num w:numId="112">
    <w:abstractNumId w:val="83"/>
  </w:num>
  <w:num w:numId="113">
    <w:abstractNumId w:val="151"/>
  </w:num>
  <w:num w:numId="114">
    <w:abstractNumId w:val="19"/>
  </w:num>
  <w:num w:numId="115">
    <w:abstractNumId w:val="25"/>
  </w:num>
  <w:num w:numId="116">
    <w:abstractNumId w:val="107"/>
  </w:num>
  <w:num w:numId="117">
    <w:abstractNumId w:val="118"/>
  </w:num>
  <w:num w:numId="118">
    <w:abstractNumId w:val="14"/>
  </w:num>
  <w:num w:numId="119">
    <w:abstractNumId w:val="48"/>
  </w:num>
  <w:num w:numId="120">
    <w:abstractNumId w:val="10"/>
  </w:num>
  <w:num w:numId="121">
    <w:abstractNumId w:val="121"/>
  </w:num>
  <w:num w:numId="122">
    <w:abstractNumId w:val="2"/>
  </w:num>
  <w:num w:numId="123">
    <w:abstractNumId w:val="99"/>
  </w:num>
  <w:num w:numId="124">
    <w:abstractNumId w:val="9"/>
  </w:num>
  <w:num w:numId="125">
    <w:abstractNumId w:val="13"/>
  </w:num>
  <w:num w:numId="126">
    <w:abstractNumId w:val="135"/>
  </w:num>
  <w:num w:numId="127">
    <w:abstractNumId w:val="128"/>
  </w:num>
  <w:num w:numId="128">
    <w:abstractNumId w:val="95"/>
  </w:num>
  <w:num w:numId="129">
    <w:abstractNumId w:val="35"/>
  </w:num>
  <w:num w:numId="130">
    <w:abstractNumId w:val="5"/>
  </w:num>
  <w:num w:numId="131">
    <w:abstractNumId w:val="100"/>
  </w:num>
  <w:num w:numId="132">
    <w:abstractNumId w:val="132"/>
  </w:num>
  <w:num w:numId="133">
    <w:abstractNumId w:val="133"/>
  </w:num>
  <w:num w:numId="134">
    <w:abstractNumId w:val="86"/>
  </w:num>
  <w:num w:numId="135">
    <w:abstractNumId w:val="123"/>
  </w:num>
  <w:num w:numId="136">
    <w:abstractNumId w:val="75"/>
  </w:num>
  <w:num w:numId="137">
    <w:abstractNumId w:val="12"/>
  </w:num>
  <w:num w:numId="138">
    <w:abstractNumId w:val="47"/>
  </w:num>
  <w:num w:numId="139">
    <w:abstractNumId w:val="8"/>
  </w:num>
  <w:num w:numId="140">
    <w:abstractNumId w:val="172"/>
  </w:num>
  <w:num w:numId="141">
    <w:abstractNumId w:val="114"/>
  </w:num>
  <w:num w:numId="142">
    <w:abstractNumId w:val="97"/>
  </w:num>
  <w:num w:numId="143">
    <w:abstractNumId w:val="66"/>
  </w:num>
  <w:num w:numId="144">
    <w:abstractNumId w:val="116"/>
  </w:num>
  <w:num w:numId="145">
    <w:abstractNumId w:val="54"/>
  </w:num>
  <w:num w:numId="146">
    <w:abstractNumId w:val="82"/>
  </w:num>
  <w:num w:numId="147">
    <w:abstractNumId w:val="154"/>
  </w:num>
  <w:num w:numId="148">
    <w:abstractNumId w:val="109"/>
  </w:num>
  <w:num w:numId="149">
    <w:abstractNumId w:val="115"/>
  </w:num>
  <w:num w:numId="150">
    <w:abstractNumId w:val="40"/>
  </w:num>
  <w:num w:numId="151">
    <w:abstractNumId w:val="78"/>
  </w:num>
  <w:num w:numId="152">
    <w:abstractNumId w:val="18"/>
  </w:num>
  <w:num w:numId="153">
    <w:abstractNumId w:val="69"/>
  </w:num>
  <w:num w:numId="154">
    <w:abstractNumId w:val="170"/>
  </w:num>
  <w:num w:numId="155">
    <w:abstractNumId w:val="68"/>
  </w:num>
  <w:num w:numId="156">
    <w:abstractNumId w:val="126"/>
  </w:num>
  <w:num w:numId="157">
    <w:abstractNumId w:val="76"/>
  </w:num>
  <w:num w:numId="158">
    <w:abstractNumId w:val="11"/>
  </w:num>
  <w:num w:numId="159">
    <w:abstractNumId w:val="134"/>
  </w:num>
  <w:num w:numId="160">
    <w:abstractNumId w:val="1"/>
  </w:num>
  <w:num w:numId="161">
    <w:abstractNumId w:val="166"/>
  </w:num>
  <w:num w:numId="162">
    <w:abstractNumId w:val="94"/>
  </w:num>
  <w:num w:numId="163">
    <w:abstractNumId w:val="113"/>
  </w:num>
  <w:num w:numId="164">
    <w:abstractNumId w:val="161"/>
  </w:num>
  <w:num w:numId="165">
    <w:abstractNumId w:val="56"/>
  </w:num>
  <w:num w:numId="166">
    <w:abstractNumId w:val="73"/>
  </w:num>
  <w:num w:numId="167">
    <w:abstractNumId w:val="125"/>
  </w:num>
  <w:num w:numId="168">
    <w:abstractNumId w:val="160"/>
  </w:num>
  <w:num w:numId="169">
    <w:abstractNumId w:val="55"/>
  </w:num>
  <w:num w:numId="170">
    <w:abstractNumId w:val="141"/>
  </w:num>
  <w:num w:numId="171">
    <w:abstractNumId w:val="16"/>
  </w:num>
  <w:num w:numId="172">
    <w:abstractNumId w:val="74"/>
  </w:num>
  <w:num w:numId="173">
    <w:abstractNumId w:val="49"/>
  </w:num>
  <w:num w:numId="174">
    <w:abstractNumId w:val="1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RkMmVkOWE5NTgyN2UyMDU1ODVjZDFjM2U3YjczMWMifQ=="/>
  </w:docVars>
  <w:rsids>
    <w:rsidRoot w:val="00000000"/>
    <w:rsid w:val="00F87BC4"/>
    <w:rsid w:val="0FE343EA"/>
    <w:rsid w:val="1BFA71CC"/>
    <w:rsid w:val="2028780B"/>
    <w:rsid w:val="4B915783"/>
    <w:rsid w:val="4F71087B"/>
    <w:rsid w:val="74A90636"/>
    <w:rsid w:val="7E0E1B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60" w:after="60" w:line="240" w:lineRule="auto"/>
      <w:jc w:val="left"/>
    </w:pPr>
    <w:rPr>
      <w:rFonts w:asciiTheme="minorHAnsi" w:hAnsiTheme="minorHAnsi" w:eastAsiaTheme="minorEastAsia" w:cstheme="minorBidi"/>
      <w:color w:val="333333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5">
    <w:name w:val="heading 4"/>
    <w:basedOn w:val="1"/>
    <w:next w:val="1"/>
    <w:link w:val="12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2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1" Type="http://schemas.openxmlformats.org/officeDocument/2006/relationships/fontTable" Target="fontTable.xml"/><Relationship Id="rId50" Type="http://schemas.openxmlformats.org/officeDocument/2006/relationships/numbering" Target="numbering.xml"/><Relationship Id="rId5" Type="http://schemas.openxmlformats.org/officeDocument/2006/relationships/theme" Target="theme/theme1.xml"/><Relationship Id="rId49" Type="http://schemas.openxmlformats.org/officeDocument/2006/relationships/image" Target="media/image25.png"/><Relationship Id="rId48" Type="http://schemas.openxmlformats.org/officeDocument/2006/relationships/image" Target="media/image24.emf"/><Relationship Id="rId47" Type="http://schemas.openxmlformats.org/officeDocument/2006/relationships/oleObject" Target="embeddings/oleObject19.bin"/><Relationship Id="rId46" Type="http://schemas.openxmlformats.org/officeDocument/2006/relationships/image" Target="media/image23.emf"/><Relationship Id="rId45" Type="http://schemas.openxmlformats.org/officeDocument/2006/relationships/oleObject" Target="embeddings/oleObject18.bin"/><Relationship Id="rId44" Type="http://schemas.openxmlformats.org/officeDocument/2006/relationships/image" Target="media/image22.emf"/><Relationship Id="rId43" Type="http://schemas.openxmlformats.org/officeDocument/2006/relationships/oleObject" Target="embeddings/oleObject17.bin"/><Relationship Id="rId42" Type="http://schemas.openxmlformats.org/officeDocument/2006/relationships/image" Target="media/image21.emf"/><Relationship Id="rId41" Type="http://schemas.openxmlformats.org/officeDocument/2006/relationships/oleObject" Target="embeddings/oleObject16.bin"/><Relationship Id="rId40" Type="http://schemas.openxmlformats.org/officeDocument/2006/relationships/image" Target="media/image20.emf"/><Relationship Id="rId4" Type="http://schemas.openxmlformats.org/officeDocument/2006/relationships/endnotes" Target="endnotes.xml"/><Relationship Id="rId39" Type="http://schemas.openxmlformats.org/officeDocument/2006/relationships/oleObject" Target="embeddings/oleObject15.bin"/><Relationship Id="rId38" Type="http://schemas.openxmlformats.org/officeDocument/2006/relationships/image" Target="media/image19.emf"/><Relationship Id="rId37" Type="http://schemas.openxmlformats.org/officeDocument/2006/relationships/oleObject" Target="embeddings/oleObject14.bin"/><Relationship Id="rId36" Type="http://schemas.openxmlformats.org/officeDocument/2006/relationships/image" Target="media/image18.emf"/><Relationship Id="rId35" Type="http://schemas.openxmlformats.org/officeDocument/2006/relationships/oleObject" Target="embeddings/oleObject13.bin"/><Relationship Id="rId34" Type="http://schemas.openxmlformats.org/officeDocument/2006/relationships/image" Target="media/image17.emf"/><Relationship Id="rId33" Type="http://schemas.openxmlformats.org/officeDocument/2006/relationships/oleObject" Target="embeddings/oleObject12.bin"/><Relationship Id="rId32" Type="http://schemas.openxmlformats.org/officeDocument/2006/relationships/image" Target="media/image16.emf"/><Relationship Id="rId31" Type="http://schemas.openxmlformats.org/officeDocument/2006/relationships/oleObject" Target="embeddings/oleObject11.bin"/><Relationship Id="rId30" Type="http://schemas.openxmlformats.org/officeDocument/2006/relationships/image" Target="media/image15.emf"/><Relationship Id="rId3" Type="http://schemas.openxmlformats.org/officeDocument/2006/relationships/footnotes" Target="footnotes.xml"/><Relationship Id="rId29" Type="http://schemas.openxmlformats.org/officeDocument/2006/relationships/oleObject" Target="embeddings/oleObject10.bin"/><Relationship Id="rId28" Type="http://schemas.openxmlformats.org/officeDocument/2006/relationships/image" Target="media/image14.emf"/><Relationship Id="rId27" Type="http://schemas.openxmlformats.org/officeDocument/2006/relationships/oleObject" Target="embeddings/oleObject9.bin"/><Relationship Id="rId26" Type="http://schemas.openxmlformats.org/officeDocument/2006/relationships/image" Target="media/image13.emf"/><Relationship Id="rId25" Type="http://schemas.openxmlformats.org/officeDocument/2006/relationships/oleObject" Target="embeddings/oleObject8.bin"/><Relationship Id="rId24" Type="http://schemas.openxmlformats.org/officeDocument/2006/relationships/image" Target="media/image12.emf"/><Relationship Id="rId23" Type="http://schemas.openxmlformats.org/officeDocument/2006/relationships/oleObject" Target="embeddings/oleObject7.bin"/><Relationship Id="rId22" Type="http://schemas.openxmlformats.org/officeDocument/2006/relationships/image" Target="media/image11.emf"/><Relationship Id="rId21" Type="http://schemas.openxmlformats.org/officeDocument/2006/relationships/oleObject" Target="embeddings/oleObject6.bin"/><Relationship Id="rId20" Type="http://schemas.openxmlformats.org/officeDocument/2006/relationships/image" Target="media/image10.e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9.emf"/><Relationship Id="rId17" Type="http://schemas.openxmlformats.org/officeDocument/2006/relationships/oleObject" Target="embeddings/oleObject4.bin"/><Relationship Id="rId16" Type="http://schemas.openxmlformats.org/officeDocument/2006/relationships/image" Target="media/image8.emf"/><Relationship Id="rId15" Type="http://schemas.openxmlformats.org/officeDocument/2006/relationships/oleObject" Target="embeddings/oleObject3.bin"/><Relationship Id="rId14" Type="http://schemas.openxmlformats.org/officeDocument/2006/relationships/image" Target="media/image7.emf"/><Relationship Id="rId13" Type="http://schemas.openxmlformats.org/officeDocument/2006/relationships/oleObject" Target="embeddings/oleObject2.bin"/><Relationship Id="rId12" Type="http://schemas.openxmlformats.org/officeDocument/2006/relationships/image" Target="media/image6.emf"/><Relationship Id="rId11" Type="http://schemas.openxmlformats.org/officeDocument/2006/relationships/oleObject" Target="embeddings/oleObject1.bin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127</Pages>
  <Words>19889</Words>
  <Characters>95091</Characters>
  <TotalTime>4</TotalTime>
  <ScaleCrop>false</ScaleCrop>
  <LinksUpToDate>false</LinksUpToDate>
  <CharactersWithSpaces>138831</CharactersWithSpaces>
  <Application>WPS Office_11.1.0.11875_F1E327BC-269C-435d-A152-05C5408002CA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2022-07-29T13:59:00Z</dcterms:created>
  <dc:creator>h8063</dc:creator>
  <cp:lastModifiedBy>WPS_1649922584</cp:lastModifiedBy>
  <dcterms:modified xsi:type="dcterms:W3CDTF">2022-07-29T17:16:16Z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DD94A6949BC34E87A7BEA4020500A597</vt:lpwstr>
  </property>
</Properties>
</file>